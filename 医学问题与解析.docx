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医学问题与解析</w:t>
      </w:r>
    </w:p>
    <w:p>
      <w:pPr>
        <w:pStyle w:val="Heading2"/>
      </w:pPr>
      <w:r>
        <w:t>问题 1</w:t>
      </w:r>
    </w:p>
    <w:p>
      <w:r>
        <w:t>一名25岁的男性患者出现高热、寒战、咳嗽并咳出铁锈色痰，体检发现右侧上肺区域语颤增强及湿罗音，白细胞计数增高且以中性粒细胞为主。最可能的诊断是什么？</w:t>
      </w:r>
    </w:p>
    <w:p>
      <w:pPr>
        <w:pStyle w:val="ListBullet"/>
      </w:pPr>
      <w:r>
        <w:t>A. 支气管炎</w:t>
      </w:r>
    </w:p>
    <w:p>
      <w:pPr>
        <w:pStyle w:val="ListBullet"/>
      </w:pPr>
      <w:r>
        <w:t>B. 肺炎链球菌肺炎</w:t>
      </w:r>
    </w:p>
    <w:p>
      <w:pPr>
        <w:pStyle w:val="ListBullet"/>
      </w:pPr>
      <w:r>
        <w:t>C. 肺结核</w:t>
      </w:r>
    </w:p>
    <w:p>
      <w:pPr>
        <w:pStyle w:val="ListBullet"/>
      </w:pPr>
      <w:r>
        <w:t>D. 肺癌</w:t>
      </w:r>
    </w:p>
    <w:p>
      <w:pPr>
        <w:pStyle w:val="Heading3"/>
      </w:pPr>
      <w:r>
        <w:t>答案</w:t>
      </w:r>
    </w:p>
    <w:p>
      <w:r>
        <w:t>正确答案: B</w:t>
      </w:r>
    </w:p>
    <w:p>
      <w:pPr>
        <w:pStyle w:val="Heading3"/>
      </w:pPr>
      <w:r>
        <w:t>解析</w:t>
      </w:r>
    </w:p>
    <w:p>
      <w:r>
        <w:t>根据患者的症状（高热、寒战、咳嗽、咳铁锈色痰）、体检发现（右侧上肺区域语颤增强及湿罗音）以及实验室检查结果（白细胞计数增高且以中性粒细胞为主），最符合肺炎链球菌肺炎的诊断。</w:t>
      </w:r>
    </w:p>
    <w:p>
      <w:pPr>
        <w:pStyle w:val="Heading2"/>
      </w:pPr>
      <w:r>
        <w:t>问题 2</w:t>
      </w:r>
    </w:p>
    <w:p>
      <w:r>
        <w:t>对于66岁高血压合并房颤且左房大的患者，急性前壁心肌梗死的首选治疗方法是什么？</w:t>
      </w:r>
    </w:p>
    <w:p>
      <w:pPr>
        <w:pStyle w:val="ListBullet"/>
      </w:pPr>
      <w:r>
        <w:t>A. 进行冠脉介入治疗</w:t>
      </w:r>
    </w:p>
    <w:p>
      <w:pPr>
        <w:pStyle w:val="ListBullet"/>
      </w:pPr>
      <w:r>
        <w:t>B. 抗凝治疗</w:t>
      </w:r>
    </w:p>
    <w:p>
      <w:pPr>
        <w:pStyle w:val="ListBullet"/>
      </w:pPr>
      <w:r>
        <w:t>C. 溶栓治疗</w:t>
      </w:r>
    </w:p>
    <w:p>
      <w:pPr>
        <w:pStyle w:val="ListBullet"/>
      </w:pPr>
      <w:r>
        <w:t>D. 仅使用静脉输液和氧疗</w:t>
      </w:r>
    </w:p>
    <w:p>
      <w:pPr>
        <w:pStyle w:val="Heading3"/>
      </w:pPr>
      <w:r>
        <w:t>答案</w:t>
      </w:r>
    </w:p>
    <w:p>
      <w:r>
        <w:t>正确答案: B</w:t>
      </w:r>
    </w:p>
    <w:p>
      <w:pPr>
        <w:pStyle w:val="Heading3"/>
      </w:pPr>
      <w:r>
        <w:t>解析</w:t>
      </w:r>
    </w:p>
    <w:p>
      <w:r>
        <w:t>对于66岁高血压合并房颤且左房大的患者，急性前壁心肌梗死的首选治疗方法是抗凝治疗，以降低心房内血栓形成和脱落引起脑卒中的风险。</w:t>
      </w:r>
    </w:p>
    <w:p>
      <w:pPr>
        <w:pStyle w:val="Heading2"/>
      </w:pPr>
      <w:r>
        <w:t>问题 3</w:t>
      </w:r>
    </w:p>
    <w:p>
      <w:r>
        <w:t>一位50岁的男性患者突然昏迷，并伴有高血圧和颈部僵硬的症状，请问首选的影像学检查方法是什么？</w:t>
      </w:r>
    </w:p>
    <w:p>
      <w:pPr>
        <w:pStyle w:val="ListBullet"/>
      </w:pPr>
      <w:r>
        <w:t>A. MRI</w:t>
      </w:r>
    </w:p>
    <w:p>
      <w:pPr>
        <w:pStyle w:val="ListBullet"/>
      </w:pPr>
      <w:r>
        <w:t>B. 颅脑CT</w:t>
      </w:r>
    </w:p>
    <w:p>
      <w:pPr>
        <w:pStyle w:val="ListBullet"/>
      </w:pPr>
      <w:r>
        <w:t>C. X光片</w:t>
      </w:r>
    </w:p>
    <w:p>
      <w:pPr>
        <w:pStyle w:val="ListBullet"/>
      </w:pPr>
      <w:r>
        <w:t>D. 超声波</w:t>
      </w:r>
    </w:p>
    <w:p>
      <w:pPr>
        <w:pStyle w:val="Heading3"/>
      </w:pPr>
      <w:r>
        <w:t>答案</w:t>
      </w:r>
    </w:p>
    <w:p>
      <w:r>
        <w:t>正确答案: B</w:t>
      </w:r>
    </w:p>
    <w:p>
      <w:pPr>
        <w:pStyle w:val="Heading3"/>
      </w:pPr>
      <w:r>
        <w:t>解析</w:t>
      </w:r>
    </w:p>
    <w:p>
      <w:r>
        <w:t>患者突发昏迷且伴有高血圧和颈部僵硬的症状可能提示颅内压增高或颅内出血等急性神经系统疾病，首选的影像学检查方法是颅脑CT，因其快速便捷，能够迅速发现颅内异常情况如出血、水肿或其他紧急病变。</w:t>
      </w:r>
    </w:p>
    <w:p>
      <w:pPr>
        <w:pStyle w:val="Heading2"/>
      </w:pPr>
      <w:r>
        <w:t>问题 4</w:t>
      </w:r>
    </w:p>
    <w:p>
      <w:r>
        <w:t>对于存在氯吡格雷抵抗的冠心病支架植入术后患者，首选药物是什么？</w:t>
      </w:r>
    </w:p>
    <w:p>
      <w:pPr>
        <w:pStyle w:val="ListBullet"/>
      </w:pPr>
      <w:r>
        <w:t>A. 阿司匹林</w:t>
      </w:r>
    </w:p>
    <w:p>
      <w:pPr>
        <w:pStyle w:val="ListBullet"/>
      </w:pPr>
      <w:r>
        <w:t>B. 替格瑞洛</w:t>
      </w:r>
    </w:p>
    <w:p>
      <w:pPr>
        <w:pStyle w:val="ListBullet"/>
      </w:pPr>
      <w:r>
        <w:t>C. 氯吡格雷</w:t>
      </w:r>
    </w:p>
    <w:p>
      <w:pPr>
        <w:pStyle w:val="ListBullet"/>
      </w:pPr>
      <w:r>
        <w:t>D. 华法林</w:t>
      </w:r>
    </w:p>
    <w:p>
      <w:pPr>
        <w:pStyle w:val="Heading3"/>
      </w:pPr>
      <w:r>
        <w:t>答案</w:t>
      </w:r>
    </w:p>
    <w:p>
      <w:r>
        <w:t>正确答案: B</w:t>
      </w:r>
    </w:p>
    <w:p>
      <w:pPr>
        <w:pStyle w:val="Heading3"/>
      </w:pPr>
      <w:r>
        <w:t>解析</w:t>
      </w:r>
    </w:p>
    <w:p>
      <w:r>
        <w:t>对于存在氯吡格雷抵抗的冠心病支架植入术后患者，欧洲指南推荐使用替格瑞洛作为首选药物，因其能更有效地预防血栓形成。</w:t>
      </w:r>
    </w:p>
    <w:p>
      <w:pPr>
        <w:pStyle w:val="Heading2"/>
      </w:pPr>
      <w:r>
        <w:t>问题 5</w:t>
      </w:r>
    </w:p>
    <w:p>
      <w:r>
        <w:t>过敏性紫癜肾炎的首选治疗方法是什么？</w:t>
      </w:r>
    </w:p>
    <w:p>
      <w:pPr>
        <w:pStyle w:val="ListBullet"/>
      </w:pPr>
      <w:r>
        <w:t>A. 免疫抑制剂</w:t>
      </w:r>
    </w:p>
    <w:p>
      <w:pPr>
        <w:pStyle w:val="ListBullet"/>
      </w:pPr>
      <w:r>
        <w:t>B. 抗凝治疗</w:t>
      </w:r>
    </w:p>
    <w:p>
      <w:pPr>
        <w:pStyle w:val="ListBullet"/>
      </w:pPr>
      <w:r>
        <w:t>C. 糖皮质激素</w:t>
      </w:r>
    </w:p>
    <w:p>
      <w:pPr>
        <w:pStyle w:val="ListBullet"/>
      </w:pPr>
      <w:r>
        <w:t>D. 非甾体抗炎药</w:t>
      </w:r>
    </w:p>
    <w:p>
      <w:pPr>
        <w:pStyle w:val="Heading3"/>
      </w:pPr>
      <w:r>
        <w:t>答案</w:t>
      </w:r>
    </w:p>
    <w:p>
      <w:r>
        <w:t>正确答案: C</w:t>
      </w:r>
    </w:p>
    <w:p>
      <w:pPr>
        <w:pStyle w:val="Heading3"/>
      </w:pPr>
      <w:r>
        <w:t>解析</w:t>
      </w:r>
    </w:p>
    <w:p>
      <w:r>
        <w:t>对于过敏性紫癜肾炎，糖皮质激素是常用的首选治疗方法，可以减轻炎症反应和控制病情。</w:t>
      </w:r>
    </w:p>
    <w:p>
      <w:pPr>
        <w:pStyle w:val="Heading2"/>
      </w:pPr>
      <w:r>
        <w:t>问题 6</w:t>
      </w:r>
    </w:p>
    <w:p>
      <w:r>
        <w:t>慢性阻塞性肺疾病（COPD）的主要特征是什么？</w:t>
      </w:r>
    </w:p>
    <w:p>
      <w:pPr>
        <w:pStyle w:val="ListBullet"/>
      </w:pPr>
      <w:r>
        <w:t>A. 可逆的气流受限和阻塞性通气功能障碍</w:t>
      </w:r>
    </w:p>
    <w:p>
      <w:pPr>
        <w:pStyle w:val="ListBullet"/>
      </w:pPr>
      <w:r>
        <w:t>B. 不可逆的气流受限和阻塞性通气功能障碍</w:t>
      </w:r>
    </w:p>
    <w:p>
      <w:pPr>
        <w:pStyle w:val="ListBullet"/>
      </w:pPr>
      <w:r>
        <w:t>C. 呼吸衰竭并发支气管扩张症或哮喘</w:t>
      </w:r>
    </w:p>
    <w:p>
      <w:pPr>
        <w:pStyle w:val="ListBullet"/>
      </w:pPr>
      <w:r>
        <w:t>D. 肺动脉高压发展为慢性肺源性心脏病</w:t>
      </w:r>
    </w:p>
    <w:p>
      <w:pPr>
        <w:pStyle w:val="Heading3"/>
      </w:pPr>
      <w:r>
        <w:t>答案</w:t>
      </w:r>
    </w:p>
    <w:p>
      <w:r>
        <w:t>正确答案: B</w:t>
      </w:r>
    </w:p>
    <w:p>
      <w:pPr>
        <w:pStyle w:val="Heading3"/>
      </w:pPr>
      <w:r>
        <w:t>解析</w:t>
      </w:r>
    </w:p>
    <w:p>
      <w:r>
        <w:t>慢性阻塞性肺疾病的主要特征是存在不可逆的气流受限和阻塞性通气功能障碍，这是其诊断的重要依据之一。</w:t>
      </w:r>
    </w:p>
    <w:p>
      <w:pPr>
        <w:pStyle w:val="Heading2"/>
      </w:pPr>
      <w:r>
        <w:t>问题 7</w:t>
      </w:r>
    </w:p>
    <w:p>
      <w:r>
        <w:t>糖尿病酮症酸中毒患者在临床表现和实验室检查中通常会表现出哪些特征？</w:t>
      </w:r>
    </w:p>
    <w:p>
      <w:pPr>
        <w:pStyle w:val="ListBullet"/>
      </w:pPr>
      <w:r>
        <w:t>A. 间停呼吸、血糖16.7-33.3mmol/L(300-600mg/dl)、阴离子间隙AG增大与碳酸氢盐降低大致相等</w:t>
      </w:r>
    </w:p>
    <w:p>
      <w:pPr>
        <w:pStyle w:val="ListBullet"/>
      </w:pPr>
      <w:r>
        <w:t>B. 高钾血症、血糖低于5.6mmol/L、碱剩余BE正值增大</w:t>
      </w:r>
    </w:p>
    <w:p>
      <w:pPr>
        <w:pStyle w:val="ListBullet"/>
      </w:pPr>
      <w:r>
        <w:t>C. 低血压、血酮体低于4.8mmol/L(50mg/dl)、阴离子间隙AG减小</w:t>
      </w:r>
    </w:p>
    <w:p>
      <w:pPr>
        <w:pStyle w:val="ListBullet"/>
      </w:pPr>
      <w:r>
        <w:t>D. 呼吸急促、血糖正常范围、碳酸氢盐水平升高</w:t>
      </w:r>
    </w:p>
    <w:p>
      <w:pPr>
        <w:pStyle w:val="Heading3"/>
      </w:pPr>
      <w:r>
        <w:t>答案</w:t>
      </w:r>
    </w:p>
    <w:p>
      <w:r>
        <w:t>正确答案: A</w:t>
      </w:r>
    </w:p>
    <w:p>
      <w:pPr>
        <w:pStyle w:val="Heading3"/>
      </w:pPr>
      <w:r>
        <w:t>解析</w:t>
      </w:r>
    </w:p>
    <w:p>
      <w:r>
        <w:t>糖尿病酮症酸中毒患者通常会出现间停呼吸，血糖多数为16.7-33.3mmol/L(300-600mg/dl)，阴离子间隙AG增大与碳酸氢盐降低大致相等。因此选项A是正确的。</w:t>
      </w:r>
    </w:p>
    <w:p>
      <w:pPr>
        <w:pStyle w:val="Heading2"/>
      </w:pPr>
      <w:r>
        <w:t>问题 8</w:t>
      </w:r>
    </w:p>
    <w:p>
      <w:r>
        <w:t>重症肌无力患者首选的药物治疗是什么？</w:t>
      </w:r>
    </w:p>
    <w:p>
      <w:pPr>
        <w:pStyle w:val="ListBullet"/>
      </w:pPr>
      <w:r>
        <w:t>A. 新斯的明</w:t>
      </w:r>
    </w:p>
    <w:p>
      <w:pPr>
        <w:pStyle w:val="ListBullet"/>
      </w:pPr>
      <w:r>
        <w:t>B. 青霉素</w:t>
      </w:r>
    </w:p>
    <w:p>
      <w:pPr>
        <w:pStyle w:val="ListBullet"/>
      </w:pPr>
      <w:r>
        <w:t>C. 胰岛素</w:t>
      </w:r>
    </w:p>
    <w:p>
      <w:pPr>
        <w:pStyle w:val="ListBullet"/>
      </w:pPr>
      <w:r>
        <w:t>D. 阿司匹林</w:t>
      </w:r>
    </w:p>
    <w:p>
      <w:pPr>
        <w:pStyle w:val="Heading3"/>
      </w:pPr>
      <w:r>
        <w:t>答案</w:t>
      </w:r>
    </w:p>
    <w:p>
      <w:r>
        <w:t>正确答案: A</w:t>
      </w:r>
    </w:p>
    <w:p>
      <w:pPr>
        <w:pStyle w:val="Heading3"/>
      </w:pPr>
      <w:r>
        <w:t>解析</w:t>
      </w:r>
    </w:p>
    <w:p>
      <w:r>
        <w:t>重症肌无力患者的首选药物是新斯的明，它通过抑制胆碱酯酶，阻碍乙酰胆碱被水解，从而延长和增强神经肌肉接头处乙酰胆碱的作用时间。</w:t>
      </w:r>
    </w:p>
    <w:p>
      <w:pPr>
        <w:pStyle w:val="Heading2"/>
      </w:pPr>
      <w:r>
        <w:t>问题 9</w:t>
      </w:r>
    </w:p>
    <w:p>
      <w:r>
        <w:t>胃食管反流病可能导致的并发症之一是什么？</w:t>
      </w:r>
    </w:p>
    <w:p>
      <w:pPr>
        <w:pStyle w:val="ListBullet"/>
      </w:pPr>
      <w:r>
        <w:t>A. Barrett食管</w:t>
      </w:r>
    </w:p>
    <w:p>
      <w:pPr>
        <w:pStyle w:val="ListBullet"/>
      </w:pPr>
      <w:r>
        <w:t>B. 肺炎</w:t>
      </w:r>
    </w:p>
    <w:p>
      <w:pPr>
        <w:pStyle w:val="ListBullet"/>
      </w:pPr>
      <w:r>
        <w:t>C. 哮喘</w:t>
      </w:r>
    </w:p>
    <w:p>
      <w:pPr>
        <w:pStyle w:val="ListBullet"/>
      </w:pPr>
      <w:r>
        <w:t>D. 慢性咳嗽</w:t>
      </w:r>
    </w:p>
    <w:p>
      <w:pPr>
        <w:pStyle w:val="Heading3"/>
      </w:pPr>
      <w:r>
        <w:t>答案</w:t>
      </w:r>
    </w:p>
    <w:p>
      <w:r>
        <w:t>正确答案: A</w:t>
      </w:r>
    </w:p>
    <w:p>
      <w:pPr>
        <w:pStyle w:val="Heading3"/>
      </w:pPr>
      <w:r>
        <w:t>解析</w:t>
      </w:r>
    </w:p>
    <w:p>
      <w:r>
        <w:t>根据知识库内容，胃食管反流病可能引起多种并发症，其中包括Barrett食管。虽然其他选项如肺炎、哮喘和慢性咳嗽也可能与胃食管反流病有关联，但它们不是直接的并发症描述，因此正确答案是A。</w:t>
      </w:r>
    </w:p>
    <w:p>
      <w:pPr>
        <w:pStyle w:val="Heading2"/>
      </w:pPr>
      <w:r>
        <w:t>问题 10</w:t>
      </w:r>
    </w:p>
    <w:p>
      <w:r>
        <w:t>阿尔茨海默病的病理变化中不包括以下哪一项？</w:t>
      </w:r>
    </w:p>
    <w:p>
      <w:pPr>
        <w:pStyle w:val="ListBullet"/>
      </w:pPr>
      <w:r>
        <w:t>A. β-淀粉样蛋白沉积</w:t>
      </w:r>
    </w:p>
    <w:p>
      <w:pPr>
        <w:pStyle w:val="ListBullet"/>
      </w:pPr>
      <w:r>
        <w:t>B. tau蛋白过度磷酸化</w:t>
      </w:r>
    </w:p>
    <w:p>
      <w:pPr>
        <w:pStyle w:val="ListBullet"/>
      </w:pPr>
      <w:r>
        <w:t>C. 胆碱能神经元缺失</w:t>
      </w:r>
    </w:p>
    <w:p>
      <w:pPr>
        <w:pStyle w:val="ListBullet"/>
      </w:pPr>
      <w:r>
        <w:t>D. 脑水肿</w:t>
      </w:r>
    </w:p>
    <w:p>
      <w:pPr>
        <w:pStyle w:val="Heading3"/>
      </w:pPr>
      <w:r>
        <w:t>答案</w:t>
      </w:r>
    </w:p>
    <w:p>
      <w:r>
        <w:t>正确答案: D</w:t>
      </w:r>
    </w:p>
    <w:p>
      <w:pPr>
        <w:pStyle w:val="Heading3"/>
      </w:pPr>
      <w:r>
        <w:t>解析</w:t>
      </w:r>
    </w:p>
    <w:p>
      <w:r>
        <w:t>阿尔茨海默病的病理变化包括β-淀粉样蛋白沉积、tau蛋白过度磷酸化和胆碱能神经元缺失，但不包括脑水肿。因此正确答案是D选项。</w:t>
      </w:r>
    </w:p>
    <w:p>
      <w:pPr>
        <w:pStyle w:val="Heading2"/>
      </w:pPr>
      <w:r>
        <w:t>问题 11</w:t>
      </w:r>
    </w:p>
    <w:p>
      <w:r>
        <w:t>对于急性肾衰竭患者，在少尿期出现高血钾症时，首选的治疗方法是什么？</w:t>
      </w:r>
    </w:p>
    <w:p>
      <w:pPr>
        <w:pStyle w:val="ListBullet"/>
      </w:pPr>
      <w:r>
        <w:t>A. 口服降钾药物</w:t>
      </w:r>
    </w:p>
    <w:p>
      <w:pPr>
        <w:pStyle w:val="ListBullet"/>
      </w:pPr>
      <w:r>
        <w:t>B. 血液透析</w:t>
      </w:r>
    </w:p>
    <w:p>
      <w:pPr>
        <w:pStyle w:val="ListBullet"/>
      </w:pPr>
      <w:r>
        <w:t>C. 增加液体摄入量</w:t>
      </w:r>
    </w:p>
    <w:p>
      <w:pPr>
        <w:pStyle w:val="ListBullet"/>
      </w:pPr>
      <w:r>
        <w:t>D. 使用利尿剂</w:t>
      </w:r>
    </w:p>
    <w:p>
      <w:pPr>
        <w:pStyle w:val="Heading3"/>
      </w:pPr>
      <w:r>
        <w:t>答案</w:t>
      </w:r>
    </w:p>
    <w:p>
      <w:r>
        <w:t>正确答案: B</w:t>
      </w:r>
    </w:p>
    <w:p>
      <w:pPr>
        <w:pStyle w:val="Heading3"/>
      </w:pPr>
      <w:r>
        <w:t>解析</w:t>
      </w:r>
    </w:p>
    <w:p>
      <w:r>
        <w:t>急性肾衰竭少尿期的主要死因是高血钾症，此时首选的治疗方法是通过血液透析来迅速降低血钾水平，以避免心脏功能受损。</w:t>
      </w:r>
    </w:p>
    <w:p>
      <w:pPr>
        <w:pStyle w:val="Heading2"/>
      </w:pPr>
      <w:r>
        <w:t>问题 12</w:t>
      </w:r>
    </w:p>
    <w:p>
      <w:r>
        <w:t>脑动脉瘤的主要类型及其成因</w:t>
      </w:r>
    </w:p>
    <w:p>
      <w:pPr>
        <w:pStyle w:val="ListBullet"/>
      </w:pPr>
      <w:r>
        <w:t>A. 粟粒状动脉瘤由纤维肌肉营养不良形成</w:t>
      </w:r>
    </w:p>
    <w:p>
      <w:pPr>
        <w:pStyle w:val="ListBullet"/>
      </w:pPr>
      <w:r>
        <w:t>B. 囊状动脉瘤常见于颅内动脉分叉处管壁较弱的位置，通常由血流冲击力大引起</w:t>
      </w:r>
    </w:p>
    <w:p>
      <w:pPr>
        <w:pStyle w:val="ListBullet"/>
      </w:pPr>
      <w:r>
        <w:t>C. 梭形动脉瘤主要与高血压相关</w:t>
      </w:r>
    </w:p>
    <w:p>
      <w:pPr>
        <w:pStyle w:val="ListBullet"/>
      </w:pPr>
      <w:r>
        <w:t>D. 假性动脉瘤多由于动脉硬化导致</w:t>
      </w:r>
    </w:p>
    <w:p>
      <w:pPr>
        <w:pStyle w:val="Heading3"/>
      </w:pPr>
      <w:r>
        <w:t>答案</w:t>
      </w:r>
    </w:p>
    <w:p>
      <w:r>
        <w:t>正确答案: B</w:t>
      </w:r>
    </w:p>
    <w:p>
      <w:pPr>
        <w:pStyle w:val="Heading3"/>
      </w:pPr>
      <w:r>
        <w:t>解析</w:t>
      </w:r>
    </w:p>
    <w:p>
      <w:r>
        <w:t>粟粒状动脉瘤多由于高血压和动脉硬化形成；囊状动脉瘤常见于颅内动脉分叉处管壁较弱的位置，通常由血流冲击力大引起；梭形动脉瘤主要由动脉硬化所致；假性动脉瘤常因外伤导致。因此正确答案是B选项。</w:t>
      </w:r>
    </w:p>
    <w:p>
      <w:pPr>
        <w:pStyle w:val="Heading2"/>
      </w:pPr>
      <w:r>
        <w:t>问题 13</w:t>
      </w:r>
    </w:p>
    <w:p>
      <w:r>
        <w:t>对于急性非淋巴细胞白血病患者，首选的化疗方案是什么？</w:t>
      </w:r>
    </w:p>
    <w:p>
      <w:pPr>
        <w:pStyle w:val="ListBullet"/>
      </w:pPr>
      <w:r>
        <w:t>A. ABVD方案</w:t>
      </w:r>
    </w:p>
    <w:p>
      <w:pPr>
        <w:pStyle w:val="ListBullet"/>
      </w:pPr>
      <w:r>
        <w:t>B. DA方案</w:t>
      </w:r>
    </w:p>
    <w:p>
      <w:pPr>
        <w:pStyle w:val="ListBullet"/>
      </w:pPr>
      <w:r>
        <w:t>C. CHOP方案</w:t>
      </w:r>
    </w:p>
    <w:p>
      <w:pPr>
        <w:pStyle w:val="ListBullet"/>
      </w:pPr>
      <w:r>
        <w:t>D. TP方案</w:t>
      </w:r>
    </w:p>
    <w:p>
      <w:pPr>
        <w:pStyle w:val="Heading3"/>
      </w:pPr>
      <w:r>
        <w:t>答案</w:t>
      </w:r>
    </w:p>
    <w:p>
      <w:r>
        <w:t>正确答案: B</w:t>
      </w:r>
    </w:p>
    <w:p>
      <w:pPr>
        <w:pStyle w:val="Heading3"/>
      </w:pPr>
      <w:r>
        <w:t>解析</w:t>
      </w:r>
    </w:p>
    <w:p>
      <w:r>
        <w:t>急性非淋巴细胞白血病（ANLL）是一种类型的白血病，其治疗中常用的化疗方案之一是DA方案。该方案主要包含柔红霉素和阿糖胞苷两种药物，旨在通过抑制DNA合成来杀死快速分裂的癌细胞。</w:t>
      </w:r>
    </w:p>
    <w:p>
      <w:pPr>
        <w:pStyle w:val="Heading2"/>
      </w:pPr>
      <w:r>
        <w:t>问题 14</w:t>
      </w:r>
    </w:p>
    <w:p>
      <w:r>
        <w:t>一名45岁女性患者，无明显症状，体检时发现乳腺有微小钙化点和肿块，最适合的检查方法是？</w:t>
      </w:r>
    </w:p>
    <w:p>
      <w:pPr>
        <w:pStyle w:val="ListBullet"/>
      </w:pPr>
      <w:r>
        <w:t>A. MRI</w:t>
      </w:r>
    </w:p>
    <w:p>
      <w:pPr>
        <w:pStyle w:val="ListBullet"/>
      </w:pPr>
      <w:r>
        <w:t>B. CT增强多期扫描</w:t>
      </w:r>
    </w:p>
    <w:p>
      <w:pPr>
        <w:pStyle w:val="ListBullet"/>
      </w:pPr>
      <w:r>
        <w:t>C. 钼钯（乳腺X线摄影）</w:t>
      </w:r>
    </w:p>
    <w:p>
      <w:pPr>
        <w:pStyle w:val="ListBullet"/>
      </w:pPr>
      <w:r>
        <w:t>D. 超声波</w:t>
      </w:r>
    </w:p>
    <w:p>
      <w:pPr>
        <w:pStyle w:val="Heading3"/>
      </w:pPr>
      <w:r>
        <w:t>答案</w:t>
      </w:r>
    </w:p>
    <w:p>
      <w:r>
        <w:t>正确答案: C</w:t>
      </w:r>
    </w:p>
    <w:p>
      <w:pPr>
        <w:pStyle w:val="Heading3"/>
      </w:pPr>
      <w:r>
        <w:t>解析</w:t>
      </w:r>
    </w:p>
    <w:p>
      <w:r>
        <w:t>早期乳腺癌最适宜的检查方法是钼钯（乳腺X线摄影），它能够有效检测到微小钙化点和肿块，对于早期发现乳腺癌具有重要价值。</w:t>
      </w:r>
    </w:p>
    <w:p>
      <w:pPr>
        <w:pStyle w:val="Heading2"/>
      </w:pPr>
      <w:r>
        <w:t>问题 15</w:t>
      </w:r>
    </w:p>
    <w:p>
      <w:r>
        <w:t>干燥综合症的诊断通常依赖哪些检查？</w:t>
      </w:r>
    </w:p>
    <w:p>
      <w:pPr>
        <w:pStyle w:val="ListBullet"/>
      </w:pPr>
      <w:r>
        <w:t>A. 胸部X光检查</w:t>
      </w:r>
    </w:p>
    <w:p>
      <w:pPr>
        <w:pStyle w:val="ListBullet"/>
      </w:pPr>
      <w:r>
        <w:t>B. 血液检查，包括ANA检测和抗SSA抗体检测</w:t>
      </w:r>
    </w:p>
    <w:p>
      <w:pPr>
        <w:pStyle w:val="ListBullet"/>
      </w:pPr>
      <w:r>
        <w:t>C. 肾功能检测</w:t>
      </w:r>
    </w:p>
    <w:p>
      <w:pPr>
        <w:pStyle w:val="ListBullet"/>
      </w:pPr>
      <w:r>
        <w:t>D. 皮肤活检</w:t>
      </w:r>
    </w:p>
    <w:p>
      <w:pPr>
        <w:pStyle w:val="Heading3"/>
      </w:pPr>
      <w:r>
        <w:t>答案</w:t>
      </w:r>
    </w:p>
    <w:p>
      <w:r>
        <w:t>正确答案: B</w:t>
      </w:r>
    </w:p>
    <w:p>
      <w:pPr>
        <w:pStyle w:val="Heading3"/>
      </w:pPr>
      <w:r>
        <w:t>解析</w:t>
      </w:r>
    </w:p>
    <w:p>
      <w:r>
        <w:t>干燥综合症的诊断通常依赖于血液检查结果，特别是ANA（抗核抗体）检测和抗SSA抗体检测，这些指标有助于确认该疾病的自身免疫性质。</w:t>
      </w:r>
    </w:p>
    <w:p>
      <w:pPr>
        <w:pStyle w:val="Heading2"/>
      </w:pPr>
      <w:r>
        <w:t>问题 16</w:t>
      </w:r>
    </w:p>
    <w:p>
      <w:r>
        <w:t>一位35岁女性患者，出现蛋白尿、血尿、水肿和低蛋白血症，并伴有抗核抗体阳性，苏木素小体及脾小动脉洋葱皮样变性，请问最可能的诊断是什么？</w:t>
      </w:r>
    </w:p>
    <w:p>
      <w:pPr>
        <w:pStyle w:val="ListBullet"/>
      </w:pPr>
      <w:r>
        <w:t>A. 糖尿病肾病</w:t>
      </w:r>
    </w:p>
    <w:p>
      <w:pPr>
        <w:pStyle w:val="ListBullet"/>
      </w:pPr>
      <w:r>
        <w:t>B. 狼疮肾炎</w:t>
      </w:r>
    </w:p>
    <w:p>
      <w:pPr>
        <w:pStyle w:val="ListBullet"/>
      </w:pPr>
      <w:r>
        <w:t>C. 过敏性紫癜肾炎</w:t>
      </w:r>
    </w:p>
    <w:p>
      <w:pPr>
        <w:pStyle w:val="ListBullet"/>
      </w:pPr>
      <w:r>
        <w:t>D. 肾淀粉样变性</w:t>
      </w:r>
    </w:p>
    <w:p>
      <w:pPr>
        <w:pStyle w:val="Heading3"/>
      </w:pPr>
      <w:r>
        <w:t>答案</w:t>
      </w:r>
    </w:p>
    <w:p>
      <w:r>
        <w:t>正确答案: B</w:t>
      </w:r>
    </w:p>
    <w:p>
      <w:pPr>
        <w:pStyle w:val="Heading3"/>
      </w:pPr>
      <w:r>
        <w:t>解析</w:t>
      </w:r>
    </w:p>
    <w:p>
      <w:r>
        <w:t>根据患者的症状（蛋白尿、血尿、水肿和低蛋白血症）、抗核抗体阳性以及苏木素小体及脾小动脉洋葱皮样变性的病理特征，最符合狼疮肾炎的诊断。</w:t>
      </w:r>
    </w:p>
    <w:p>
      <w:pPr>
        <w:pStyle w:val="Heading2"/>
      </w:pPr>
      <w:r>
        <w:t>问题 17</w:t>
      </w:r>
    </w:p>
    <w:p>
      <w:r>
        <w:t>对于一位长期患有3级高血压、伴有蛋白尿和高血脂及糖尿病的60岁男性患者，首选药物及其主要作用是什么？</w:t>
      </w:r>
    </w:p>
    <w:p>
      <w:pPr>
        <w:pStyle w:val="ListBullet"/>
      </w:pPr>
      <w:r>
        <w:t>A. 利尿剂，主要用于减少血容量降低血压</w:t>
      </w:r>
    </w:p>
    <w:p>
      <w:pPr>
        <w:pStyle w:val="ListBullet"/>
      </w:pPr>
      <w:r>
        <w:t>B. 血管紧张素转换酶抑制剂（ACEI），如培哚普利，能够有效降低血压并保护肾功能</w:t>
      </w:r>
    </w:p>
    <w:p>
      <w:pPr>
        <w:pStyle w:val="ListBullet"/>
      </w:pPr>
      <w:r>
        <w:t>C. 钙通道阻滞剂，用于阻止钙离子进入心脏和血管平滑肌细胞以降低血压</w:t>
      </w:r>
    </w:p>
    <w:p>
      <w:pPr>
        <w:pStyle w:val="ListBullet"/>
      </w:pPr>
      <w:r>
        <w:t>D. β受体阻断剂，主要用于减慢心率和降低心脏收缩力</w:t>
      </w:r>
    </w:p>
    <w:p>
      <w:pPr>
        <w:pStyle w:val="Heading3"/>
      </w:pPr>
      <w:r>
        <w:t>答案</w:t>
      </w:r>
    </w:p>
    <w:p>
      <w:r>
        <w:t>正确答案: B</w:t>
      </w:r>
    </w:p>
    <w:p>
      <w:pPr>
        <w:pStyle w:val="Heading3"/>
      </w:pPr>
      <w:r>
        <w:t>解析</w:t>
      </w:r>
    </w:p>
    <w:p>
      <w:r>
        <w:t>对于伴有蛋白尿、高血脂及糖尿病的3级高血压患者，首选药物是血管紧张素转换酶抑制剂（ACEI），如培哚普利。这类药物不仅能有效控制血压，还能通过其肾保护作用减少蛋白尿，从而延缓肾脏损害的发展。</w:t>
      </w:r>
    </w:p>
    <w:p>
      <w:pPr>
        <w:pStyle w:val="Heading2"/>
      </w:pPr>
      <w:r>
        <w:t>问题 18</w:t>
      </w:r>
    </w:p>
    <w:p>
      <w:r>
        <w:t>甲状腺功能亢进不会导致下列哪种症状？</w:t>
      </w:r>
    </w:p>
    <w:p>
      <w:pPr>
        <w:pStyle w:val="ListBullet"/>
      </w:pPr>
      <w:r>
        <w:t>A. 房颤</w:t>
      </w:r>
    </w:p>
    <w:p>
      <w:pPr>
        <w:pStyle w:val="ListBullet"/>
      </w:pPr>
      <w:r>
        <w:t>B. 体重下降</w:t>
      </w:r>
    </w:p>
    <w:p>
      <w:pPr>
        <w:pStyle w:val="ListBullet"/>
      </w:pPr>
      <w:r>
        <w:t>C. 低血糖</w:t>
      </w:r>
    </w:p>
    <w:p>
      <w:pPr>
        <w:pStyle w:val="ListBullet"/>
      </w:pPr>
      <w:r>
        <w:t>D. 手颤</w:t>
      </w:r>
    </w:p>
    <w:p>
      <w:pPr>
        <w:pStyle w:val="Heading3"/>
      </w:pPr>
      <w:r>
        <w:t>答案</w:t>
      </w:r>
    </w:p>
    <w:p>
      <w:r>
        <w:t>正确答案: C</w:t>
      </w:r>
    </w:p>
    <w:p>
      <w:pPr>
        <w:pStyle w:val="Heading3"/>
      </w:pPr>
      <w:r>
        <w:t>解析</w:t>
      </w:r>
    </w:p>
    <w:p>
      <w:r>
        <w:t>甲状腺功能亢进通常会导致代谢率增加，从而引起心律失常如房颤、体重下降和手颤等症状。然而，它不会导致低血糖，而是可能引起高血糖或糖耐量异常。因此正确答案是C选项。</w:t>
      </w:r>
    </w:p>
    <w:p>
      <w:pPr>
        <w:pStyle w:val="Heading2"/>
      </w:pPr>
      <w:r>
        <w:t>问题 19</w:t>
      </w:r>
    </w:p>
    <w:p>
      <w:r>
        <w:t>慢性肝炎的特征性病理改变是什么？</w:t>
      </w:r>
    </w:p>
    <w:p>
      <w:pPr>
        <w:pStyle w:val="ListBullet"/>
      </w:pPr>
      <w:r>
        <w:t>A. 脂肪变性</w:t>
      </w:r>
    </w:p>
    <w:p>
      <w:pPr>
        <w:pStyle w:val="ListBullet"/>
      </w:pPr>
      <w:r>
        <w:t>B. 肝细胞碎片样坏死</w:t>
      </w:r>
    </w:p>
    <w:p>
      <w:pPr>
        <w:pStyle w:val="ListBullet"/>
      </w:pPr>
      <w:r>
        <w:t>C. 牛肉样舌</w:t>
      </w:r>
    </w:p>
    <w:p>
      <w:pPr>
        <w:pStyle w:val="ListBullet"/>
      </w:pPr>
      <w:r>
        <w:t>D. 桥接坏死</w:t>
      </w:r>
    </w:p>
    <w:p>
      <w:pPr>
        <w:pStyle w:val="Heading3"/>
      </w:pPr>
      <w:r>
        <w:t>答案</w:t>
      </w:r>
    </w:p>
    <w:p>
      <w:r>
        <w:t>正确答案: D</w:t>
      </w:r>
    </w:p>
    <w:p>
      <w:pPr>
        <w:pStyle w:val="Heading3"/>
      </w:pPr>
      <w:r>
        <w:t>解析</w:t>
      </w:r>
    </w:p>
    <w:p>
      <w:r>
        <w:t>在慢性肝炎中，尤其是病毒性肝炎，其显著特征之一是肝细胞的桥接坏死。这是区分不同严重程度慢性肝炎的一个重要病理标志。</w:t>
      </w:r>
    </w:p>
    <w:p>
      <w:pPr>
        <w:pStyle w:val="Heading2"/>
      </w:pPr>
      <w:r>
        <w:t>问题 20</w:t>
      </w:r>
    </w:p>
    <w:p>
      <w:r>
        <w:t>一名患者表现出肝细胞病理改变，表现为毛玻璃样肝细胞，并且电镜下观察到光面内质网增生和HBsAg颗粒积存，这提示了哪种病毒感染？</w:t>
      </w:r>
    </w:p>
    <w:p>
      <w:pPr>
        <w:pStyle w:val="ListBullet"/>
      </w:pPr>
      <w:r>
        <w:t>A. 丙型肝炎病毒(HCV)</w:t>
      </w:r>
    </w:p>
    <w:p>
      <w:pPr>
        <w:pStyle w:val="ListBullet"/>
      </w:pPr>
      <w:r>
        <w:t>B. 乙型肝炎病毒(HBV)</w:t>
      </w:r>
    </w:p>
    <w:p>
      <w:pPr>
        <w:pStyle w:val="ListBullet"/>
      </w:pPr>
      <w:r>
        <w:t>C. 甲型肝炎病毒(HAV)</w:t>
      </w:r>
    </w:p>
    <w:p>
      <w:pPr>
        <w:pStyle w:val="ListBullet"/>
      </w:pPr>
      <w:r>
        <w:t>D. 丁型肝炎病毒(HDV)</w:t>
      </w:r>
    </w:p>
    <w:p>
      <w:pPr>
        <w:pStyle w:val="Heading3"/>
      </w:pPr>
      <w:r>
        <w:t>答案</w:t>
      </w:r>
    </w:p>
    <w:p>
      <w:r>
        <w:t>正确答案: B</w:t>
      </w:r>
    </w:p>
    <w:p>
      <w:pPr>
        <w:pStyle w:val="Heading3"/>
      </w:pPr>
      <w:r>
        <w:t>解析</w:t>
      </w:r>
    </w:p>
    <w:p>
      <w:r>
        <w:t>毛玻璃样肝细胞和光面内质网增生以及HBsAg颗粒积存是乙型肝炎病毒感染的典型组织学特征。</w:t>
      </w:r>
    </w:p>
    <w:p>
      <w:pPr>
        <w:pStyle w:val="Heading2"/>
      </w:pPr>
      <w:r>
        <w:t>问题 21</w:t>
      </w:r>
    </w:p>
    <w:p>
      <w:r>
        <w:t>下列哪一项不是肝硬化的常见症状或并发症？</w:t>
      </w:r>
    </w:p>
    <w:p>
      <w:pPr>
        <w:pStyle w:val="ListBullet"/>
      </w:pPr>
      <w:r>
        <w:t>A. 腹水</w:t>
      </w:r>
    </w:p>
    <w:p>
      <w:pPr>
        <w:pStyle w:val="ListBullet"/>
      </w:pPr>
      <w:r>
        <w:t>B. 凝血障碍</w:t>
      </w:r>
    </w:p>
    <w:p>
      <w:pPr>
        <w:pStyle w:val="ListBullet"/>
      </w:pPr>
      <w:r>
        <w:t>C. 顽固性咳嗽</w:t>
      </w:r>
    </w:p>
    <w:p>
      <w:pPr>
        <w:pStyle w:val="ListBullet"/>
      </w:pPr>
      <w:r>
        <w:t>D. 呕血</w:t>
      </w:r>
    </w:p>
    <w:p>
      <w:pPr>
        <w:pStyle w:val="Heading3"/>
      </w:pPr>
      <w:r>
        <w:t>答案</w:t>
      </w:r>
    </w:p>
    <w:p>
      <w:r>
        <w:t>正确答案: C</w:t>
      </w:r>
    </w:p>
    <w:p>
      <w:pPr>
        <w:pStyle w:val="Heading3"/>
      </w:pPr>
      <w:r>
        <w:t>解析</w:t>
      </w:r>
    </w:p>
    <w:p>
      <w:r>
        <w:t>肝硬化的主要症状和并发症包括腹水、凝血障碍及呕血等，而顽固性咳嗽不是肝硬化的典型表现。</w:t>
      </w:r>
    </w:p>
    <w:p>
      <w:pPr>
        <w:pStyle w:val="Heading2"/>
      </w:pPr>
      <w:r>
        <w:t>问题 22</w:t>
      </w:r>
    </w:p>
    <w:p>
      <w:r>
        <w:t>对于肝内病变的影像学表现，以下哪项描述最符合肝癌的特点？</w:t>
      </w:r>
    </w:p>
    <w:p>
      <w:pPr>
        <w:pStyle w:val="ListBullet"/>
      </w:pPr>
      <w:r>
        <w:t>A. T1WI上极低信号强度，在T2WI上显示高信号强度</w:t>
      </w:r>
    </w:p>
    <w:p>
      <w:pPr>
        <w:pStyle w:val="ListBullet"/>
      </w:pPr>
      <w:r>
        <w:t>B. T1WI上的稍低信号和T2WI上的稍高信号</w:t>
      </w:r>
    </w:p>
    <w:p>
      <w:pPr>
        <w:pStyle w:val="ListBullet"/>
      </w:pPr>
      <w:r>
        <w:t>C. T1WI上的极高信号，T2WI上的稍低信号</w:t>
      </w:r>
    </w:p>
    <w:p>
      <w:pPr>
        <w:pStyle w:val="ListBullet"/>
      </w:pPr>
      <w:r>
        <w:t>D. T1WI和T2WI均为中等信号</w:t>
      </w:r>
    </w:p>
    <w:p>
      <w:pPr>
        <w:pStyle w:val="Heading3"/>
      </w:pPr>
      <w:r>
        <w:t>答案</w:t>
      </w:r>
    </w:p>
    <w:p>
      <w:r>
        <w:t>正确答案: B</w:t>
      </w:r>
    </w:p>
    <w:p>
      <w:pPr>
        <w:pStyle w:val="Heading3"/>
      </w:pPr>
      <w:r>
        <w:t>解析</w:t>
      </w:r>
    </w:p>
    <w:p>
      <w:r>
        <w:t>肝癌在影像学上表现为T1WI上的稍低信号和T2WI上的稍高信号，这与题目中的描述相符。A选项描述的是肝囊肿的特征，C选项不适用于肝癌的典型表现，D选项也不符合肝癌的影像学特点。</w:t>
      </w:r>
    </w:p>
    <w:p>
      <w:pPr>
        <w:pStyle w:val="Heading2"/>
      </w:pPr>
      <w:r>
        <w:t>问题 23</w:t>
      </w:r>
    </w:p>
    <w:p>
      <w:r>
        <w:t>根据影像学特征及临床表现，膀胱壁向腔内突出的软组织密度灶且分叶状更倾向于哪种疾病？</w:t>
      </w:r>
    </w:p>
    <w:p>
      <w:pPr>
        <w:pStyle w:val="ListBullet"/>
      </w:pPr>
      <w:r>
        <w:t>A. 良性肿瘤</w:t>
      </w:r>
    </w:p>
    <w:p>
      <w:pPr>
        <w:pStyle w:val="ListBullet"/>
      </w:pPr>
      <w:r>
        <w:t>B. 恶性肿瘤，特别是膀胱癌</w:t>
      </w:r>
    </w:p>
    <w:p>
      <w:pPr>
        <w:pStyle w:val="ListBullet"/>
      </w:pPr>
      <w:r>
        <w:t>C. 炎症性病变</w:t>
      </w:r>
    </w:p>
    <w:p>
      <w:pPr>
        <w:pStyle w:val="ListBullet"/>
      </w:pPr>
      <w:r>
        <w:t>D. 囊肿</w:t>
      </w:r>
    </w:p>
    <w:p>
      <w:pPr>
        <w:pStyle w:val="Heading3"/>
      </w:pPr>
      <w:r>
        <w:t>答案</w:t>
      </w:r>
    </w:p>
    <w:p>
      <w:r>
        <w:t>正确答案: B</w:t>
      </w:r>
    </w:p>
    <w:p>
      <w:pPr>
        <w:pStyle w:val="Heading3"/>
      </w:pPr>
      <w:r>
        <w:t>解析</w:t>
      </w:r>
    </w:p>
    <w:p>
      <w:r>
        <w:t>根据影像学特征及临床表现，膀胱壁向腔内突出的软组织密度灶且分叶状更倾向于恶性肿瘤，尤其是膀胱癌。</w:t>
      </w:r>
    </w:p>
    <w:p>
      <w:pPr>
        <w:pStyle w:val="Heading2"/>
      </w:pPr>
      <w:r>
        <w:t>问题 24</w:t>
      </w:r>
    </w:p>
    <w:p>
      <w:r>
        <w:t>MRI在膀胱肿瘤检查中的优势是什么？</w:t>
      </w:r>
    </w:p>
    <w:p>
      <w:pPr>
        <w:pStyle w:val="ListBullet"/>
      </w:pPr>
      <w:r>
        <w:t>A. 具有较高的组织分辨率和更好的肿瘤分期效果</w:t>
      </w:r>
    </w:p>
    <w:p>
      <w:pPr>
        <w:pStyle w:val="ListBullet"/>
      </w:pPr>
      <w:r>
        <w:t>B. 能有效检测肾癌的三联症症状</w:t>
      </w:r>
    </w:p>
    <w:p>
      <w:pPr>
        <w:pStyle w:val="ListBullet"/>
      </w:pPr>
      <w:r>
        <w:t>C. 通过直肠指检或PSA值升高发现前列腺癌</w:t>
      </w:r>
    </w:p>
    <w:p>
      <w:pPr>
        <w:pStyle w:val="ListBullet"/>
      </w:pPr>
      <w:r>
        <w:t>D. 主要表现疼痛和血尿，并常伴有排尿中断</w:t>
      </w:r>
    </w:p>
    <w:p>
      <w:pPr>
        <w:pStyle w:val="Heading3"/>
      </w:pPr>
      <w:r>
        <w:t>答案</w:t>
      </w:r>
    </w:p>
    <w:p>
      <w:r>
        <w:t>正确答案: A</w:t>
      </w:r>
    </w:p>
    <w:p>
      <w:pPr>
        <w:pStyle w:val="Heading3"/>
      </w:pPr>
      <w:r>
        <w:t>解析</w:t>
      </w:r>
    </w:p>
    <w:p>
      <w:r>
        <w:t>MRI在检查膀胱肿瘤时具有较高的组织分辨率和更好的肿瘤分期效果，优于CT等其他成像技术。</w:t>
      </w:r>
    </w:p>
    <w:p>
      <w:pPr>
        <w:pStyle w:val="Heading2"/>
      </w:pPr>
      <w:r>
        <w:t>问题 25</w:t>
      </w:r>
    </w:p>
    <w:p>
      <w:r>
        <w:t>对于确诊为缺血性脑卒中且发病时间在4.5小时内的患者，首选的治疗方法是什么？</w:t>
      </w:r>
    </w:p>
    <w:p>
      <w:pPr>
        <w:pStyle w:val="ListBullet"/>
      </w:pPr>
      <w:r>
        <w:t>A. 抗凝治疗</w:t>
      </w:r>
    </w:p>
    <w:p>
      <w:pPr>
        <w:pStyle w:val="ListBullet"/>
      </w:pPr>
      <w:r>
        <w:t>B. 溶栓治疗</w:t>
      </w:r>
    </w:p>
    <w:p>
      <w:pPr>
        <w:pStyle w:val="ListBullet"/>
      </w:pPr>
      <w:r>
        <w:t>C. 介入取栓治疗</w:t>
      </w:r>
    </w:p>
    <w:p>
      <w:pPr>
        <w:pStyle w:val="ListBullet"/>
      </w:pPr>
      <w:r>
        <w:t>D. 抗血小板聚集治疗</w:t>
      </w:r>
    </w:p>
    <w:p>
      <w:pPr>
        <w:pStyle w:val="Heading3"/>
      </w:pPr>
      <w:r>
        <w:t>答案</w:t>
      </w:r>
    </w:p>
    <w:p>
      <w:r>
        <w:t>正确答案: B</w:t>
      </w:r>
    </w:p>
    <w:p>
      <w:pPr>
        <w:pStyle w:val="Heading3"/>
      </w:pPr>
      <w:r>
        <w:t>解析</w:t>
      </w:r>
    </w:p>
    <w:p>
      <w:r>
        <w:t>对于缺血性脑卒中且发病时间在4.5小时内的患者，溶栓治疗是首选治疗方法，因为它可以尽快恢复脑部血液供应，减少脑损伤。</w:t>
      </w:r>
    </w:p>
    <w:p>
      <w:pPr>
        <w:pStyle w:val="Heading2"/>
      </w:pPr>
      <w:r>
        <w:t>问题 26</w:t>
      </w:r>
    </w:p>
    <w:p>
      <w:r>
        <w:t>急性胰腺炎与急性坏死性胰腺炎的区别是什么？</w:t>
      </w:r>
    </w:p>
    <w:p>
      <w:pPr>
        <w:pStyle w:val="ListBullet"/>
      </w:pPr>
      <w:r>
        <w:t>A. 急性胰腺炎血清淀粉酶一定升高而急性坏死性胰腺炎可能不升高甚至低于正常水平</w:t>
      </w:r>
    </w:p>
    <w:p>
      <w:pPr>
        <w:pStyle w:val="ListBullet"/>
      </w:pPr>
      <w:r>
        <w:t>B. 急性胰腺炎和急性坏死性胰腺炎的治疗方式完全不同</w:t>
      </w:r>
    </w:p>
    <w:p>
      <w:pPr>
        <w:pStyle w:val="ListBullet"/>
      </w:pPr>
      <w:r>
        <w:t>C. 急性胰腺炎患者血糖不会升高，但急性坏死性胰腺炎患者的血糖会升高</w:t>
      </w:r>
    </w:p>
    <w:p>
      <w:pPr>
        <w:pStyle w:val="ListBullet"/>
      </w:pPr>
      <w:r>
        <w:t>D. 急性胰腺炎需要手术治疗而急性坏死性胰腺炎不需要</w:t>
      </w:r>
    </w:p>
    <w:p>
      <w:pPr>
        <w:pStyle w:val="Heading3"/>
      </w:pPr>
      <w:r>
        <w:t>答案</w:t>
      </w:r>
    </w:p>
    <w:p>
      <w:r>
        <w:t>正确答案: A</w:t>
      </w:r>
    </w:p>
    <w:p>
      <w:pPr>
        <w:pStyle w:val="Heading3"/>
      </w:pPr>
      <w:r>
        <w:t>解析</w:t>
      </w:r>
    </w:p>
    <w:p>
      <w:r>
        <w:t>急性胰腺炎的血清淀粉酶水平通常会升高，但在急性坏死性胰腺炎中，血清淀粉酶可能不升高甚至低于正常水平。这是两者之间的一个关键区别点。</w:t>
      </w:r>
    </w:p>
    <w:p>
      <w:pPr>
        <w:pStyle w:val="Heading2"/>
      </w:pPr>
      <w:r>
        <w:t>问题 27</w:t>
      </w:r>
    </w:p>
    <w:p>
      <w:r>
        <w:t>糖尿病视网膜改变4期的主要病理特征是什么？</w:t>
      </w:r>
    </w:p>
    <w:p>
      <w:pPr>
        <w:pStyle w:val="ListBullet"/>
      </w:pPr>
      <w:r>
        <w:t>A. 视网膜新生血管形成</w:t>
      </w:r>
    </w:p>
    <w:p>
      <w:pPr>
        <w:pStyle w:val="ListBullet"/>
      </w:pPr>
      <w:r>
        <w:t>B. 黄斑水肿</w:t>
      </w:r>
    </w:p>
    <w:p>
      <w:pPr>
        <w:pStyle w:val="ListBullet"/>
      </w:pPr>
      <w:r>
        <w:t>C. 玻璃体出血</w:t>
      </w:r>
    </w:p>
    <w:p>
      <w:pPr>
        <w:pStyle w:val="ListBullet"/>
      </w:pPr>
      <w:r>
        <w:t>D. 视神经萎缩</w:t>
      </w:r>
    </w:p>
    <w:p>
      <w:pPr>
        <w:pStyle w:val="Heading3"/>
      </w:pPr>
      <w:r>
        <w:t>答案</w:t>
      </w:r>
    </w:p>
    <w:p>
      <w:r>
        <w:t>正确答案: A</w:t>
      </w:r>
    </w:p>
    <w:p>
      <w:pPr>
        <w:pStyle w:val="Heading3"/>
      </w:pPr>
      <w:r>
        <w:t>解析</w:t>
      </w:r>
    </w:p>
    <w:p>
      <w:r>
        <w:t>糖尿病视网膜改变4期是由于2型糖尿病导致的小血管损伤之一，主要表现为视网膜新生血管的形成。</w:t>
      </w:r>
    </w:p>
    <w:p>
      <w:pPr>
        <w:pStyle w:val="Heading2"/>
      </w:pPr>
      <w:r>
        <w:t>问题 28</w:t>
      </w:r>
    </w:p>
    <w:p>
      <w:r>
        <w:t>呋塞米导致感音性耳聋的机制是什么？</w:t>
      </w:r>
    </w:p>
    <w:p>
      <w:pPr>
        <w:pStyle w:val="ListBullet"/>
      </w:pPr>
      <w:r>
        <w:t>A. 通过抑制Na+-K+-2Cl-同向转运体影响内淋巴液中钾离子正常转运</w:t>
      </w:r>
    </w:p>
    <w:p>
      <w:pPr>
        <w:pStyle w:val="ListBullet"/>
      </w:pPr>
      <w:r>
        <w:t>B. 直接损伤螺旋器中的毛细胞</w:t>
      </w:r>
    </w:p>
    <w:p>
      <w:pPr>
        <w:pStyle w:val="ListBullet"/>
      </w:pPr>
      <w:r>
        <w:t>C. 增加内淋巴正电位维持能力</w:t>
      </w:r>
    </w:p>
    <w:p>
      <w:pPr>
        <w:pStyle w:val="ListBullet"/>
      </w:pPr>
      <w:r>
        <w:t>D. 促进声波转换为电信号</w:t>
      </w:r>
    </w:p>
    <w:p>
      <w:pPr>
        <w:pStyle w:val="Heading3"/>
      </w:pPr>
      <w:r>
        <w:t>答案</w:t>
      </w:r>
    </w:p>
    <w:p>
      <w:r>
        <w:t>正确答案: A</w:t>
      </w:r>
    </w:p>
    <w:p>
      <w:pPr>
        <w:pStyle w:val="Heading3"/>
      </w:pPr>
      <w:r>
        <w:t>解析</w:t>
      </w:r>
    </w:p>
    <w:p>
      <w:r>
        <w:t>呋塞米通过抑制Na+-K+-2Cl-同向转运体，影响了内淋巴液中钾离子的正常转运，从而导致内淋巴正电位无法维持，最终引起感音性耳聋。</w:t>
      </w:r>
    </w:p>
    <w:p>
      <w:pPr>
        <w:pStyle w:val="Heading2"/>
      </w:pPr>
      <w:r>
        <w:t>问题 29</w:t>
      </w:r>
    </w:p>
    <w:p>
      <w:r>
        <w:t>在支气管哮喘发作期间，以下哪项描述最符合患者的临床表现和生理变化？</w:t>
      </w:r>
    </w:p>
    <w:p>
      <w:pPr>
        <w:pStyle w:val="ListBullet"/>
      </w:pPr>
      <w:r>
        <w:t>A. 患者出现吸气性呼吸困难，伴有哮鸣音</w:t>
      </w:r>
    </w:p>
    <w:p>
      <w:pPr>
        <w:pStyle w:val="ListBullet"/>
      </w:pPr>
      <w:r>
        <w:t>B. 语音震颤增强，FEV1/FVC比值增大</w:t>
      </w:r>
    </w:p>
    <w:p>
      <w:pPr>
        <w:pStyle w:val="ListBullet"/>
      </w:pPr>
      <w:r>
        <w:t>C. 患者可能被迫采取坐位或强迫端坐位，大汗淋漓，严重缺氧时可出现紫绀，且FEV1减少而FVC相对稳定导致FEV1/FVC比值减小</w:t>
      </w:r>
    </w:p>
    <w:p>
      <w:pPr>
        <w:pStyle w:val="ListBullet"/>
      </w:pPr>
      <w:r>
        <w:t>D. 胸部过度充气减弱，呼气音缩短</w:t>
      </w:r>
    </w:p>
    <w:p>
      <w:pPr>
        <w:pStyle w:val="Heading3"/>
      </w:pPr>
      <w:r>
        <w:t>答案</w:t>
      </w:r>
    </w:p>
    <w:p>
      <w:r>
        <w:t>正确答案: C</w:t>
      </w:r>
    </w:p>
    <w:p>
      <w:pPr>
        <w:pStyle w:val="Heading3"/>
      </w:pPr>
      <w:r>
        <w:t>解析</w:t>
      </w:r>
    </w:p>
    <w:p>
      <w:r>
        <w:t>支气管哮喘发作的临床表现包括伴有哮鸣音的呼气性呼吸困难、患者可能被迫采取坐位或强迫端坐位以及大汗淋漓，严重缺氧时可出现紫绀。在哮喘发作期间，FEV1减少而FVC相对稳定导致FEV1/FVC比值减小，且语音震颤会减弱，胸部过度充气会导致广泛哮鸣音和延长的呼气音呈现为呼气相。因此C选项最符合描述。</w:t>
      </w:r>
    </w:p>
    <w:p>
      <w:pPr>
        <w:pStyle w:val="Heading2"/>
      </w:pPr>
      <w:r>
        <w:t>问题 30</w:t>
      </w:r>
    </w:p>
    <w:p>
      <w:r>
        <w:t>一名患者表现出肝细胞气球样变的症状，并伴有急性病毒性肝炎的其他症状，请问以下哪一项描述不符合此病的特点？</w:t>
      </w:r>
    </w:p>
    <w:p>
      <w:pPr>
        <w:pStyle w:val="ListBullet"/>
      </w:pPr>
      <w:r>
        <w:t>A. 肝细胞胀大如球形，胞浆几乎透明</w:t>
      </w:r>
    </w:p>
    <w:p>
      <w:pPr>
        <w:pStyle w:val="ListBullet"/>
      </w:pPr>
      <w:r>
        <w:t>B. 常见于急性重症肝炎等情况下</w:t>
      </w:r>
    </w:p>
    <w:p>
      <w:pPr>
        <w:pStyle w:val="ListBullet"/>
      </w:pPr>
      <w:r>
        <w:t>C. 过度换气是治疗肝性脑病的有效手段</w:t>
      </w:r>
    </w:p>
    <w:p>
      <w:pPr>
        <w:pStyle w:val="ListBullet"/>
      </w:pPr>
      <w:r>
        <w:t>D. 属于变质性炎症</w:t>
      </w:r>
    </w:p>
    <w:p>
      <w:pPr>
        <w:pStyle w:val="Heading3"/>
      </w:pPr>
      <w:r>
        <w:t>答案</w:t>
      </w:r>
    </w:p>
    <w:p>
      <w:r>
        <w:t>正确答案: C</w:t>
      </w:r>
    </w:p>
    <w:p>
      <w:pPr>
        <w:pStyle w:val="Heading3"/>
      </w:pPr>
      <w:r>
        <w:t>解析</w:t>
      </w:r>
    </w:p>
    <w:p>
      <w:r>
        <w:t>过度换气会导致血中二氧化碳浓度下降，进而引起血管扩张和加重脑水肿，并不适合用于治疗急性病毒性肝炎并发的肝性脑病。</w:t>
      </w:r>
    </w:p>
    <w:p>
      <w:pPr>
        <w:pStyle w:val="Heading2"/>
      </w:pPr>
      <w:r>
        <w:t>问题 31</w:t>
      </w:r>
    </w:p>
    <w:p>
      <w:r>
        <w:t>患者颈椎创伤后出现下肢无力和感觉异常，CT显示椎管内有骨折片压迫硬膜囊，最可能的诊断是？</w:t>
      </w:r>
    </w:p>
    <w:p>
      <w:pPr>
        <w:pStyle w:val="ListBullet"/>
      </w:pPr>
      <w:r>
        <w:t>A. 脊髓型颈椎病</w:t>
      </w:r>
    </w:p>
    <w:p>
      <w:pPr>
        <w:pStyle w:val="ListBullet"/>
      </w:pPr>
      <w:r>
        <w:t>B. 多发性硬化</w:t>
      </w:r>
    </w:p>
    <w:p>
      <w:pPr>
        <w:pStyle w:val="ListBullet"/>
      </w:pPr>
      <w:r>
        <w:t>C. 颈椎横突骨折伴椎动脉损伤</w:t>
      </w:r>
    </w:p>
    <w:p>
      <w:pPr>
        <w:pStyle w:val="ListBullet"/>
      </w:pPr>
      <w:r>
        <w:t>D. 骨折片进入椎管导致的脊髓或神经根直接损伤</w:t>
      </w:r>
    </w:p>
    <w:p>
      <w:pPr>
        <w:pStyle w:val="Heading3"/>
      </w:pPr>
      <w:r>
        <w:t>答案</w:t>
      </w:r>
    </w:p>
    <w:p>
      <w:r>
        <w:t>正确答案: D</w:t>
      </w:r>
    </w:p>
    <w:p>
      <w:pPr>
        <w:pStyle w:val="Heading3"/>
      </w:pPr>
      <w:r>
        <w:t>解析</w:t>
      </w:r>
    </w:p>
    <w:p>
      <w:r>
        <w:t>根据患者的症状（下肢无力和感觉异常）以及CT检查结果（椎管内有骨折片压迫硬膜囊），最符合骨折片进入椎管导致的脊髓或神经根直接损伤。</w:t>
      </w:r>
    </w:p>
    <w:p>
      <w:pPr>
        <w:pStyle w:val="Heading2"/>
      </w:pPr>
      <w:r>
        <w:t>问题 32</w:t>
      </w:r>
    </w:p>
    <w:p>
      <w:r>
        <w:t>遗传性血红蛋白病的首选治疗方法是什么？</w:t>
      </w:r>
    </w:p>
    <w:p>
      <w:pPr>
        <w:pStyle w:val="ListBullet"/>
      </w:pPr>
      <w:r>
        <w:t>A. 基因疗法</w:t>
      </w:r>
    </w:p>
    <w:p>
      <w:pPr>
        <w:pStyle w:val="ListBullet"/>
      </w:pPr>
      <w:r>
        <w:t>B. 输血和铁螯合剂治疗</w:t>
      </w:r>
    </w:p>
    <w:p>
      <w:pPr>
        <w:pStyle w:val="ListBullet"/>
      </w:pPr>
      <w:r>
        <w:t>C. 手术切除脾脏</w:t>
      </w:r>
    </w:p>
    <w:p>
      <w:pPr>
        <w:pStyle w:val="ListBullet"/>
      </w:pPr>
      <w:r>
        <w:t>D. 抗生素治疗</w:t>
      </w:r>
    </w:p>
    <w:p>
      <w:pPr>
        <w:pStyle w:val="Heading3"/>
      </w:pPr>
      <w:r>
        <w:t>答案</w:t>
      </w:r>
    </w:p>
    <w:p>
      <w:r>
        <w:t>正确答案: B</w:t>
      </w:r>
    </w:p>
    <w:p>
      <w:pPr>
        <w:pStyle w:val="Heading3"/>
      </w:pPr>
      <w:r>
        <w:t>解析</w:t>
      </w:r>
    </w:p>
    <w:p>
      <w:r>
        <w:t>遗传性血红蛋白病主要是由于珠蛋白生成障碍导致的溶血性贫血，目前首选治疗方法是定期输血和使用铁螯合剂来控制体内铁负荷过重。</w:t>
      </w:r>
    </w:p>
    <w:p>
      <w:pPr>
        <w:pStyle w:val="Heading2"/>
      </w:pPr>
      <w:r>
        <w:t>问题 33</w:t>
      </w:r>
    </w:p>
    <w:p>
      <w:r>
        <w:t>对于强直性脊柱炎的治疗原则，下列哪一项是最优先考虑的？</w:t>
      </w:r>
    </w:p>
    <w:p>
      <w:pPr>
        <w:pStyle w:val="ListBullet"/>
      </w:pPr>
      <w:r>
        <w:t>A. 手术矫正脊柱畸形</w:t>
      </w:r>
    </w:p>
    <w:p>
      <w:pPr>
        <w:pStyle w:val="ListBullet"/>
      </w:pPr>
      <w:r>
        <w:t>B. 使用非甾体抗炎药缓解症状</w:t>
      </w:r>
    </w:p>
    <w:p>
      <w:pPr>
        <w:pStyle w:val="ListBullet"/>
      </w:pPr>
      <w:r>
        <w:t>C. 进行高强度体育锻炼以增强肌肉力量</w:t>
      </w:r>
    </w:p>
    <w:p>
      <w:pPr>
        <w:pStyle w:val="ListBullet"/>
      </w:pPr>
      <w:r>
        <w:t>D. 采用放射疗法减轻炎症</w:t>
      </w:r>
    </w:p>
    <w:p>
      <w:pPr>
        <w:pStyle w:val="Heading3"/>
      </w:pPr>
      <w:r>
        <w:t>答案</w:t>
      </w:r>
    </w:p>
    <w:p>
      <w:r>
        <w:t>正确答案: B</w:t>
      </w:r>
    </w:p>
    <w:p>
      <w:pPr>
        <w:pStyle w:val="Heading3"/>
      </w:pPr>
      <w:r>
        <w:t>解析</w:t>
      </w:r>
    </w:p>
    <w:p>
      <w:r>
        <w:t>强直性脊柱炎的治疗原则主要是控制疼痛和炎症，改善功能，而非手术矫正或高强度运动。非甾体抗炎药是首选药物，用于缓解症状。</w:t>
      </w:r>
    </w:p>
    <w:p>
      <w:pPr>
        <w:pStyle w:val="Heading2"/>
      </w:pPr>
      <w:r>
        <w:t>问题 34</w:t>
      </w:r>
    </w:p>
    <w:p>
      <w:r>
        <w:t>一名25岁患者，家族中有三代人患有糖尿病，发病年龄小于25岁，无酮症倾向，至少5年内不需要使用胰岛素，空腹血清C肽水平为0.4nmol/L，在葡萄糖刺激后为0.7nmol/L。最可能的诊断是什么？</w:t>
      </w:r>
    </w:p>
    <w:p>
      <w:pPr>
        <w:pStyle w:val="ListBullet"/>
      </w:pPr>
      <w:r>
        <w:t>A. 1型糖尿病</w:t>
      </w:r>
    </w:p>
    <w:p>
      <w:pPr>
        <w:pStyle w:val="ListBullet"/>
      </w:pPr>
      <w:r>
        <w:t>B. 2型糖尿病</w:t>
      </w:r>
    </w:p>
    <w:p>
      <w:pPr>
        <w:pStyle w:val="ListBullet"/>
      </w:pPr>
      <w:r>
        <w:t>C. 成人发病型糖尿病(MODY)</w:t>
      </w:r>
    </w:p>
    <w:p>
      <w:pPr>
        <w:pStyle w:val="ListBullet"/>
      </w:pPr>
      <w:r>
        <w:t>D. 妊娠期糖尿病</w:t>
      </w:r>
    </w:p>
    <w:p>
      <w:pPr>
        <w:pStyle w:val="Heading3"/>
      </w:pPr>
      <w:r>
        <w:t>答案</w:t>
      </w:r>
    </w:p>
    <w:p>
      <w:r>
        <w:t>正确答案: C</w:t>
      </w:r>
    </w:p>
    <w:p>
      <w:pPr>
        <w:pStyle w:val="Heading3"/>
      </w:pPr>
      <w:r>
        <w:t>解析</w:t>
      </w:r>
    </w:p>
    <w:p>
      <w:r>
        <w:t>根据患者的家族史、发病年龄、无酮症倾向以及空腹和葡萄糖刺激后的血清C肽水平，符合成人发病型糖尿病(MODY)的特点。</w:t>
      </w:r>
    </w:p>
    <w:p>
      <w:pPr>
        <w:pStyle w:val="Heading2"/>
      </w:pPr>
      <w:r>
        <w:t>问题 35</w:t>
      </w:r>
    </w:p>
    <w:p>
      <w:r>
        <w:t>下列关于白细胞减少症的描述正确的是？</w:t>
      </w:r>
    </w:p>
    <w:p>
      <w:pPr>
        <w:pStyle w:val="ListBullet"/>
      </w:pPr>
      <w:r>
        <w:t>A. 表现为血液中红细胞数量降低</w:t>
      </w:r>
    </w:p>
    <w:p>
      <w:pPr>
        <w:pStyle w:val="ListBullet"/>
      </w:pPr>
      <w:r>
        <w:t>B. 表现为血小板数量下降</w:t>
      </w:r>
    </w:p>
    <w:p>
      <w:pPr>
        <w:pStyle w:val="ListBullet"/>
      </w:pPr>
      <w:r>
        <w:t>C. 表现为血液中白细胞数量降低</w:t>
      </w:r>
    </w:p>
    <w:p>
      <w:pPr>
        <w:pStyle w:val="ListBullet"/>
      </w:pPr>
      <w:r>
        <w:t>D. 常见于甲巯咪唑引起的副作用</w:t>
      </w:r>
    </w:p>
    <w:p>
      <w:pPr>
        <w:pStyle w:val="Heading3"/>
      </w:pPr>
      <w:r>
        <w:t>答案</w:t>
      </w:r>
    </w:p>
    <w:p>
      <w:r>
        <w:t>正确答案: C</w:t>
      </w:r>
    </w:p>
    <w:p>
      <w:pPr>
        <w:pStyle w:val="Heading3"/>
      </w:pPr>
      <w:r>
        <w:t>解析</w:t>
      </w:r>
    </w:p>
    <w:p>
      <w:r>
        <w:t>根据知识点，白细胞减少症的特征是血液中的白细胞数量减少，因此正确答案为C选项。</w:t>
      </w:r>
    </w:p>
    <w:p>
      <w:pPr>
        <w:pStyle w:val="Heading2"/>
      </w:pPr>
      <w:r>
        <w:t>问题 36</w:t>
      </w:r>
    </w:p>
    <w:p>
      <w:r>
        <w:t>一名患者出现皮肤和黏膜发绀，并伴有呼吸困难，实验室检查未发现心脏或肺部异常，最可能的中毒类型是？</w:t>
      </w:r>
    </w:p>
    <w:p>
      <w:pPr>
        <w:pStyle w:val="ListBullet"/>
      </w:pPr>
      <w:r>
        <w:t>A. 铅中毒</w:t>
      </w:r>
    </w:p>
    <w:p>
      <w:pPr>
        <w:pStyle w:val="ListBullet"/>
      </w:pPr>
      <w:r>
        <w:t>B. 氰化物中毒</w:t>
      </w:r>
    </w:p>
    <w:p>
      <w:pPr>
        <w:pStyle w:val="ListBullet"/>
      </w:pPr>
      <w:r>
        <w:t>C. 硝基苯中毒</w:t>
      </w:r>
    </w:p>
    <w:p>
      <w:pPr>
        <w:pStyle w:val="ListBullet"/>
      </w:pPr>
      <w:r>
        <w:t>D. 砷中毒</w:t>
      </w:r>
    </w:p>
    <w:p>
      <w:pPr>
        <w:pStyle w:val="Heading3"/>
      </w:pPr>
      <w:r>
        <w:t>答案</w:t>
      </w:r>
    </w:p>
    <w:p>
      <w:r>
        <w:t>正确答案: C</w:t>
      </w:r>
    </w:p>
    <w:p>
      <w:pPr>
        <w:pStyle w:val="Heading3"/>
      </w:pPr>
      <w:r>
        <w:t>解析</w:t>
      </w:r>
    </w:p>
    <w:p>
      <w:r>
        <w:t>根据患者的临床表现皮肤和黏膜发绀，并且实验室检查排除了心脏或肺部异常，符合硝基苯中毒的特征性症状。</w:t>
      </w:r>
    </w:p>
    <w:p>
      <w:pPr>
        <w:pStyle w:val="Heading2"/>
      </w:pPr>
      <w:r>
        <w:t>问题 37</w:t>
      </w:r>
    </w:p>
    <w:p>
      <w:r>
        <w:t>在碘制造影剂的过敏反应中，麻疹样皮疹通常出现在哪种程度的反应中？</w:t>
      </w:r>
    </w:p>
    <w:p>
      <w:pPr>
        <w:pStyle w:val="ListBullet"/>
      </w:pPr>
      <w:r>
        <w:t>A. 轻度反应</w:t>
      </w:r>
    </w:p>
    <w:p>
      <w:pPr>
        <w:pStyle w:val="ListBullet"/>
      </w:pPr>
      <w:r>
        <w:t>B. 中度反应</w:t>
      </w:r>
    </w:p>
    <w:p>
      <w:pPr>
        <w:pStyle w:val="ListBullet"/>
      </w:pPr>
      <w:r>
        <w:t>C. 重度反应</w:t>
      </w:r>
    </w:p>
    <w:p>
      <w:pPr>
        <w:pStyle w:val="ListBullet"/>
      </w:pPr>
      <w:r>
        <w:t>D. 所有程度</w:t>
      </w:r>
    </w:p>
    <w:p>
      <w:pPr>
        <w:pStyle w:val="Heading3"/>
      </w:pPr>
      <w:r>
        <w:t>答案</w:t>
      </w:r>
    </w:p>
    <w:p>
      <w:r>
        <w:t>正确答案: B</w:t>
      </w:r>
    </w:p>
    <w:p>
      <w:pPr>
        <w:pStyle w:val="Heading3"/>
      </w:pPr>
      <w:r>
        <w:t>解析</w:t>
      </w:r>
    </w:p>
    <w:p>
      <w:r>
        <w:t>根据知识库内容，麻疹样皮疹是皮肤上出现类似麻疹的红色斑点或丘疹，在碘制造影剂过敏反应中的中度反应部分可能出现。</w:t>
      </w:r>
    </w:p>
    <w:p>
      <w:pPr>
        <w:pStyle w:val="Heading2"/>
      </w:pPr>
      <w:r>
        <w:t>问题 38</w:t>
      </w:r>
    </w:p>
    <w:p>
      <w:r>
        <w:t>在肺部CT图像拍摄时采用适当的窗口技术的主要目的是什么？</w:t>
      </w:r>
    </w:p>
    <w:p>
      <w:pPr>
        <w:pStyle w:val="ListBullet"/>
      </w:pPr>
      <w:r>
        <w:t>A. 仅优化肺实质内的细节显示</w:t>
      </w:r>
    </w:p>
    <w:p>
      <w:pPr>
        <w:pStyle w:val="ListBullet"/>
      </w:pPr>
      <w:r>
        <w:t>B. 全面评估肺部及邻近区域的情况</w:t>
      </w:r>
    </w:p>
    <w:p>
      <w:pPr>
        <w:pStyle w:val="ListBullet"/>
      </w:pPr>
      <w:r>
        <w:t>C. 只观察纵隔内的重要结构如血管和淋巴结等</w:t>
      </w:r>
    </w:p>
    <w:p>
      <w:pPr>
        <w:pStyle w:val="ListBullet"/>
      </w:pPr>
      <w:r>
        <w:t>D. 减少CT检查的时间</w:t>
      </w:r>
    </w:p>
    <w:p>
      <w:pPr>
        <w:pStyle w:val="Heading3"/>
      </w:pPr>
      <w:r>
        <w:t>答案</w:t>
      </w:r>
    </w:p>
    <w:p>
      <w:r>
        <w:t>正确答案: B</w:t>
      </w:r>
    </w:p>
    <w:p>
      <w:pPr>
        <w:pStyle w:val="Heading3"/>
      </w:pPr>
      <w:r>
        <w:t>解析</w:t>
      </w:r>
    </w:p>
    <w:p>
      <w:r>
        <w:t>采用适当的窗口技术，包括拍摄肺窗以清晰显示肺实质内的细节以及拍摄纵隔软组织窗以便观察纵隔内的重要结构，这种双窗策略有助于全面评估肺部及邻近区域的情况。</w:t>
      </w:r>
    </w:p>
    <w:p>
      <w:pPr>
        <w:pStyle w:val="Heading2"/>
      </w:pPr>
      <w:r>
        <w:t>问题 39</w:t>
      </w:r>
    </w:p>
    <w:p>
      <w:r>
        <w:t>在进行锁骨后前位X光检查时，对于5岁以下儿童桡骨小头半脱位的诊断和治疗，下列哪项描述是正确的？</w:t>
      </w:r>
    </w:p>
    <w:p>
      <w:pPr>
        <w:pStyle w:val="ListBullet"/>
      </w:pPr>
      <w:r>
        <w:t>A. 中心线应向足侧倾斜10°对准锁骨中点射入检测器中心，并且需要手法复位。</w:t>
      </w:r>
    </w:p>
    <w:p>
      <w:pPr>
        <w:pStyle w:val="ListBullet"/>
      </w:pPr>
      <w:r>
        <w:t>B. X光检查时无需特殊角度调整，直接进行全身扫描即可确诊。</w:t>
      </w:r>
    </w:p>
    <w:p>
      <w:pPr>
        <w:pStyle w:val="ListBullet"/>
      </w:pPr>
      <w:r>
        <w:t>C. 桡骨小头半脱位常见于成人，通常由于剧烈运动所致。</w:t>
      </w:r>
    </w:p>
    <w:p>
      <w:pPr>
        <w:pStyle w:val="ListBullet"/>
      </w:pPr>
      <w:r>
        <w:t>D. 治疗主要依赖手术干预，避免再次发生。</w:t>
      </w:r>
    </w:p>
    <w:p>
      <w:pPr>
        <w:pStyle w:val="Heading3"/>
      </w:pPr>
      <w:r>
        <w:t>答案</w:t>
      </w:r>
    </w:p>
    <w:p>
      <w:r>
        <w:t>正确答案: A</w:t>
      </w:r>
    </w:p>
    <w:p>
      <w:pPr>
        <w:pStyle w:val="Heading3"/>
      </w:pPr>
      <w:r>
        <w:t>解析</w:t>
      </w:r>
    </w:p>
    <w:p>
      <w:r>
        <w:t>锁骨后前位X光检查时中心线应向足侧倾斜10°对准锁骨中点射入检测器中心，对于5岁以下儿童桡骨小头半脱位的诊断和治疗主要通过手法复位，并指导家长避免不当牵拉行为。</w:t>
      </w:r>
    </w:p>
    <w:p>
      <w:pPr>
        <w:pStyle w:val="Heading2"/>
      </w:pPr>
      <w:r>
        <w:t>问题 40</w:t>
      </w:r>
    </w:p>
    <w:p>
      <w:r>
        <w:t>一名患者出现心悸、呼吸困难和胸痛的症状，并且超声心动图显示左心室壁运动异常，这可能提示哪种心脏疾病？</w:t>
      </w:r>
    </w:p>
    <w:p>
      <w:pPr>
        <w:pStyle w:val="ListBullet"/>
      </w:pPr>
      <w:r>
        <w:t>A. 冠状动脉疾病</w:t>
      </w:r>
    </w:p>
    <w:p>
      <w:pPr>
        <w:pStyle w:val="ListBullet"/>
      </w:pPr>
      <w:r>
        <w:t>B. 肥厚型心肌病</w:t>
      </w:r>
    </w:p>
    <w:p>
      <w:pPr>
        <w:pStyle w:val="ListBullet"/>
      </w:pPr>
      <w:r>
        <w:t>C. 瓣膜性心脏病</w:t>
      </w:r>
    </w:p>
    <w:p>
      <w:pPr>
        <w:pStyle w:val="ListBullet"/>
      </w:pPr>
      <w:r>
        <w:t>D. 心包炎</w:t>
      </w:r>
    </w:p>
    <w:p>
      <w:pPr>
        <w:pStyle w:val="Heading3"/>
      </w:pPr>
      <w:r>
        <w:t>答案</w:t>
      </w:r>
    </w:p>
    <w:p>
      <w:r>
        <w:t>正确答案: B</w:t>
      </w:r>
    </w:p>
    <w:p>
      <w:pPr>
        <w:pStyle w:val="Heading3"/>
      </w:pPr>
      <w:r>
        <w:t>解析</w:t>
      </w:r>
    </w:p>
    <w:p>
      <w:r>
        <w:t>超声心动图显示左心室壁运动异常，结合患者的症状（如心悸、呼吸困难和胸痛），最可能的诊断是肥厚型心肌病。这种疾病的特点之一就是心脏肌肉异常增厚，影响到心脏的功能，导致上述症状出现，并且可以通过超声心动图检测出来。</w:t>
      </w:r>
    </w:p>
    <w:p>
      <w:pPr>
        <w:pStyle w:val="Heading2"/>
      </w:pPr>
      <w:r>
        <w:t>问题 41</w:t>
      </w:r>
    </w:p>
    <w:p>
      <w:r>
        <w:t>对于疑似先天性心脏病术后患者，哪种检查方法最适合评估植入物情况？</w:t>
      </w:r>
    </w:p>
    <w:p>
      <w:pPr>
        <w:pStyle w:val="ListBullet"/>
      </w:pPr>
      <w:r>
        <w:t>A. 平扫CT</w:t>
      </w:r>
    </w:p>
    <w:p>
      <w:pPr>
        <w:pStyle w:val="ListBullet"/>
      </w:pPr>
      <w:r>
        <w:t>B. 心脏超声</w:t>
      </w:r>
    </w:p>
    <w:p>
      <w:pPr>
        <w:pStyle w:val="ListBullet"/>
      </w:pPr>
      <w:r>
        <w:t>C. 增强CT扫描</w:t>
      </w:r>
    </w:p>
    <w:p>
      <w:pPr>
        <w:pStyle w:val="ListBullet"/>
      </w:pPr>
      <w:r>
        <w:t>D. X线摄影</w:t>
      </w:r>
    </w:p>
    <w:p>
      <w:pPr>
        <w:pStyle w:val="Heading3"/>
      </w:pPr>
      <w:r>
        <w:t>答案</w:t>
      </w:r>
    </w:p>
    <w:p>
      <w:r>
        <w:t>正确答案: C</w:t>
      </w:r>
    </w:p>
    <w:p>
      <w:pPr>
        <w:pStyle w:val="Heading3"/>
      </w:pPr>
      <w:r>
        <w:t>解析</w:t>
      </w:r>
    </w:p>
    <w:p>
      <w:r>
        <w:t>心脏CT检查可用于评估先天性心脏病术后植入物的情况，而增强CT扫描可以提供更详细的图像信息。通常不建议对幼儿进行平扫以减少辐射剂量，且胎儿检查主要通过超声波进行，避免使用X线摄影因潜在风险。</w:t>
      </w:r>
    </w:p>
    <w:p>
      <w:pPr>
        <w:pStyle w:val="Heading2"/>
      </w:pPr>
      <w:r>
        <w:t>问题 42</w:t>
      </w:r>
    </w:p>
    <w:p>
      <w:r>
        <w:t>患者主诉耳痛，并伴有面部疼痛和三叉神经分布区域的感觉异常，应选择哪种体位进行摄影检查？</w:t>
      </w:r>
    </w:p>
    <w:p>
      <w:pPr>
        <w:pStyle w:val="ListBullet"/>
      </w:pPr>
      <w:r>
        <w:t>A. 正位</w:t>
      </w:r>
    </w:p>
    <w:p>
      <w:pPr>
        <w:pStyle w:val="ListBullet"/>
      </w:pPr>
      <w:r>
        <w:t>B. 侧位</w:t>
      </w:r>
    </w:p>
    <w:p>
      <w:pPr>
        <w:pStyle w:val="ListBullet"/>
      </w:pPr>
      <w:r>
        <w:t>C. 颅底位</w:t>
      </w:r>
    </w:p>
    <w:p>
      <w:pPr>
        <w:pStyle w:val="ListBullet"/>
      </w:pPr>
      <w:r>
        <w:t>D. 斜位</w:t>
      </w:r>
    </w:p>
    <w:p>
      <w:pPr>
        <w:pStyle w:val="Heading3"/>
      </w:pPr>
      <w:r>
        <w:t>答案</w:t>
      </w:r>
    </w:p>
    <w:p>
      <w:r>
        <w:t>正确答案: C</w:t>
      </w:r>
    </w:p>
    <w:p>
      <w:pPr>
        <w:pStyle w:val="Heading3"/>
      </w:pPr>
      <w:r>
        <w:t>解析</w:t>
      </w:r>
    </w:p>
    <w:p>
      <w:r>
        <w:t>根据患者的症状，耳痛和面部疼痛可能与三叉神经病变有关。对于涉及眼、耳鼻喉及神经系统的问题，应选择颅底位体位进行摄影检查以观察颅底骨骼情况，因此正确答案是颅底位。</w:t>
      </w:r>
    </w:p>
    <w:p>
      <w:pPr>
        <w:pStyle w:val="Heading2"/>
      </w:pPr>
      <w:r>
        <w:t>问题 43</w:t>
      </w:r>
    </w:p>
    <w:p>
      <w:r>
        <w:t>骨质疏松症的诊断中，X线检查最具特征性的变化是什么？</w:t>
      </w:r>
    </w:p>
    <w:p>
      <w:pPr>
        <w:pStyle w:val="ListBullet"/>
      </w:pPr>
      <w:r>
        <w:t>A. 局部骨质减少</w:t>
      </w:r>
    </w:p>
    <w:p>
      <w:pPr>
        <w:pStyle w:val="ListBullet"/>
      </w:pPr>
      <w:r>
        <w:t>B. 关节承重面出现小透亮区（即骨质破坏）</w:t>
      </w:r>
    </w:p>
    <w:p>
      <w:pPr>
        <w:pStyle w:val="ListBullet"/>
      </w:pPr>
      <w:r>
        <w:t>C. 骨骼变形</w:t>
      </w:r>
    </w:p>
    <w:p>
      <w:pPr>
        <w:pStyle w:val="ListBullet"/>
      </w:pPr>
      <w:r>
        <w:t>D. 假性骨折线</w:t>
      </w:r>
    </w:p>
    <w:p>
      <w:pPr>
        <w:pStyle w:val="Heading3"/>
      </w:pPr>
      <w:r>
        <w:t>答案</w:t>
      </w:r>
    </w:p>
    <w:p>
      <w:r>
        <w:t>正确答案: B</w:t>
      </w:r>
    </w:p>
    <w:p>
      <w:pPr>
        <w:pStyle w:val="Heading3"/>
      </w:pPr>
      <w:r>
        <w:t>解析</w:t>
      </w:r>
    </w:p>
    <w:p>
      <w:r>
        <w:t>X线检查可以用于诊断骨质疏松，其中最具特征性的变化是关节承重面出现的小透亮区（即骨质破坏），这是该病较早且具有诊断意义的征象。</w:t>
      </w:r>
    </w:p>
    <w:p>
      <w:pPr>
        <w:pStyle w:val="Heading2"/>
      </w:pPr>
      <w:r>
        <w:t>问题 44</w:t>
      </w:r>
    </w:p>
    <w:p>
      <w:r>
        <w:t>一名患者出现呼吸困难、胸闷和喘息，并且被迫采取坐位或端坐位，可能伴有双肺呼吸音减弱，最有可能的诊断是什么？</w:t>
      </w:r>
    </w:p>
    <w:p>
      <w:pPr>
        <w:pStyle w:val="ListBullet"/>
      </w:pPr>
      <w:r>
        <w:t>A. 慢性阻塞性肺疾病(COPD)</w:t>
      </w:r>
    </w:p>
    <w:p>
      <w:pPr>
        <w:pStyle w:val="ListBullet"/>
      </w:pPr>
      <w:r>
        <w:t>B. 支气管哮喘</w:t>
      </w:r>
    </w:p>
    <w:p>
      <w:pPr>
        <w:pStyle w:val="ListBullet"/>
      </w:pPr>
      <w:r>
        <w:t>C. 心力衰竭</w:t>
      </w:r>
    </w:p>
    <w:p>
      <w:pPr>
        <w:pStyle w:val="ListBullet"/>
      </w:pPr>
      <w:r>
        <w:t>D. 肺炎</w:t>
      </w:r>
    </w:p>
    <w:p>
      <w:pPr>
        <w:pStyle w:val="Heading3"/>
      </w:pPr>
      <w:r>
        <w:t>答案</w:t>
      </w:r>
    </w:p>
    <w:p>
      <w:r>
        <w:t>正确答案: B</w:t>
      </w:r>
    </w:p>
    <w:p>
      <w:pPr>
        <w:pStyle w:val="Heading3"/>
      </w:pPr>
      <w:r>
        <w:t>解析</w:t>
      </w:r>
    </w:p>
    <w:p>
      <w:r>
        <w:t>根据患者的症状如呼吸困难、胸闷和喘息，以及被迫采取坐位或端坐位的体征，伴有双肺呼吸音减弱，这些都符合支气管哮喘发作时的临床表现。</w:t>
      </w:r>
    </w:p>
    <w:p>
      <w:pPr>
        <w:pStyle w:val="Heading2"/>
      </w:pPr>
      <w:r>
        <w:t>问题 45</w:t>
      </w:r>
    </w:p>
    <w:p>
      <w:r>
        <w:t>糖尿病患者为何更容易发生结核病感染？</w:t>
      </w:r>
    </w:p>
    <w:p>
      <w:pPr>
        <w:pStyle w:val="ListBullet"/>
      </w:pPr>
      <w:r>
        <w:t>A. 因为糖尿病患者的免疫系统受损，导致免疫力下降</w:t>
      </w:r>
    </w:p>
    <w:p>
      <w:pPr>
        <w:pStyle w:val="ListBullet"/>
      </w:pPr>
      <w:r>
        <w:t>B. 因为糖尿病直接促进结核菌生长</w:t>
      </w:r>
    </w:p>
    <w:p>
      <w:pPr>
        <w:pStyle w:val="ListBullet"/>
      </w:pPr>
      <w:r>
        <w:t>C. 因为糖尿病患者通常营养过剩</w:t>
      </w:r>
    </w:p>
    <w:p>
      <w:pPr>
        <w:pStyle w:val="ListBullet"/>
      </w:pPr>
      <w:r>
        <w:t>D. 因为糖尿病影响了肺部的物理结构</w:t>
      </w:r>
    </w:p>
    <w:p>
      <w:pPr>
        <w:pStyle w:val="Heading3"/>
      </w:pPr>
      <w:r>
        <w:t>答案</w:t>
      </w:r>
    </w:p>
    <w:p>
      <w:r>
        <w:t>正确答案: A</w:t>
      </w:r>
    </w:p>
    <w:p>
      <w:pPr>
        <w:pStyle w:val="Heading3"/>
      </w:pPr>
      <w:r>
        <w:t>解析</w:t>
      </w:r>
    </w:p>
    <w:p>
      <w:r>
        <w:t>糖尿病患者的临床表现之一是免疫功能受损，这使得他们更容易发生继发感染，包括结核病。因此正确答案为A选项。</w:t>
      </w:r>
    </w:p>
    <w:p>
      <w:pPr>
        <w:pStyle w:val="Heading2"/>
      </w:pPr>
      <w:r>
        <w:t>问题 46</w:t>
      </w:r>
    </w:p>
    <w:p>
      <w:r>
        <w:t>在DNA重组技术中，特异性抗体的主要作用是什么？</w:t>
      </w:r>
    </w:p>
    <w:p>
      <w:pPr>
        <w:pStyle w:val="ListBullet"/>
      </w:pPr>
      <w:r>
        <w:t>A. 识别并结合目标表达产物</w:t>
      </w:r>
    </w:p>
    <w:p>
      <w:pPr>
        <w:pStyle w:val="ListBullet"/>
      </w:pPr>
      <w:r>
        <w:t>B. 促进基因突变</w:t>
      </w:r>
    </w:p>
    <w:p>
      <w:pPr>
        <w:pStyle w:val="ListBullet"/>
      </w:pPr>
      <w:r>
        <w:t>C. 增强细胞免疫反应</w:t>
      </w:r>
    </w:p>
    <w:p>
      <w:pPr>
        <w:pStyle w:val="ListBullet"/>
      </w:pPr>
      <w:r>
        <w:t>D. 抑制蛋白质合成</w:t>
      </w:r>
    </w:p>
    <w:p>
      <w:pPr>
        <w:pStyle w:val="Heading3"/>
      </w:pPr>
      <w:r>
        <w:t>答案</w:t>
      </w:r>
    </w:p>
    <w:p>
      <w:r>
        <w:t>正确答案: A</w:t>
      </w:r>
    </w:p>
    <w:p>
      <w:pPr>
        <w:pStyle w:val="Heading3"/>
      </w:pPr>
      <w:r>
        <w:t>解析</w:t>
      </w:r>
    </w:p>
    <w:p>
      <w:r>
        <w:t>在DNA重组技术中，使用特异性抗体可以识别并结合目标表达产物，用于筛选含有特定基因或其表达产物的克隆载体。</w:t>
      </w:r>
    </w:p>
    <w:p>
      <w:pPr>
        <w:pStyle w:val="Heading2"/>
      </w:pPr>
      <w:r>
        <w:t>问题 47</w:t>
      </w:r>
    </w:p>
    <w:p>
      <w:r>
        <w:t>一位患者出现肺部感染症状，胆汁溶菌试验阳性，请问这可能提示哪种病原体？</w:t>
      </w:r>
    </w:p>
    <w:p>
      <w:pPr>
        <w:pStyle w:val="ListBullet"/>
      </w:pPr>
      <w:r>
        <w:t>A. 草绿色链球菌</w:t>
      </w:r>
    </w:p>
    <w:p>
      <w:pPr>
        <w:pStyle w:val="ListBullet"/>
      </w:pPr>
      <w:r>
        <w:t>B. 肺炎链球菌</w:t>
      </w:r>
    </w:p>
    <w:p>
      <w:pPr>
        <w:pStyle w:val="ListBullet"/>
      </w:pPr>
      <w:r>
        <w:t>C. 金黄色葡萄球菌</w:t>
      </w:r>
    </w:p>
    <w:p>
      <w:pPr>
        <w:pStyle w:val="ListBullet"/>
      </w:pPr>
      <w:r>
        <w:t>D. 铜绿假单胞菌</w:t>
      </w:r>
    </w:p>
    <w:p>
      <w:pPr>
        <w:pStyle w:val="Heading3"/>
      </w:pPr>
      <w:r>
        <w:t>答案</w:t>
      </w:r>
    </w:p>
    <w:p>
      <w:r>
        <w:t>正确答案: B</w:t>
      </w:r>
    </w:p>
    <w:p>
      <w:pPr>
        <w:pStyle w:val="Heading3"/>
      </w:pPr>
      <w:r>
        <w:t>解析</w:t>
      </w:r>
    </w:p>
    <w:p>
      <w:r>
        <w:t>胆汁溶菌试验阳性是鉴别肺炎链球菌的重要特征，该细菌引起的肺部感染主要通过在肺泡中繁殖和释放外毒素导致炎症反应。</w:t>
      </w:r>
    </w:p>
    <w:p>
      <w:pPr>
        <w:pStyle w:val="Heading2"/>
      </w:pPr>
      <w:r>
        <w:t>问题 48</w:t>
      </w:r>
    </w:p>
    <w:p>
      <w:r>
        <w:t>一名患者出现腹痛、恶心和呕吐症状，并伴有腹部压痛和肌紧张，X线检查发现膈下游离气体，最可能的诊断是？</w:t>
      </w:r>
    </w:p>
    <w:p>
      <w:pPr>
        <w:pStyle w:val="ListBullet"/>
      </w:pPr>
      <w:r>
        <w:t>A. 急性阑尾炎</w:t>
      </w:r>
    </w:p>
    <w:p>
      <w:pPr>
        <w:pStyle w:val="ListBullet"/>
      </w:pPr>
      <w:r>
        <w:t>B. 消化道穿孔</w:t>
      </w:r>
    </w:p>
    <w:p>
      <w:pPr>
        <w:pStyle w:val="ListBullet"/>
      </w:pPr>
      <w:r>
        <w:t>C. 胆囊炎</w:t>
      </w:r>
    </w:p>
    <w:p>
      <w:pPr>
        <w:pStyle w:val="ListBullet"/>
      </w:pPr>
      <w:r>
        <w:t>D. 胰腺炎</w:t>
      </w:r>
    </w:p>
    <w:p>
      <w:pPr>
        <w:pStyle w:val="Heading3"/>
      </w:pPr>
      <w:r>
        <w:t>答案</w:t>
      </w:r>
    </w:p>
    <w:p>
      <w:r>
        <w:t>正确答案: B</w:t>
      </w:r>
    </w:p>
    <w:p>
      <w:pPr>
        <w:pStyle w:val="Heading3"/>
      </w:pPr>
      <w:r>
        <w:t>解析</w:t>
      </w:r>
    </w:p>
    <w:p>
      <w:r>
        <w:t>根据患者的症状（腹痛、恶心和呕吐）、体征（腹部压痛和肌紧张）以及X线检查发现的膈下游离气体，这些特征符合消化道穿孔的表现。</w:t>
      </w:r>
    </w:p>
    <w:p>
      <w:pPr>
        <w:pStyle w:val="Heading2"/>
      </w:pPr>
      <w:r>
        <w:t>问题 49</w:t>
      </w:r>
    </w:p>
    <w:p>
      <w:r>
        <w:t>TACE与TAE的主要区别在于？</w:t>
      </w:r>
    </w:p>
    <w:p>
      <w:pPr>
        <w:pStyle w:val="ListBullet"/>
      </w:pPr>
      <w:r>
        <w:t>A. TACE不使用栓塞物质</w:t>
      </w:r>
    </w:p>
    <w:p>
      <w:pPr>
        <w:pStyle w:val="ListBullet"/>
      </w:pPr>
      <w:r>
        <w:t>B. TACE结合化疗药物进行治疗</w:t>
      </w:r>
    </w:p>
    <w:p>
      <w:pPr>
        <w:pStyle w:val="ListBullet"/>
      </w:pPr>
      <w:r>
        <w:t>C. TACE仅用于非癌症疾病</w:t>
      </w:r>
    </w:p>
    <w:p>
      <w:pPr>
        <w:pStyle w:val="ListBullet"/>
      </w:pPr>
      <w:r>
        <w:t>D. TACE是通过口服给药</w:t>
      </w:r>
    </w:p>
    <w:p>
      <w:pPr>
        <w:pStyle w:val="Heading3"/>
      </w:pPr>
      <w:r>
        <w:t>答案</w:t>
      </w:r>
    </w:p>
    <w:p>
      <w:r>
        <w:t>正确答案: B</w:t>
      </w:r>
    </w:p>
    <w:p>
      <w:pPr>
        <w:pStyle w:val="Heading3"/>
      </w:pPr>
      <w:r>
        <w:t>解析</w:t>
      </w:r>
    </w:p>
    <w:p>
      <w:r>
        <w:t>TACE是在TAE的基础上，结合使用抗癌药物或药物微球进行栓塞，同时起到化疗作用的治疗方法。因此正确答案为B选项。</w:t>
      </w:r>
    </w:p>
    <w:p>
      <w:pPr>
        <w:pStyle w:val="Heading2"/>
      </w:pPr>
      <w:r>
        <w:t>问题 50</w:t>
      </w:r>
    </w:p>
    <w:p>
      <w:r>
        <w:t>传导快痛的外周神经纤维主要是哪种类型？</w:t>
      </w:r>
    </w:p>
    <w:p>
      <w:pPr>
        <w:pStyle w:val="ListBullet"/>
      </w:pPr>
      <w:r>
        <w:t>A. Aα纤维</w:t>
      </w:r>
    </w:p>
    <w:p>
      <w:pPr>
        <w:pStyle w:val="ListBullet"/>
      </w:pPr>
      <w:r>
        <w:t>B. Aβ纤维</w:t>
      </w:r>
    </w:p>
    <w:p>
      <w:pPr>
        <w:pStyle w:val="ListBullet"/>
      </w:pPr>
      <w:r>
        <w:t>C. C纤维</w:t>
      </w:r>
    </w:p>
    <w:p>
      <w:pPr>
        <w:pStyle w:val="ListBullet"/>
      </w:pPr>
      <w:r>
        <w:t>D. B纤维</w:t>
      </w:r>
    </w:p>
    <w:p>
      <w:pPr>
        <w:pStyle w:val="Heading3"/>
      </w:pPr>
      <w:r>
        <w:t>答案</w:t>
      </w:r>
    </w:p>
    <w:p>
      <w:r>
        <w:t>正确答案: A</w:t>
      </w:r>
    </w:p>
    <w:p>
      <w:pPr>
        <w:pStyle w:val="Heading3"/>
      </w:pPr>
      <w:r>
        <w:t>解析</w:t>
      </w:r>
    </w:p>
    <w:p>
      <w:r>
        <w:t>根据知识库内容，传导快痛的外周神经纤维主要是Aα纤维，这些纤维负责快速传递疼痛信号。</w:t>
      </w:r>
    </w:p>
    <w:p>
      <w:pPr>
        <w:pStyle w:val="Heading2"/>
      </w:pPr>
      <w:r>
        <w:t>问题 51</w:t>
      </w:r>
    </w:p>
    <w:p>
      <w:r>
        <w:t>一名患者出现右肺门增大，并且CT检查显示有肺门肿块和纵隔淋巴结肿大的迹象，但未发现远处转移的证据，请问下列哪一项是最可能的诊断？</w:t>
      </w:r>
    </w:p>
    <w:p>
      <w:pPr>
        <w:pStyle w:val="ListBullet"/>
      </w:pPr>
      <w:r>
        <w:t>A. 肺炎</w:t>
      </w:r>
    </w:p>
    <w:p>
      <w:pPr>
        <w:pStyle w:val="ListBullet"/>
      </w:pPr>
      <w:r>
        <w:t>B. 肺癌</w:t>
      </w:r>
    </w:p>
    <w:p>
      <w:pPr>
        <w:pStyle w:val="ListBullet"/>
      </w:pPr>
      <w:r>
        <w:t>C. 肺动脉高压</w:t>
      </w:r>
    </w:p>
    <w:p>
      <w:pPr>
        <w:pStyle w:val="ListBullet"/>
      </w:pPr>
      <w:r>
        <w:t>D. 食管癌</w:t>
      </w:r>
    </w:p>
    <w:p>
      <w:pPr>
        <w:pStyle w:val="Heading3"/>
      </w:pPr>
      <w:r>
        <w:t>答案</w:t>
      </w:r>
    </w:p>
    <w:p>
      <w:r>
        <w:t>正确答案: B</w:t>
      </w:r>
    </w:p>
    <w:p>
      <w:pPr>
        <w:pStyle w:val="Heading3"/>
      </w:pPr>
      <w:r>
        <w:t>解析</w:t>
      </w:r>
    </w:p>
    <w:p>
      <w:r>
        <w:t>根据CT检查结果，显示有肺门肿块和纵隔淋巴结肿大的迹象，这些特征更倾向于肺癌的诊断。虽然早期肺癌可能与早期食管癌在某些方面表现相似，但题干中的CT影像学特征指向了肺癌的可能性更大。</w:t>
      </w:r>
    </w:p>
    <w:p>
      <w:pPr>
        <w:pStyle w:val="Heading2"/>
      </w:pPr>
      <w:r>
        <w:t>问题 52</w:t>
      </w:r>
    </w:p>
    <w:p>
      <w:r>
        <w:t>慢性支气管炎诊断标准中哪一项不符合其定义？</w:t>
      </w:r>
    </w:p>
    <w:p>
      <w:pPr>
        <w:pStyle w:val="ListBullet"/>
      </w:pPr>
      <w:r>
        <w:t>A. 连续2年每年至少3个月出现咳嗽和咳痰症状</w:t>
      </w:r>
    </w:p>
    <w:p>
      <w:pPr>
        <w:pStyle w:val="ListBullet"/>
      </w:pPr>
      <w:r>
        <w:t>B. 常见病因是吸烟</w:t>
      </w:r>
    </w:p>
    <w:p>
      <w:pPr>
        <w:pStyle w:val="ListBullet"/>
      </w:pPr>
      <w:r>
        <w:t>C. 患者常伴有咳嗽和咳痰，但肺功能检测结果可能正常</w:t>
      </w:r>
    </w:p>
    <w:p>
      <w:pPr>
        <w:pStyle w:val="ListBullet"/>
      </w:pPr>
      <w:r>
        <w:t>D. X线平片有特异性的影像学表现</w:t>
      </w:r>
    </w:p>
    <w:p>
      <w:pPr>
        <w:pStyle w:val="Heading3"/>
      </w:pPr>
      <w:r>
        <w:t>答案</w:t>
      </w:r>
    </w:p>
    <w:p>
      <w:r>
        <w:t>正确答案: D</w:t>
      </w:r>
    </w:p>
    <w:p>
      <w:pPr>
        <w:pStyle w:val="Heading3"/>
      </w:pPr>
      <w:r>
        <w:t>解析</w:t>
      </w:r>
    </w:p>
    <w:p>
      <w:r>
        <w:t>慢性支气管炎的诊断标准包括连续2年每年至少3个月出现咳嗽和咳痰症状，常见病因是吸烟。患者常伴有咳嗽和咳痰，但肺功能检测结果可能正常，X线平片无特异性的影像学表现。因此选项D不符合定义。</w:t>
      </w:r>
    </w:p>
    <w:p>
      <w:pPr>
        <w:pStyle w:val="Heading2"/>
      </w:pPr>
      <w:r>
        <w:t>问题 53</w:t>
      </w:r>
    </w:p>
    <w:p>
      <w:r>
        <w:t>低血压可能出现在哪些情况下？</w:t>
      </w:r>
    </w:p>
    <w:p>
      <w:pPr>
        <w:pStyle w:val="ListBullet"/>
      </w:pPr>
      <w:r>
        <w:t>A. 原发性或继发性肾上腺皮质功能减退</w:t>
      </w:r>
    </w:p>
    <w:p>
      <w:pPr>
        <w:pStyle w:val="ListBullet"/>
      </w:pPr>
      <w:r>
        <w:t>B. 心源性休克或大面积的心肌梗死患者</w:t>
      </w:r>
    </w:p>
    <w:p>
      <w:pPr>
        <w:pStyle w:val="ListBullet"/>
      </w:pPr>
      <w:r>
        <w:t>C. 运动时出现低血压的肥厚型心肌病患者</w:t>
      </w:r>
    </w:p>
    <w:p>
      <w:pPr>
        <w:pStyle w:val="ListBullet"/>
      </w:pPr>
      <w:r>
        <w:t>D. 肠梗阻患者的血容量不足</w:t>
      </w:r>
    </w:p>
    <w:p>
      <w:pPr>
        <w:pStyle w:val="Heading3"/>
      </w:pPr>
      <w:r>
        <w:t>答案</w:t>
      </w:r>
    </w:p>
    <w:p>
      <w:r>
        <w:t>正确答案: A,B,C,D</w:t>
      </w:r>
    </w:p>
    <w:p>
      <w:pPr>
        <w:pStyle w:val="Heading3"/>
      </w:pPr>
      <w:r>
        <w:t>解析</w:t>
      </w:r>
    </w:p>
    <w:p>
      <w:r>
        <w:t>低血压可能出现在原发性或继发性肾上腺皮质功能减退、心源性休克或大面积的心肌梗死患者、运动时出现低血压的肥厚型心肌病患者以及肠梗阻患者的血容量不足的情况下，因此A,B,C,D选项均为正确答案。</w:t>
      </w:r>
    </w:p>
    <w:p>
      <w:pPr>
        <w:pStyle w:val="Heading2"/>
      </w:pPr>
      <w:r>
        <w:t>问题 54</w:t>
      </w:r>
    </w:p>
    <w:p>
      <w:r>
        <w:t>在以下情况下，哪种治疗方法或药物使用最为恰当？</w:t>
      </w:r>
    </w:p>
    <w:p>
      <w:pPr>
        <w:pStyle w:val="ListBullet"/>
      </w:pPr>
      <w:r>
        <w:t>A. 毛囊炎患者使用抗菌药物治疗</w:t>
      </w:r>
    </w:p>
    <w:p>
      <w:pPr>
        <w:pStyle w:val="ListBullet"/>
      </w:pPr>
      <w:r>
        <w:t>B. 丹毒预防性用药以控制感染风险</w:t>
      </w:r>
    </w:p>
    <w:p>
      <w:pPr>
        <w:pStyle w:val="ListBullet"/>
      </w:pPr>
      <w:r>
        <w:t>C. 多发性硬化患者接受抗毒素治疗</w:t>
      </w:r>
    </w:p>
    <w:p>
      <w:pPr>
        <w:pStyle w:val="ListBullet"/>
      </w:pPr>
      <w:r>
        <w:t>D. 气性坏疽仅通过抗生素治疗</w:t>
      </w:r>
    </w:p>
    <w:p>
      <w:pPr>
        <w:pStyle w:val="Heading3"/>
      </w:pPr>
      <w:r>
        <w:t>答案</w:t>
      </w:r>
    </w:p>
    <w:p>
      <w:r>
        <w:t>正确答案: B</w:t>
      </w:r>
    </w:p>
    <w:p>
      <w:pPr>
        <w:pStyle w:val="Heading3"/>
      </w:pPr>
      <w:r>
        <w:t>解析</w:t>
      </w:r>
    </w:p>
    <w:p>
      <w:r>
        <w:t>根据知识库，毛囊炎多数情况下无需抗菌药物即可自愈或通过局部治疗缓解；丹毒等高感染风险情况需要使用抗菌药物预防或控制感染；多发性硬化是一种中枢神经系统疾病，并非由毒素引起，因此不适用抗毒素治疗；气性坏疽需要早期切开清创引流，而不仅仅是抗生素治疗。</w:t>
      </w:r>
    </w:p>
    <w:p>
      <w:pPr>
        <w:pStyle w:val="Heading2"/>
      </w:pPr>
      <w:r>
        <w:t>问题 55</w:t>
      </w:r>
    </w:p>
    <w:p>
      <w:r>
        <w:t>痛风临床表现的特点是什么？</w:t>
      </w:r>
    </w:p>
    <w:p>
      <w:pPr>
        <w:pStyle w:val="ListBullet"/>
      </w:pPr>
      <w:r>
        <w:t>A. 慢性多关节疼痛和肿胀</w:t>
      </w:r>
    </w:p>
    <w:p>
      <w:pPr>
        <w:pStyle w:val="ListBullet"/>
      </w:pPr>
      <w:r>
        <w:t>B. 突发性单个或多个关节疼痛、红肿和热感</w:t>
      </w:r>
    </w:p>
    <w:p>
      <w:pPr>
        <w:pStyle w:val="ListBullet"/>
      </w:pPr>
      <w:r>
        <w:t>C. 持续性的全身肌肉酸痛</w:t>
      </w:r>
    </w:p>
    <w:p>
      <w:pPr>
        <w:pStyle w:val="ListBullet"/>
      </w:pPr>
      <w:r>
        <w:t>D. 长期低烧伴随关节不适</w:t>
      </w:r>
    </w:p>
    <w:p>
      <w:pPr>
        <w:pStyle w:val="Heading3"/>
      </w:pPr>
      <w:r>
        <w:t>答案</w:t>
      </w:r>
    </w:p>
    <w:p>
      <w:r>
        <w:t>正确答案: B</w:t>
      </w:r>
    </w:p>
    <w:p>
      <w:pPr>
        <w:pStyle w:val="Heading3"/>
      </w:pPr>
      <w:r>
        <w:t>解析</w:t>
      </w:r>
    </w:p>
    <w:p>
      <w:r>
        <w:t>根据知识点，痛风的临床表现为突发性单个或多个关节疼痛、红肿和热感，常见于第一跖趾关节。因此正确答案是选项B。</w:t>
      </w:r>
    </w:p>
    <w:p>
      <w:pPr>
        <w:pStyle w:val="Heading2"/>
      </w:pPr>
      <w:r>
        <w:t>问题 56</w:t>
      </w:r>
    </w:p>
    <w:p>
      <w:r>
        <w:t>下列哪种麻痹现象不是由神经肌肉接头或肌肉本身的功能障碍直接引起的？</w:t>
      </w:r>
    </w:p>
    <w:p>
      <w:pPr>
        <w:pStyle w:val="ListBullet"/>
      </w:pPr>
      <w:r>
        <w:t>A. 小儿麻痹症肌麻痹</w:t>
      </w:r>
    </w:p>
    <w:p>
      <w:pPr>
        <w:pStyle w:val="ListBullet"/>
      </w:pPr>
      <w:r>
        <w:t>B. 中度有机磷中毒出现的烟碱样症状中的肌麻痹</w:t>
      </w:r>
    </w:p>
    <w:p>
      <w:pPr>
        <w:pStyle w:val="ListBullet"/>
      </w:pPr>
      <w:r>
        <w:t>C. 微血管麻痹</w:t>
      </w:r>
    </w:p>
    <w:p>
      <w:pPr>
        <w:pStyle w:val="ListBullet"/>
      </w:pPr>
      <w:r>
        <w:t>D. 低钾血症导致的肠麻痹</w:t>
      </w:r>
    </w:p>
    <w:p>
      <w:pPr>
        <w:pStyle w:val="Heading3"/>
      </w:pPr>
      <w:r>
        <w:t>答案</w:t>
      </w:r>
    </w:p>
    <w:p>
      <w:r>
        <w:t>正确答案: C</w:t>
      </w:r>
    </w:p>
    <w:p>
      <w:pPr>
        <w:pStyle w:val="Heading3"/>
      </w:pPr>
      <w:r>
        <w:t>解析</w:t>
      </w:r>
    </w:p>
    <w:p>
      <w:r>
        <w:t>微血管麻痹是由感染性休克引起的一种微循环异常现象，主要表现为毛细血管扩张和组织缺氧，并不是由神经肌肉接头或肌肉本身的功能障碍直接引起的。</w:t>
      </w:r>
    </w:p>
    <w:p>
      <w:pPr>
        <w:pStyle w:val="Heading2"/>
      </w:pPr>
      <w:r>
        <w:t>问题 57</w:t>
      </w:r>
    </w:p>
    <w:p>
      <w:r>
        <w:t>一名患者主诉颈部突然胀痛，并发现左叶结节较之前增大并呈囊实性，部分囊壁有钙化。根据这些症状和体征，最可能的诊断是什么？</w:t>
      </w:r>
    </w:p>
    <w:p>
      <w:pPr>
        <w:pStyle w:val="ListBullet"/>
      </w:pPr>
      <w:r>
        <w:t>A. 甲状腺恶性肿瘤</w:t>
      </w:r>
    </w:p>
    <w:p>
      <w:pPr>
        <w:pStyle w:val="ListBullet"/>
      </w:pPr>
      <w:r>
        <w:t>B. 甲状腺腺瘤</w:t>
      </w:r>
    </w:p>
    <w:p>
      <w:pPr>
        <w:pStyle w:val="ListBullet"/>
      </w:pPr>
      <w:r>
        <w:t>C. 甲状腺囊内出血</w:t>
      </w:r>
    </w:p>
    <w:p>
      <w:pPr>
        <w:pStyle w:val="ListBullet"/>
      </w:pPr>
      <w:r>
        <w:t>D. Graves病</w:t>
      </w:r>
    </w:p>
    <w:p>
      <w:pPr>
        <w:pStyle w:val="Heading3"/>
      </w:pPr>
      <w:r>
        <w:t>答案</w:t>
      </w:r>
    </w:p>
    <w:p>
      <w:r>
        <w:t>正确答案: C</w:t>
      </w:r>
    </w:p>
    <w:p>
      <w:pPr>
        <w:pStyle w:val="Heading3"/>
      </w:pPr>
      <w:r>
        <w:t>解析</w:t>
      </w:r>
    </w:p>
    <w:p>
      <w:r>
        <w:t>颈部突然胀痛且左叶结节较之前增大并呈囊实性，部分囊壁有钙化，提示可能发生了囊内出血。</w:t>
      </w:r>
    </w:p>
    <w:p>
      <w:pPr>
        <w:pStyle w:val="Heading2"/>
      </w:pPr>
      <w:r>
        <w:t>问题 58</w:t>
      </w:r>
    </w:p>
    <w:p>
      <w:r>
        <w:t>胰腺导管腺癌的最有效治疗方法是什么？</w:t>
      </w:r>
    </w:p>
    <w:p>
      <w:pPr>
        <w:pStyle w:val="ListBullet"/>
      </w:pPr>
      <w:r>
        <w:t>A. 放射治疗</w:t>
      </w:r>
    </w:p>
    <w:p>
      <w:pPr>
        <w:pStyle w:val="ListBullet"/>
      </w:pPr>
      <w:r>
        <w:t>B. 根治性切除术并配合术后辅助化疗</w:t>
      </w:r>
    </w:p>
    <w:p>
      <w:pPr>
        <w:pStyle w:val="ListBullet"/>
      </w:pPr>
      <w:r>
        <w:t>C. 仅使用5Fu药物治疗</w:t>
      </w:r>
    </w:p>
    <w:p>
      <w:pPr>
        <w:pStyle w:val="ListBullet"/>
      </w:pPr>
      <w:r>
        <w:t>D. 单纯吉西他滨化疗</w:t>
      </w:r>
    </w:p>
    <w:p>
      <w:pPr>
        <w:pStyle w:val="Heading3"/>
      </w:pPr>
      <w:r>
        <w:t>答案</w:t>
      </w:r>
    </w:p>
    <w:p>
      <w:r>
        <w:t>正确答案: B</w:t>
      </w:r>
    </w:p>
    <w:p>
      <w:pPr>
        <w:pStyle w:val="Heading3"/>
      </w:pPr>
      <w:r>
        <w:t>解析</w:t>
      </w:r>
    </w:p>
    <w:p>
      <w:r>
        <w:t>胰腺导管腺癌的最有效治疗方法是根治性切除术，并配合术后辅助化疗，以提高患者的生存率和改善预后。</w:t>
      </w:r>
    </w:p>
    <w:p>
      <w:pPr>
        <w:pStyle w:val="Heading2"/>
      </w:pPr>
      <w:r>
        <w:t>问题 59</w:t>
      </w:r>
    </w:p>
    <w:p>
      <w:r>
        <w:t>肺部感染的诊断中，哪种影像学检查方法能够提供详细的肺部情况以监测病情变化？</w:t>
      </w:r>
    </w:p>
    <w:p>
      <w:pPr>
        <w:pStyle w:val="ListBullet"/>
      </w:pPr>
      <w:r>
        <w:t>A. 腹部超声</w:t>
      </w:r>
    </w:p>
    <w:p>
      <w:pPr>
        <w:pStyle w:val="ListBullet"/>
      </w:pPr>
      <w:r>
        <w:t>B. 胸部CT和X线胸片</w:t>
      </w:r>
    </w:p>
    <w:p>
      <w:pPr>
        <w:pStyle w:val="ListBullet"/>
      </w:pPr>
      <w:r>
        <w:t>C. 脑电图</w:t>
      </w:r>
    </w:p>
    <w:p>
      <w:pPr>
        <w:pStyle w:val="ListBullet"/>
      </w:pPr>
      <w:r>
        <w:t>D. 心电图</w:t>
      </w:r>
    </w:p>
    <w:p>
      <w:pPr>
        <w:pStyle w:val="Heading3"/>
      </w:pPr>
      <w:r>
        <w:t>答案</w:t>
      </w:r>
    </w:p>
    <w:p>
      <w:r>
        <w:t>正确答案: B</w:t>
      </w:r>
    </w:p>
    <w:p>
      <w:pPr>
        <w:pStyle w:val="Heading3"/>
      </w:pPr>
      <w:r>
        <w:t>解析</w:t>
      </w:r>
    </w:p>
    <w:p>
      <w:r>
        <w:t>在肺部感染的诊断中，胸部CT和X线胸片是用于评估肺部感染及其治疗效果的重要影像学检查方法，能够提供详细的肺部情况以监测病情变化。</w:t>
      </w:r>
    </w:p>
    <w:p>
      <w:pPr>
        <w:pStyle w:val="Heading2"/>
      </w:pPr>
      <w:r>
        <w:t>问题 60</w:t>
      </w:r>
    </w:p>
    <w:p>
      <w:r>
        <w:t>下列哪种疾病不是由维生素D缺乏直接引起的？</w:t>
      </w:r>
    </w:p>
    <w:p>
      <w:pPr>
        <w:pStyle w:val="ListBullet"/>
      </w:pPr>
      <w:r>
        <w:t>A. 佝偻病</w:t>
      </w:r>
    </w:p>
    <w:p>
      <w:pPr>
        <w:pStyle w:val="ListBullet"/>
      </w:pPr>
      <w:r>
        <w:t>B. 骨软化症</w:t>
      </w:r>
    </w:p>
    <w:p>
      <w:pPr>
        <w:pStyle w:val="ListBullet"/>
      </w:pPr>
      <w:r>
        <w:t>C. 肾性骨病</w:t>
      </w:r>
    </w:p>
    <w:p>
      <w:pPr>
        <w:pStyle w:val="ListBullet"/>
      </w:pPr>
      <w:r>
        <w:t>D. 石骨症</w:t>
      </w:r>
    </w:p>
    <w:p>
      <w:pPr>
        <w:pStyle w:val="Heading3"/>
      </w:pPr>
      <w:r>
        <w:t>答案</w:t>
      </w:r>
    </w:p>
    <w:p>
      <w:r>
        <w:t>正确答案: D</w:t>
      </w:r>
    </w:p>
    <w:p>
      <w:pPr>
        <w:pStyle w:val="Heading3"/>
      </w:pPr>
      <w:r>
        <w:t>解析</w:t>
      </w:r>
    </w:p>
    <w:p>
      <w:r>
        <w:t>维生素D缺乏可导致佝偻病、骨软化症和肾性骨病，但石骨症是由成骨异常引起，并非由维生素D缺乏直接造成。</w:t>
      </w:r>
    </w:p>
    <w:p>
      <w:pPr>
        <w:pStyle w:val="Heading2"/>
      </w:pPr>
      <w:r>
        <w:t>问题 61</w:t>
      </w:r>
    </w:p>
    <w:p>
      <w:r>
        <w:t>静脉肾盂造影（IVP）的适应证不包括以下哪一项？</w:t>
      </w:r>
    </w:p>
    <w:p>
      <w:pPr>
        <w:pStyle w:val="ListBullet"/>
      </w:pPr>
      <w:r>
        <w:t>A. 泌尿系结石</w:t>
      </w:r>
    </w:p>
    <w:p>
      <w:pPr>
        <w:pStyle w:val="ListBullet"/>
      </w:pPr>
      <w:r>
        <w:t>B. 急性泌尿系统炎症</w:t>
      </w:r>
    </w:p>
    <w:p>
      <w:pPr>
        <w:pStyle w:val="ListBullet"/>
      </w:pPr>
      <w:r>
        <w:t>C. 肾脏畸形</w:t>
      </w:r>
    </w:p>
    <w:p>
      <w:pPr>
        <w:pStyle w:val="ListBullet"/>
      </w:pPr>
      <w:r>
        <w:t>D. 原因不明的血尿</w:t>
      </w:r>
    </w:p>
    <w:p>
      <w:pPr>
        <w:pStyle w:val="Heading3"/>
      </w:pPr>
      <w:r>
        <w:t>答案</w:t>
      </w:r>
    </w:p>
    <w:p>
      <w:r>
        <w:t>正确答案: B</w:t>
      </w:r>
    </w:p>
    <w:p>
      <w:pPr>
        <w:pStyle w:val="Heading3"/>
      </w:pPr>
      <w:r>
        <w:t>解析</w:t>
      </w:r>
    </w:p>
    <w:p>
      <w:r>
        <w:t>静脉肾盂造影（IVP）主要用于评估肾脏和上尿路结构，适应证包括但不限于泌尿系结石、肾脏畸形及原因不明的血尿等。急性泌尿系统炎症通常不是其适应证，因此选项B是正确答案。</w:t>
      </w:r>
    </w:p>
    <w:p>
      <w:pPr>
        <w:pStyle w:val="Heading2"/>
      </w:pPr>
      <w:r>
        <w:t>问题 62</w:t>
      </w:r>
    </w:p>
    <w:p>
      <w:r>
        <w:t>一名患者四肢长骨出现囊状膨胀性改变，并伴有磨玻璃样和丝瓜瓤（络）状的X线影像特征，最可能的诊断是什么？</w:t>
      </w:r>
    </w:p>
    <w:p>
      <w:pPr>
        <w:pStyle w:val="ListBullet"/>
      </w:pPr>
      <w:r>
        <w:t>A. 骨肉瘤</w:t>
      </w:r>
    </w:p>
    <w:p>
      <w:pPr>
        <w:pStyle w:val="ListBullet"/>
      </w:pPr>
      <w:r>
        <w:t>B. 骨纤维异常增殖症</w:t>
      </w:r>
    </w:p>
    <w:p>
      <w:pPr>
        <w:pStyle w:val="ListBullet"/>
      </w:pPr>
      <w:r>
        <w:t>C. 软骨肉瘤</w:t>
      </w:r>
    </w:p>
    <w:p>
      <w:pPr>
        <w:pStyle w:val="ListBullet"/>
      </w:pPr>
      <w:r>
        <w:t>D. 巨细胞肉瘤</w:t>
      </w:r>
    </w:p>
    <w:p>
      <w:pPr>
        <w:pStyle w:val="Heading3"/>
      </w:pPr>
      <w:r>
        <w:t>答案</w:t>
      </w:r>
    </w:p>
    <w:p>
      <w:r>
        <w:t>正确答案: B</w:t>
      </w:r>
    </w:p>
    <w:p>
      <w:pPr>
        <w:pStyle w:val="Heading3"/>
      </w:pPr>
      <w:r>
        <w:t>解析</w:t>
      </w:r>
    </w:p>
    <w:p>
      <w:r>
        <w:t>根据患者的症状和X线影像特征，囊状膨胀性改变、磨玻璃样和丝瓜瓤（络）状的改变是骨纤维异常增殖症的典型表现。</w:t>
      </w:r>
    </w:p>
    <w:p>
      <w:pPr>
        <w:pStyle w:val="Heading2"/>
      </w:pPr>
      <w:r>
        <w:t>问题 63</w:t>
      </w:r>
    </w:p>
    <w:p>
      <w:r>
        <w:t>慢性阻塞性肺疾病患者并发肺动脉高压的首选治疗方法是什么？</w:t>
      </w:r>
    </w:p>
    <w:p>
      <w:pPr>
        <w:pStyle w:val="ListBullet"/>
      </w:pPr>
      <w:r>
        <w:t>A. 使用利尿剂减少心脏负荷</w:t>
      </w:r>
    </w:p>
    <w:p>
      <w:pPr>
        <w:pStyle w:val="ListBullet"/>
      </w:pPr>
      <w:r>
        <w:t>B. 采用氧疗改善缺氧状况</w:t>
      </w:r>
    </w:p>
    <w:p>
      <w:pPr>
        <w:pStyle w:val="ListBullet"/>
      </w:pPr>
      <w:r>
        <w:t>C. 进行外科手术修复心室间隔缺损</w:t>
      </w:r>
    </w:p>
    <w:p>
      <w:pPr>
        <w:pStyle w:val="ListBullet"/>
      </w:pPr>
      <w:r>
        <w:t>D. 应用血管扩张药物降低肺动脉压力</w:t>
      </w:r>
    </w:p>
    <w:p>
      <w:pPr>
        <w:pStyle w:val="Heading3"/>
      </w:pPr>
      <w:r>
        <w:t>答案</w:t>
      </w:r>
    </w:p>
    <w:p>
      <w:r>
        <w:t>正确答案: B</w:t>
      </w:r>
    </w:p>
    <w:p>
      <w:pPr>
        <w:pStyle w:val="Heading3"/>
      </w:pPr>
      <w:r>
        <w:t>解析</w:t>
      </w:r>
    </w:p>
    <w:p>
      <w:r>
        <w:t>慢性阻塞性肺疾病患者并发肺动脉高压的重要机制是由于缺氧导致的肺小动脉收缩和重构，因此首选治疗方法应为采用氧疗改善患者的缺氧状况，从而减轻肺动脉高压。</w:t>
      </w:r>
    </w:p>
    <w:p>
      <w:pPr>
        <w:pStyle w:val="Heading2"/>
      </w:pPr>
      <w:r>
        <w:t>问题 64</w:t>
      </w:r>
    </w:p>
    <w:p>
      <w:r>
        <w:t>急性胃炎患者为何不宜进行口服胆囊造影检查？</w:t>
      </w:r>
    </w:p>
    <w:p>
      <w:pPr>
        <w:pStyle w:val="ListBullet"/>
      </w:pPr>
      <w:r>
        <w:t>A. 因为患者的消化吸收功能较差，导致对比剂难以有效吸收</w:t>
      </w:r>
    </w:p>
    <w:p>
      <w:pPr>
        <w:pStyle w:val="ListBullet"/>
      </w:pPr>
      <w:r>
        <w:t>B. 因为急性胃炎会导致剧烈腹痛并扩散至全腹部</w:t>
      </w:r>
    </w:p>
    <w:p>
      <w:pPr>
        <w:pStyle w:val="ListBullet"/>
      </w:pPr>
      <w:r>
        <w:t>C. 因为急性胰腺炎常由饮酒引起，症状为剧烈中上腹痛并向腰背部放射</w:t>
      </w:r>
    </w:p>
    <w:p>
      <w:pPr>
        <w:pStyle w:val="ListBullet"/>
      </w:pPr>
      <w:r>
        <w:t>D. 因为胆管系统发生炎症，通常由细菌感染引起</w:t>
      </w:r>
    </w:p>
    <w:p>
      <w:pPr>
        <w:pStyle w:val="Heading3"/>
      </w:pPr>
      <w:r>
        <w:t>答案</w:t>
      </w:r>
    </w:p>
    <w:p>
      <w:r>
        <w:t>正确答案: A</w:t>
      </w:r>
    </w:p>
    <w:p>
      <w:pPr>
        <w:pStyle w:val="Heading3"/>
      </w:pPr>
      <w:r>
        <w:t>解析</w:t>
      </w:r>
    </w:p>
    <w:p>
      <w:r>
        <w:t>急性胃炎患者不宜进行口服胆囊造影检查是因为此时患者的消化吸收功能较差，导致对比剂难以有效吸收，影响检查结果的准确性。</w:t>
      </w:r>
    </w:p>
    <w:p>
      <w:pPr>
        <w:pStyle w:val="Heading2"/>
      </w:pPr>
      <w:r>
        <w:t>问题 65</w:t>
      </w:r>
    </w:p>
    <w:p>
      <w:r>
        <w:t>肠易激综合征的诊断标准和治疗方式涉及哪些方面？</w:t>
      </w:r>
    </w:p>
    <w:p>
      <w:pPr>
        <w:pStyle w:val="ListBullet"/>
      </w:pPr>
      <w:r>
        <w:t>A. 器质性病变证据、胃肠解痉药</w:t>
      </w:r>
    </w:p>
    <w:p>
      <w:pPr>
        <w:pStyle w:val="ListBullet"/>
      </w:pPr>
      <w:r>
        <w:t>B. 罗马Ⅱ标准、调整饮食结构</w:t>
      </w:r>
    </w:p>
    <w:p>
      <w:pPr>
        <w:pStyle w:val="ListBullet"/>
      </w:pPr>
      <w:r>
        <w:t>C. 精神心理因素、止泻药</w:t>
      </w:r>
    </w:p>
    <w:p>
      <w:pPr>
        <w:pStyle w:val="ListBullet"/>
      </w:pPr>
      <w:r>
        <w:t>D. 压力影响、使用抗生素</w:t>
      </w:r>
    </w:p>
    <w:p>
      <w:pPr>
        <w:pStyle w:val="Heading3"/>
      </w:pPr>
      <w:r>
        <w:t>答案</w:t>
      </w:r>
    </w:p>
    <w:p>
      <w:r>
        <w:t>正确答案: B</w:t>
      </w:r>
    </w:p>
    <w:p>
      <w:pPr>
        <w:pStyle w:val="Heading3"/>
      </w:pPr>
      <w:r>
        <w:t>解析</w:t>
      </w:r>
    </w:p>
    <w:p>
      <w:r>
        <w:t>肠易激综合征的诊断推荐采用国际认同的罗马Ⅱ标准，治疗主要通过调整饮食结构和生活习惯以及药物来缓解症状。因此选项B是正确的，符合题干中涉及多学科内容的要求。</w:t>
      </w:r>
    </w:p>
    <w:p>
      <w:pPr>
        <w:pStyle w:val="Heading2"/>
      </w:pPr>
      <w:r>
        <w:t>问题 66</w:t>
      </w:r>
    </w:p>
    <w:p>
      <w:r>
        <w:t>胃黏液癌可能导致哪些特定类型的转移和病理表现？</w:t>
      </w:r>
    </w:p>
    <w:p>
      <w:pPr>
        <w:pStyle w:val="ListBullet"/>
      </w:pPr>
      <w:r>
        <w:t>A. 盆腔器官转移和Krukenberg瘤形成</w:t>
      </w:r>
    </w:p>
    <w:p>
      <w:pPr>
        <w:pStyle w:val="ListBullet"/>
      </w:pPr>
      <w:r>
        <w:t>B. 肝脏广泛转移</w:t>
      </w:r>
    </w:p>
    <w:p>
      <w:pPr>
        <w:pStyle w:val="ListBullet"/>
      </w:pPr>
      <w:r>
        <w:t>C. 脑部转移</w:t>
      </w:r>
    </w:p>
    <w:p>
      <w:pPr>
        <w:pStyle w:val="ListBullet"/>
      </w:pPr>
      <w:r>
        <w:t>D. 肺部多发性结节</w:t>
      </w:r>
    </w:p>
    <w:p>
      <w:pPr>
        <w:pStyle w:val="Heading3"/>
      </w:pPr>
      <w:r>
        <w:t>答案</w:t>
      </w:r>
    </w:p>
    <w:p>
      <w:r>
        <w:t>正确答案: A</w:t>
      </w:r>
    </w:p>
    <w:p>
      <w:pPr>
        <w:pStyle w:val="Heading3"/>
      </w:pPr>
      <w:r>
        <w:t>解析</w:t>
      </w:r>
    </w:p>
    <w:p>
      <w:r>
        <w:t>胃黏液癌可以导致特定的转移模式，包括转移到盆腔器官，并可能在卵巢中形成Krukenberg瘤。因此，选项A是正确的。</w:t>
      </w:r>
    </w:p>
    <w:p>
      <w:pPr>
        <w:pStyle w:val="Heading2"/>
      </w:pPr>
      <w:r>
        <w:t>问题 67</w:t>
      </w:r>
    </w:p>
    <w:p>
      <w:r>
        <w:t>ras基因通过哪种方式转变为癌基因？</w:t>
      </w:r>
    </w:p>
    <w:p>
      <w:pPr>
        <w:pStyle w:val="ListBullet"/>
      </w:pPr>
      <w:r>
        <w:t>A. 染色体转位</w:t>
      </w:r>
    </w:p>
    <w:p>
      <w:pPr>
        <w:pStyle w:val="ListBullet"/>
      </w:pPr>
      <w:r>
        <w:t>B. 点突变</w:t>
      </w:r>
    </w:p>
    <w:p>
      <w:pPr>
        <w:pStyle w:val="ListBullet"/>
      </w:pPr>
      <w:r>
        <w:t>C. 基因扩增</w:t>
      </w:r>
    </w:p>
    <w:p>
      <w:pPr>
        <w:pStyle w:val="ListBullet"/>
      </w:pPr>
      <w:r>
        <w:t>D. DNA甲基化</w:t>
      </w:r>
    </w:p>
    <w:p>
      <w:pPr>
        <w:pStyle w:val="Heading3"/>
      </w:pPr>
      <w:r>
        <w:t>答案</w:t>
      </w:r>
    </w:p>
    <w:p>
      <w:r>
        <w:t>正确答案: B</w:t>
      </w:r>
    </w:p>
    <w:p>
      <w:pPr>
        <w:pStyle w:val="Heading3"/>
      </w:pPr>
      <w:r>
        <w:t>解析</w:t>
      </w:r>
    </w:p>
    <w:p>
      <w:r>
        <w:t>ras基因通常通过在12号密码子发生GGC到GTC的单个碱基置换，导致Ras蛋白的12号氨基酸由甘氨酸变为缬氨酸，从而成为癌基因。这是点突变的结果。</w:t>
      </w:r>
    </w:p>
    <w:p>
      <w:pPr>
        <w:pStyle w:val="Heading2"/>
      </w:pPr>
      <w:r>
        <w:t>问题 68</w:t>
      </w:r>
    </w:p>
    <w:p>
      <w:r>
        <w:t>一名患者出现皮肤紫癜，实验室检查显示血小板减少，但肝功能和肾功能正常，最可能的诊断是什么？</w:t>
      </w:r>
    </w:p>
    <w:p>
      <w:pPr>
        <w:pStyle w:val="ListBullet"/>
      </w:pPr>
      <w:r>
        <w:t>A. 急性白血病</w:t>
      </w:r>
    </w:p>
    <w:p>
      <w:pPr>
        <w:pStyle w:val="ListBullet"/>
      </w:pPr>
      <w:r>
        <w:t>B. 特发性血小板减少性紫癜（ITP）</w:t>
      </w:r>
    </w:p>
    <w:p>
      <w:pPr>
        <w:pStyle w:val="ListBullet"/>
      </w:pPr>
      <w:r>
        <w:t>C. 肝炎</w:t>
      </w:r>
    </w:p>
    <w:p>
      <w:pPr>
        <w:pStyle w:val="ListBullet"/>
      </w:pPr>
      <w:r>
        <w:t>D. 肾病综合征</w:t>
      </w:r>
    </w:p>
    <w:p>
      <w:pPr>
        <w:pStyle w:val="Heading3"/>
      </w:pPr>
      <w:r>
        <w:t>答案</w:t>
      </w:r>
    </w:p>
    <w:p>
      <w:r>
        <w:t>正确答案: B</w:t>
      </w:r>
    </w:p>
    <w:p>
      <w:pPr>
        <w:pStyle w:val="Heading3"/>
      </w:pPr>
      <w:r>
        <w:t>解析</w:t>
      </w:r>
    </w:p>
    <w:p>
      <w:r>
        <w:t>特发性血小板减少性紫癜（ITP）是一种以皮肤和黏膜出血为特征的疾病，其特点是外周血中血小板数量显著降低。患者的症状和实验室检查结果与ITP相符。</w:t>
      </w:r>
    </w:p>
    <w:p>
      <w:pPr>
        <w:pStyle w:val="Heading2"/>
      </w:pPr>
      <w:r>
        <w:t>问题 69</w:t>
      </w:r>
    </w:p>
    <w:p>
      <w:r>
        <w:t>在胃癌根治术后的患者中，出现呕吐物不含胆汁、上腹剧痛等症状时，最可能的原因是什么？</w:t>
      </w:r>
    </w:p>
    <w:p>
      <w:pPr>
        <w:pStyle w:val="ListBullet"/>
      </w:pPr>
      <w:r>
        <w:t>A. 游离胆红素毒性作用</w:t>
      </w:r>
    </w:p>
    <w:p>
      <w:pPr>
        <w:pStyle w:val="ListBullet"/>
      </w:pPr>
      <w:r>
        <w:t>B. 输入袢梗阻</w:t>
      </w:r>
    </w:p>
    <w:p>
      <w:pPr>
        <w:pStyle w:val="ListBullet"/>
      </w:pPr>
      <w:r>
        <w:t>C. 系膜增生性肾小球肾炎</w:t>
      </w:r>
    </w:p>
    <w:p>
      <w:pPr>
        <w:pStyle w:val="ListBullet"/>
      </w:pPr>
      <w:r>
        <w:t>D. 镇痛药及抗炎药副作用</w:t>
      </w:r>
    </w:p>
    <w:p>
      <w:pPr>
        <w:pStyle w:val="Heading3"/>
      </w:pPr>
      <w:r>
        <w:t>答案</w:t>
      </w:r>
    </w:p>
    <w:p>
      <w:r>
        <w:t>正确答案: B</w:t>
      </w:r>
    </w:p>
    <w:p>
      <w:pPr>
        <w:pStyle w:val="Heading3"/>
      </w:pPr>
      <w:r>
        <w:t>解析</w:t>
      </w:r>
    </w:p>
    <w:p>
      <w:r>
        <w:t>根据知识库内容，胃癌根治术后出现呕吐物不含胆汁、上腹剧痛等症状时，最可能的原因是输入袢梗阻。这是由于输入段空肠发生水肿、炎症或粘连等原因导致的急性完全性梗阻，因此选项B为正确答案。</w:t>
      </w:r>
    </w:p>
    <w:p>
      <w:pPr>
        <w:pStyle w:val="Heading2"/>
      </w:pPr>
      <w:r>
        <w:t>问题 70</w:t>
      </w:r>
    </w:p>
    <w:p>
      <w:r>
        <w:t>在器官移植过程中，哪种类型的移植涉及将健康的心脏移植给需要的患者，并且长期存活障碍包括冠状动脉硬化等问题？</w:t>
      </w:r>
    </w:p>
    <w:p>
      <w:pPr>
        <w:pStyle w:val="ListBullet"/>
      </w:pPr>
      <w:r>
        <w:t>A. 肾移植</w:t>
      </w:r>
    </w:p>
    <w:p>
      <w:pPr>
        <w:pStyle w:val="ListBullet"/>
      </w:pPr>
      <w:r>
        <w:t>B. 心脏移植</w:t>
      </w:r>
    </w:p>
    <w:p>
      <w:pPr>
        <w:pStyle w:val="ListBullet"/>
      </w:pPr>
      <w:r>
        <w:t>C. 细胞移植</w:t>
      </w:r>
    </w:p>
    <w:p>
      <w:pPr>
        <w:pStyle w:val="ListBullet"/>
      </w:pPr>
      <w:r>
        <w:t>D. 皮肌瓣移植</w:t>
      </w:r>
    </w:p>
    <w:p>
      <w:pPr>
        <w:pStyle w:val="Heading3"/>
      </w:pPr>
      <w:r>
        <w:t>答案</w:t>
      </w:r>
    </w:p>
    <w:p>
      <w:r>
        <w:t>正确答案: B</w:t>
      </w:r>
    </w:p>
    <w:p>
      <w:pPr>
        <w:pStyle w:val="Heading3"/>
      </w:pPr>
      <w:r>
        <w:t>解析</w:t>
      </w:r>
    </w:p>
    <w:p>
      <w:r>
        <w:t>心脏移植是一种将健康的心脏移植给需要的患者的过程，但长期存活障碍包括冠状动脉硬化等问题。因此正确答案是B选项。</w:t>
      </w:r>
    </w:p>
    <w:p>
      <w:pPr>
        <w:pStyle w:val="Heading2"/>
      </w:pPr>
      <w:r>
        <w:t>问题 71</w:t>
      </w:r>
    </w:p>
    <w:p>
      <w:r>
        <w:t>45岁女性患者，右上腹痛，伴有恶心和消化不良，超声检查显示胆囊内有强回声团及后方声影，最可能的诊断是什么？</w:t>
      </w:r>
    </w:p>
    <w:p>
      <w:pPr>
        <w:pStyle w:val="ListBullet"/>
      </w:pPr>
      <w:r>
        <w:t>A. 胃溃疡</w:t>
      </w:r>
    </w:p>
    <w:p>
      <w:pPr>
        <w:pStyle w:val="ListBullet"/>
      </w:pPr>
      <w:r>
        <w:t>B. 胆囊结石</w:t>
      </w:r>
    </w:p>
    <w:p>
      <w:pPr>
        <w:pStyle w:val="ListBullet"/>
      </w:pPr>
      <w:r>
        <w:t>C. 肝炎</w:t>
      </w:r>
    </w:p>
    <w:p>
      <w:pPr>
        <w:pStyle w:val="ListBullet"/>
      </w:pPr>
      <w:r>
        <w:t>D. 胰腺炎</w:t>
      </w:r>
    </w:p>
    <w:p>
      <w:pPr>
        <w:pStyle w:val="Heading3"/>
      </w:pPr>
      <w:r>
        <w:t>答案</w:t>
      </w:r>
    </w:p>
    <w:p>
      <w:r>
        <w:t>正确答案: B</w:t>
      </w:r>
    </w:p>
    <w:p>
      <w:pPr>
        <w:pStyle w:val="Heading3"/>
      </w:pPr>
      <w:r>
        <w:t>解析</w:t>
      </w:r>
    </w:p>
    <w:p>
      <w:r>
        <w:t>根据患者的症状（右上腹痛、恶心和消化不良）以及超声检查结果（胆囊内有强回声团及后方声影），最符合胆囊结石的诊断。</w:t>
      </w:r>
    </w:p>
    <w:p>
      <w:pPr>
        <w:pStyle w:val="Heading2"/>
      </w:pPr>
      <w:r>
        <w:t>问题 72</w:t>
      </w:r>
    </w:p>
    <w:p>
      <w:r>
        <w:t>急性阑尾炎的主要治疗方法是什么？</w:t>
      </w:r>
    </w:p>
    <w:p>
      <w:pPr>
        <w:pStyle w:val="ListBullet"/>
      </w:pPr>
      <w:r>
        <w:t>A. 药物治疗</w:t>
      </w:r>
    </w:p>
    <w:p>
      <w:pPr>
        <w:pStyle w:val="ListBullet"/>
      </w:pPr>
      <w:r>
        <w:t>B. 手术切除阑尾</w:t>
      </w:r>
    </w:p>
    <w:p>
      <w:pPr>
        <w:pStyle w:val="ListBullet"/>
      </w:pPr>
      <w:r>
        <w:t>C. 物理疗法</w:t>
      </w:r>
    </w:p>
    <w:p>
      <w:pPr>
        <w:pStyle w:val="ListBullet"/>
      </w:pPr>
      <w:r>
        <w:t>D. 保守观察</w:t>
      </w:r>
    </w:p>
    <w:p>
      <w:pPr>
        <w:pStyle w:val="Heading3"/>
      </w:pPr>
      <w:r>
        <w:t>答案</w:t>
      </w:r>
    </w:p>
    <w:p>
      <w:r>
        <w:t>正确答案: B</w:t>
      </w:r>
    </w:p>
    <w:p>
      <w:pPr>
        <w:pStyle w:val="Heading3"/>
      </w:pPr>
      <w:r>
        <w:t>解析</w:t>
      </w:r>
    </w:p>
    <w:p>
      <w:r>
        <w:t>急性阑尾炎的主要治疗方法是手术切除阑尾，因为手术可以有效去除病灶并防止并发症的发生。</w:t>
      </w:r>
    </w:p>
    <w:p>
      <w:pPr>
        <w:pStyle w:val="Heading2"/>
      </w:pPr>
      <w:r>
        <w:t>问题 73</w:t>
      </w:r>
    </w:p>
    <w:p>
      <w:r>
        <w:t>一名患者因头部外伤导致急性硬膜外血肿合并脑疝，紧急处理措施应首先采取什么？</w:t>
      </w:r>
    </w:p>
    <w:p>
      <w:pPr>
        <w:pStyle w:val="ListBullet"/>
      </w:pPr>
      <w:r>
        <w:t>A. 使用止血药</w:t>
      </w:r>
    </w:p>
    <w:p>
      <w:pPr>
        <w:pStyle w:val="ListBullet"/>
      </w:pPr>
      <w:r>
        <w:t>B. 使用20%甘露醇快速静脉滴注</w:t>
      </w:r>
    </w:p>
    <w:p>
      <w:pPr>
        <w:pStyle w:val="ListBullet"/>
      </w:pPr>
      <w:r>
        <w:t>C. 进行钻孔引流术</w:t>
      </w:r>
    </w:p>
    <w:p>
      <w:pPr>
        <w:pStyle w:val="ListBullet"/>
      </w:pPr>
      <w:r>
        <w:t>D. 应用皮质激素类药物</w:t>
      </w:r>
    </w:p>
    <w:p>
      <w:pPr>
        <w:pStyle w:val="Heading3"/>
      </w:pPr>
      <w:r>
        <w:t>答案</w:t>
      </w:r>
    </w:p>
    <w:p>
      <w:r>
        <w:t>正确答案: B</w:t>
      </w:r>
    </w:p>
    <w:p>
      <w:pPr>
        <w:pStyle w:val="Heading3"/>
      </w:pPr>
      <w:r>
        <w:t>解析</w:t>
      </w:r>
    </w:p>
    <w:p>
      <w:r>
        <w:t>急性硬膜外血肿合并脑疝的紧急处理包括使用20%甘露醇快速静脉滴注以降低颅内压，并积极准备开颅手术，这是最直接有效的措施。</w:t>
      </w:r>
    </w:p>
    <w:p>
      <w:pPr>
        <w:pStyle w:val="Heading2"/>
      </w:pPr>
      <w:r>
        <w:t>问题 74</w:t>
      </w:r>
    </w:p>
    <w:p>
      <w:r>
        <w:t>Cushing综合征患者的临床表现有哪些？</w:t>
      </w:r>
    </w:p>
    <w:p>
      <w:pPr>
        <w:pStyle w:val="ListBullet"/>
      </w:pPr>
      <w:r>
        <w:t>A. 向心性肥胖、满月脸、精神紧张</w:t>
      </w:r>
    </w:p>
    <w:p>
      <w:pPr>
        <w:pStyle w:val="ListBullet"/>
      </w:pPr>
      <w:r>
        <w:t>B. 皮肤色素沉着、病理性骨折和体重减轻</w:t>
      </w:r>
    </w:p>
    <w:p>
      <w:pPr>
        <w:pStyle w:val="ListBullet"/>
      </w:pPr>
      <w:r>
        <w:t>C. 多血质外貌、紫纹、尿游离皮质醇明显增高</w:t>
      </w:r>
    </w:p>
    <w:p>
      <w:pPr>
        <w:pStyle w:val="ListBullet"/>
      </w:pPr>
      <w:r>
        <w:t>D. 水肿、低血钾性碱中毒、强直性收缩</w:t>
      </w:r>
    </w:p>
    <w:p>
      <w:pPr>
        <w:pStyle w:val="Heading3"/>
      </w:pPr>
      <w:r>
        <w:t>答案</w:t>
      </w:r>
    </w:p>
    <w:p>
      <w:r>
        <w:t>正确答案: C</w:t>
      </w:r>
    </w:p>
    <w:p>
      <w:pPr>
        <w:pStyle w:val="Heading3"/>
      </w:pPr>
      <w:r>
        <w:t>解析</w:t>
      </w:r>
    </w:p>
    <w:p>
      <w:r>
        <w:t>典型病例表现为向心性肥胖、满月脸、多血质外貌及紫纹，且早期Cushing综合征患者的尿游离皮质醇水平明显增高。因此，选项C正确地描述了该病症的临床表现特征。</w:t>
      </w:r>
    </w:p>
    <w:p>
      <w:pPr>
        <w:pStyle w:val="Heading2"/>
      </w:pPr>
      <w:r>
        <w:t>问题 75</w:t>
      </w:r>
    </w:p>
    <w:p>
      <w:r>
        <w:t>左侧喉返神经麻痹通常由哪种情况引起？</w:t>
      </w:r>
    </w:p>
    <w:p>
      <w:pPr>
        <w:pStyle w:val="ListBullet"/>
      </w:pPr>
      <w:r>
        <w:t>A. 主肺动脉窗淋巴结转移瘤</w:t>
      </w:r>
    </w:p>
    <w:p>
      <w:pPr>
        <w:pStyle w:val="ListBullet"/>
      </w:pPr>
      <w:r>
        <w:t>B. 慢性阻塞性肺疾病</w:t>
      </w:r>
    </w:p>
    <w:p>
      <w:pPr>
        <w:pStyle w:val="ListBullet"/>
      </w:pPr>
      <w:r>
        <w:t>C. 吸烟导致的呼吸性细支气管炎</w:t>
      </w:r>
    </w:p>
    <w:p>
      <w:pPr>
        <w:pStyle w:val="ListBullet"/>
      </w:pPr>
      <w:r>
        <w:t>D. 胸部CT平扫未见异常</w:t>
      </w:r>
    </w:p>
    <w:p>
      <w:pPr>
        <w:pStyle w:val="Heading3"/>
      </w:pPr>
      <w:r>
        <w:t>答案</w:t>
      </w:r>
    </w:p>
    <w:p>
      <w:r>
        <w:t>正确答案: A</w:t>
      </w:r>
    </w:p>
    <w:p>
      <w:pPr>
        <w:pStyle w:val="Heading3"/>
      </w:pPr>
      <w:r>
        <w:t>解析</w:t>
      </w:r>
    </w:p>
    <w:p>
      <w:r>
        <w:t>左侧喉返神经麻痹通常由主肺动脉窗淋巴结转移瘤引起，这影响了呼吸系统的神经路径。</w:t>
      </w:r>
    </w:p>
    <w:p>
      <w:pPr>
        <w:pStyle w:val="Heading2"/>
      </w:pPr>
      <w:r>
        <w:t>问题 76</w:t>
      </w:r>
    </w:p>
    <w:p>
      <w:r>
        <w:t>对于重症支气管哮喘急性发作的患者，下列哪项是最紧急且必要的处理措施？</w:t>
      </w:r>
    </w:p>
    <w:p>
      <w:pPr>
        <w:pStyle w:val="ListBullet"/>
      </w:pPr>
      <w:r>
        <w:t>A. 使用支气管扩张剂</w:t>
      </w:r>
    </w:p>
    <w:p>
      <w:pPr>
        <w:pStyle w:val="ListBullet"/>
      </w:pPr>
      <w:r>
        <w:t>B. 进行气管插管并实施机械通气</w:t>
      </w:r>
    </w:p>
    <w:p>
      <w:pPr>
        <w:pStyle w:val="ListBullet"/>
      </w:pPr>
      <w:r>
        <w:t>C. 给予糖皮质激素治疗</w:t>
      </w:r>
    </w:p>
    <w:p>
      <w:pPr>
        <w:pStyle w:val="ListBullet"/>
      </w:pPr>
      <w:r>
        <w:t>D. 维持水电解质平衡</w:t>
      </w:r>
    </w:p>
    <w:p>
      <w:pPr>
        <w:pStyle w:val="Heading3"/>
      </w:pPr>
      <w:r>
        <w:t>答案</w:t>
      </w:r>
    </w:p>
    <w:p>
      <w:r>
        <w:t>正确答案: B</w:t>
      </w:r>
    </w:p>
    <w:p>
      <w:pPr>
        <w:pStyle w:val="Heading3"/>
      </w:pPr>
      <w:r>
        <w:t>解析</w:t>
      </w:r>
    </w:p>
    <w:p>
      <w:r>
        <w:t>在重症支气管哮喘急性发作时，如果患者出现意识不清或呼吸衰竭的情况，则应立即进行气管插管并实施机械通气以确保呼吸道畅通。这是最紧急且必要的处理措施。</w:t>
      </w:r>
    </w:p>
    <w:p>
      <w:pPr>
        <w:pStyle w:val="Heading2"/>
      </w:pPr>
      <w:r>
        <w:t>问题 77</w:t>
      </w:r>
    </w:p>
    <w:p>
      <w:r>
        <w:t>一名患者出现足部水肿并逐渐发展为腹水，伴有肝脏增大和质地变硬的症状，其既往病史中曾有乙型肝炎感染记录，请问该患者的诊断可能是什么？</w:t>
      </w:r>
    </w:p>
    <w:p>
      <w:pPr>
        <w:pStyle w:val="ListBullet"/>
      </w:pPr>
      <w:r>
        <w:t>A. 急性胰腺炎</w:t>
      </w:r>
    </w:p>
    <w:p>
      <w:pPr>
        <w:pStyle w:val="ListBullet"/>
      </w:pPr>
      <w:r>
        <w:t>B. 慢性肾小球肾炎</w:t>
      </w:r>
    </w:p>
    <w:p>
      <w:pPr>
        <w:pStyle w:val="ListBullet"/>
      </w:pPr>
      <w:r>
        <w:t>C. 病毒性肝炎导致的肝硬化</w:t>
      </w:r>
    </w:p>
    <w:p>
      <w:pPr>
        <w:pStyle w:val="ListBullet"/>
      </w:pPr>
      <w:r>
        <w:t>D. 心力衰竭</w:t>
      </w:r>
    </w:p>
    <w:p>
      <w:pPr>
        <w:pStyle w:val="Heading3"/>
      </w:pPr>
      <w:r>
        <w:t>答案</w:t>
      </w:r>
    </w:p>
    <w:p>
      <w:r>
        <w:t>正确答案: C</w:t>
      </w:r>
    </w:p>
    <w:p>
      <w:pPr>
        <w:pStyle w:val="Heading3"/>
      </w:pPr>
      <w:r>
        <w:t>解析</w:t>
      </w:r>
    </w:p>
    <w:p>
      <w:r>
        <w:t>根据患者出现足部水肿、腹水以及肝脏增大和质地变硬的症状，结合其乙型肝炎感染的历史，最可能的诊断是病毒性肝炎导致的肝硬化。</w:t>
      </w:r>
    </w:p>
    <w:p>
      <w:pPr>
        <w:pStyle w:val="Heading2"/>
      </w:pPr>
      <w:r>
        <w:t>问题 78</w:t>
      </w:r>
    </w:p>
    <w:p>
      <w:r>
        <w:t>一位45岁女性患者出现手颤、全身乏力、心悸和体重下降的症状，并且血液检查显示FT3和FT4水平明显升高，请问最可能的诊断是什么？</w:t>
      </w:r>
    </w:p>
    <w:p>
      <w:pPr>
        <w:pStyle w:val="ListBullet"/>
      </w:pPr>
      <w:r>
        <w:t>A. 糖尿病</w:t>
      </w:r>
    </w:p>
    <w:p>
      <w:pPr>
        <w:pStyle w:val="ListBullet"/>
      </w:pPr>
      <w:r>
        <w:t>B. 甲状腺功能亢进</w:t>
      </w:r>
    </w:p>
    <w:p>
      <w:pPr>
        <w:pStyle w:val="ListBullet"/>
      </w:pPr>
      <w:r>
        <w:t>C. 贫血</w:t>
      </w:r>
    </w:p>
    <w:p>
      <w:pPr>
        <w:pStyle w:val="ListBullet"/>
      </w:pPr>
      <w:r>
        <w:t>D. 心脏病</w:t>
      </w:r>
    </w:p>
    <w:p>
      <w:pPr>
        <w:pStyle w:val="Heading3"/>
      </w:pPr>
      <w:r>
        <w:t>答案</w:t>
      </w:r>
    </w:p>
    <w:p>
      <w:r>
        <w:t>正确答案: B</w:t>
      </w:r>
    </w:p>
    <w:p>
      <w:pPr>
        <w:pStyle w:val="Heading3"/>
      </w:pPr>
      <w:r>
        <w:t>解析</w:t>
      </w:r>
    </w:p>
    <w:p>
      <w:r>
        <w:t>根据患者的症状（手颤、全身乏力、心悸和体重下降）以及血液检查结果（FT3和FT4水平明显升高），最符合的诊断是甲状腺功能亢进。</w:t>
      </w:r>
    </w:p>
    <w:p>
      <w:pPr>
        <w:pStyle w:val="Heading2"/>
      </w:pPr>
      <w:r>
        <w:t>问题 79</w:t>
      </w:r>
    </w:p>
    <w:p>
      <w:r>
        <w:t>多发性硬化症(MS)的临床症状不包括以下哪一项？</w:t>
      </w:r>
    </w:p>
    <w:p>
      <w:pPr>
        <w:pStyle w:val="ListBullet"/>
      </w:pPr>
      <w:r>
        <w:t>A. 视力问题</w:t>
      </w:r>
    </w:p>
    <w:p>
      <w:pPr>
        <w:pStyle w:val="ListBullet"/>
      </w:pPr>
      <w:r>
        <w:t>B. 感觉异常</w:t>
      </w:r>
    </w:p>
    <w:p>
      <w:pPr>
        <w:pStyle w:val="ListBullet"/>
      </w:pPr>
      <w:r>
        <w:t>C. 关节疼痛</w:t>
      </w:r>
    </w:p>
    <w:p>
      <w:pPr>
        <w:pStyle w:val="ListBullet"/>
      </w:pPr>
      <w:r>
        <w:t>D. 肌肉无力</w:t>
      </w:r>
    </w:p>
    <w:p>
      <w:pPr>
        <w:pStyle w:val="Heading3"/>
      </w:pPr>
      <w:r>
        <w:t>答案</w:t>
      </w:r>
    </w:p>
    <w:p>
      <w:r>
        <w:t>正确答案: C</w:t>
      </w:r>
    </w:p>
    <w:p>
      <w:pPr>
        <w:pStyle w:val="Heading3"/>
      </w:pPr>
      <w:r>
        <w:t>解析</w:t>
      </w:r>
    </w:p>
    <w:p>
      <w:r>
        <w:t>多发性硬化症的典型临床症状包括视力问题、感觉异常和肌肉无力等，但不包括关节疼痛。</w:t>
      </w:r>
    </w:p>
    <w:p>
      <w:pPr>
        <w:pStyle w:val="Heading2"/>
      </w:pPr>
      <w:r>
        <w:t>问题 80</w:t>
      </w:r>
    </w:p>
    <w:p>
      <w:r>
        <w:t>系统性红斑狼疮患者继发干燥综合症时，特异性抗体是什么？</w:t>
      </w:r>
    </w:p>
    <w:p>
      <w:pPr>
        <w:pStyle w:val="ListBullet"/>
      </w:pPr>
      <w:r>
        <w:t>A. 抗核抗体(ANA)</w:t>
      </w:r>
    </w:p>
    <w:p>
      <w:pPr>
        <w:pStyle w:val="ListBullet"/>
      </w:pPr>
      <w:r>
        <w:t>B. 抗双链DNA(ds-DNA)抗体</w:t>
      </w:r>
    </w:p>
    <w:p>
      <w:pPr>
        <w:pStyle w:val="ListBullet"/>
      </w:pPr>
      <w:r>
        <w:t>C. 抗SSA抗体</w:t>
      </w:r>
    </w:p>
    <w:p>
      <w:pPr>
        <w:pStyle w:val="ListBullet"/>
      </w:pPr>
      <w:r>
        <w:t>D. 抗Sm抗体</w:t>
      </w:r>
    </w:p>
    <w:p>
      <w:pPr>
        <w:pStyle w:val="Heading3"/>
      </w:pPr>
      <w:r>
        <w:t>答案</w:t>
      </w:r>
    </w:p>
    <w:p>
      <w:r>
        <w:t>正确答案: C</w:t>
      </w:r>
    </w:p>
    <w:p>
      <w:pPr>
        <w:pStyle w:val="Heading3"/>
      </w:pPr>
      <w:r>
        <w:t>解析</w:t>
      </w:r>
    </w:p>
    <w:p>
      <w:r>
        <w:t>系统性红斑狼疮患者继发干燥综合症时，特异性抗体是抗SSA抗体。</w:t>
      </w:r>
    </w:p>
    <w:p>
      <w:pPr>
        <w:pStyle w:val="Heading2"/>
      </w:pPr>
      <w:r>
        <w:t>问题 81</w:t>
      </w:r>
    </w:p>
    <w:p>
      <w:r>
        <w:t>患者在夜间睡眠过程中突然因胸闷或气急醒来，并伴有被迫坐起的现象，请问这可能是什么症状？</w:t>
      </w:r>
    </w:p>
    <w:p>
      <w:pPr>
        <w:pStyle w:val="ListBullet"/>
      </w:pPr>
      <w:r>
        <w:t>A. 肝性脑病的第三阶段（昏睡期）</w:t>
      </w:r>
    </w:p>
    <w:p>
      <w:pPr>
        <w:pStyle w:val="ListBullet"/>
      </w:pPr>
      <w:r>
        <w:t>B. 中脑头端切断网状结构后状态</w:t>
      </w:r>
    </w:p>
    <w:p>
      <w:pPr>
        <w:pStyle w:val="ListBullet"/>
      </w:pPr>
      <w:r>
        <w:t>C. 夜间阵发性呼吸困难</w:t>
      </w:r>
    </w:p>
    <w:p>
      <w:pPr>
        <w:pStyle w:val="ListBullet"/>
      </w:pPr>
      <w:r>
        <w:t>D. 急性左心衰竭</w:t>
      </w:r>
    </w:p>
    <w:p>
      <w:pPr>
        <w:pStyle w:val="Heading3"/>
      </w:pPr>
      <w:r>
        <w:t>答案</w:t>
      </w:r>
    </w:p>
    <w:p>
      <w:r>
        <w:t>正确答案: C</w:t>
      </w:r>
    </w:p>
    <w:p>
      <w:pPr>
        <w:pStyle w:val="Heading3"/>
      </w:pPr>
      <w:r>
        <w:t>解析</w:t>
      </w:r>
    </w:p>
    <w:p>
      <w:r>
        <w:t>根据描述的症状，患者在夜间睡眠过程中突然因胸闷或气急醒来，并伴有被迫坐起的现象，这是典型的夜间阵发性呼吸困难的表现。这种症状通常与心脏疾病有关，特别是左心房压力增高导致的肺部淤血。</w:t>
      </w:r>
    </w:p>
    <w:p>
      <w:pPr>
        <w:pStyle w:val="Heading2"/>
      </w:pPr>
      <w:r>
        <w:t>问题 82</w:t>
      </w:r>
    </w:p>
    <w:p>
      <w:r>
        <w:t>肺脓肿的诊断和治疗中哪一项不是其典型特征？</w:t>
      </w:r>
    </w:p>
    <w:p>
      <w:pPr>
        <w:pStyle w:val="ListBullet"/>
      </w:pPr>
      <w:r>
        <w:t>A. 突发高热、寒战和咳嗽等症状</w:t>
      </w:r>
    </w:p>
    <w:p>
      <w:pPr>
        <w:pStyle w:val="ListBullet"/>
      </w:pPr>
      <w:r>
        <w:t>B. 影像学检查可见肺部出现大片状阴影且内部密度不均匀</w:t>
      </w:r>
    </w:p>
    <w:p>
      <w:pPr>
        <w:pStyle w:val="ListBullet"/>
      </w:pPr>
      <w:r>
        <w:t>C. 急性胃肠道穿孔的保守治疗措施之一是使用大量抗生素</w:t>
      </w:r>
    </w:p>
    <w:p>
      <w:pPr>
        <w:pStyle w:val="ListBullet"/>
      </w:pPr>
      <w:r>
        <w:t>D. 血常规可能显示白细胞计数升高或异常</w:t>
      </w:r>
    </w:p>
    <w:p>
      <w:pPr>
        <w:pStyle w:val="Heading3"/>
      </w:pPr>
      <w:r>
        <w:t>答案</w:t>
      </w:r>
    </w:p>
    <w:p>
      <w:r>
        <w:t>正确答案: C</w:t>
      </w:r>
    </w:p>
    <w:p>
      <w:pPr>
        <w:pStyle w:val="Heading3"/>
      </w:pPr>
      <w:r>
        <w:t>解析</w:t>
      </w:r>
    </w:p>
    <w:p>
      <w:r>
        <w:t>选项A、B和D均描述了肺脓肿的典型特征，包括症状表现、影像学检查结果及血液检测指标。而选项C提到的是急性胃肠道穿孔的保守治疗措施，并不是肺脓肿的特点，因此正确答案是C。</w:t>
      </w:r>
    </w:p>
    <w:p>
      <w:pPr>
        <w:pStyle w:val="Heading2"/>
      </w:pPr>
      <w:r>
        <w:t>问题 83</w:t>
      </w:r>
    </w:p>
    <w:p>
      <w:r>
        <w:t>65岁男性患者，出现静止性震颤，尤其是在休息时明显，活动后减轻或消失，伴有肌紧张增高和动作缓慢。请问下列哪种药物对此类症状改善效果相对较差？</w:t>
      </w:r>
    </w:p>
    <w:p>
      <w:pPr>
        <w:pStyle w:val="ListBullet"/>
      </w:pPr>
      <w:r>
        <w:t>A. 左旋多巴</w:t>
      </w:r>
    </w:p>
    <w:p>
      <w:pPr>
        <w:pStyle w:val="ListBullet"/>
      </w:pPr>
      <w:r>
        <w:t>B. 东莨菪碱</w:t>
      </w:r>
    </w:p>
    <w:p>
      <w:pPr>
        <w:pStyle w:val="ListBullet"/>
      </w:pPr>
      <w:r>
        <w:t>C. 美多芭</w:t>
      </w:r>
    </w:p>
    <w:p>
      <w:pPr>
        <w:pStyle w:val="ListBullet"/>
      </w:pPr>
      <w:r>
        <w:t>D. 普拉克索</w:t>
      </w:r>
    </w:p>
    <w:p>
      <w:pPr>
        <w:pStyle w:val="Heading3"/>
      </w:pPr>
      <w:r>
        <w:t>答案</w:t>
      </w:r>
    </w:p>
    <w:p>
      <w:r>
        <w:t>正确答案: A</w:t>
      </w:r>
    </w:p>
    <w:p>
      <w:pPr>
        <w:pStyle w:val="Heading3"/>
      </w:pPr>
      <w:r>
        <w:t>解析</w:t>
      </w:r>
    </w:p>
    <w:p>
      <w:r>
        <w:t>静止性震颤是帕金森病的典型症状之一，而左旋多巴虽然能有效改善肌紧张增高、动作缓慢和面部表情呆板等症状，但对于静止性震颤的效果相对较差。</w:t>
      </w:r>
    </w:p>
    <w:p>
      <w:pPr>
        <w:pStyle w:val="Heading2"/>
      </w:pPr>
      <w:r>
        <w:t>问题 84</w:t>
      </w:r>
    </w:p>
    <w:p>
      <w:r>
        <w:t>类风湿关节炎主要累及哪些部位？</w:t>
      </w:r>
    </w:p>
    <w:p>
      <w:pPr>
        <w:pStyle w:val="ListBullet"/>
      </w:pPr>
      <w:r>
        <w:t>A. 腕关节、掌指关节以及近端指间关节</w:t>
      </w:r>
    </w:p>
    <w:p>
      <w:pPr>
        <w:pStyle w:val="ListBullet"/>
      </w:pPr>
      <w:r>
        <w:t>B. 膝关节和踝关节</w:t>
      </w:r>
    </w:p>
    <w:p>
      <w:pPr>
        <w:pStyle w:val="ListBullet"/>
      </w:pPr>
      <w:r>
        <w:t>C. 肘关节和肩关节</w:t>
      </w:r>
    </w:p>
    <w:p>
      <w:pPr>
        <w:pStyle w:val="ListBullet"/>
      </w:pPr>
      <w:r>
        <w:t>D. 髋关节和脊柱</w:t>
      </w:r>
    </w:p>
    <w:p>
      <w:pPr>
        <w:pStyle w:val="Heading3"/>
      </w:pPr>
      <w:r>
        <w:t>答案</w:t>
      </w:r>
    </w:p>
    <w:p>
      <w:r>
        <w:t>正确答案: A</w:t>
      </w:r>
    </w:p>
    <w:p>
      <w:pPr>
        <w:pStyle w:val="Heading3"/>
      </w:pPr>
      <w:r>
        <w:t>解析</w:t>
      </w:r>
    </w:p>
    <w:p>
      <w:r>
        <w:t>类风湿关节炎主要影响的是小关节，特别是腕关节、掌指关节以及近端指间关节，因此正确答案是A选项。</w:t>
      </w:r>
    </w:p>
    <w:p>
      <w:pPr>
        <w:pStyle w:val="Heading2"/>
      </w:pPr>
      <w:r>
        <w:t>问题 85</w:t>
      </w:r>
    </w:p>
    <w:p>
      <w:r>
        <w:t>在处理尺、桡骨骨折时，下列哪种治疗方法适用于稳定性骨折？</w:t>
      </w:r>
    </w:p>
    <w:p>
      <w:pPr>
        <w:pStyle w:val="ListBullet"/>
      </w:pPr>
      <w:r>
        <w:t>A. 手术切开复位内固定</w:t>
      </w:r>
    </w:p>
    <w:p>
      <w:pPr>
        <w:pStyle w:val="ListBullet"/>
      </w:pPr>
      <w:r>
        <w:t>B. 手法复位后外固定</w:t>
      </w:r>
    </w:p>
    <w:p>
      <w:pPr>
        <w:pStyle w:val="ListBullet"/>
      </w:pPr>
      <w:r>
        <w:t>C. 甲卧四头带颈部牵引</w:t>
      </w:r>
    </w:p>
    <w:p>
      <w:pPr>
        <w:pStyle w:val="ListBullet"/>
      </w:pPr>
      <w:r>
        <w:t>D. 观察是否存在骨筋膜室综合征</w:t>
      </w:r>
    </w:p>
    <w:p>
      <w:pPr>
        <w:pStyle w:val="Heading3"/>
      </w:pPr>
      <w:r>
        <w:t>答案</w:t>
      </w:r>
    </w:p>
    <w:p>
      <w:r>
        <w:t>正确答案: B</w:t>
      </w:r>
    </w:p>
    <w:p>
      <w:pPr>
        <w:pStyle w:val="Heading3"/>
      </w:pPr>
      <w:r>
        <w:t>解析</w:t>
      </w:r>
    </w:p>
    <w:p>
      <w:r>
        <w:t>对于稳定性尺、桡骨骨折，可以通过手法复位后使用外固定来治疗。而复杂性骨折可能需要手术切开复位内固定以确保骨骼正确愈合。</w:t>
      </w:r>
    </w:p>
    <w:p>
      <w:pPr>
        <w:pStyle w:val="Heading2"/>
      </w:pPr>
      <w:r>
        <w:t>问题 86</w:t>
      </w:r>
    </w:p>
    <w:p>
      <w:r>
        <w:t>在特发性臂丛神经痛的诊断中，哪些因素可能与其病因相关？</w:t>
      </w:r>
    </w:p>
    <w:p>
      <w:pPr>
        <w:pStyle w:val="ListBullet"/>
      </w:pPr>
      <w:r>
        <w:t>A. 血浆蛋白质水平异常</w:t>
      </w:r>
    </w:p>
    <w:p>
      <w:pPr>
        <w:pStyle w:val="ListBullet"/>
      </w:pPr>
      <w:r>
        <w:t>B. 未接种卡介苗且PPT阳性</w:t>
      </w:r>
    </w:p>
    <w:p>
      <w:pPr>
        <w:pStyle w:val="ListBullet"/>
      </w:pPr>
      <w:r>
        <w:t>C. 病毒感染或疫苗接种史</w:t>
      </w:r>
    </w:p>
    <w:p>
      <w:pPr>
        <w:pStyle w:val="ListBullet"/>
      </w:pPr>
      <w:r>
        <w:t>D. 维持血浆pH平衡功能失调</w:t>
      </w:r>
    </w:p>
    <w:p>
      <w:pPr>
        <w:pStyle w:val="Heading3"/>
      </w:pPr>
      <w:r>
        <w:t>答案</w:t>
      </w:r>
    </w:p>
    <w:p>
      <w:r>
        <w:t>正确答案: C</w:t>
      </w:r>
    </w:p>
    <w:p>
      <w:pPr>
        <w:pStyle w:val="Heading3"/>
      </w:pPr>
      <w:r>
        <w:t>解析</w:t>
      </w:r>
    </w:p>
    <w:p>
      <w:r>
        <w:t>特发性臂丛神经痛的病因不明，但可能与病毒感染、疫苗接种等因素相关。因此选项C为正确答案。</w:t>
      </w:r>
    </w:p>
    <w:p>
      <w:pPr>
        <w:pStyle w:val="Heading2"/>
      </w:pPr>
      <w:r>
        <w:t>问题 87</w:t>
      </w:r>
    </w:p>
    <w:p>
      <w:r>
        <w:t>对于一位合并有糖尿病和慢性肾脏病的老年收缩期高血压患者，考虑到NT-proBNP水平较高（865pg/ml），提示可能存在心力衰竭的风险增加，其血压控制目标应设定为何值以更好地保护器官功能和减少心血管事件风险？</w:t>
      </w:r>
    </w:p>
    <w:p>
      <w:pPr>
        <w:pStyle w:val="ListBullet"/>
      </w:pPr>
      <w:r>
        <w:t>A. &gt;140/90mmHg</w:t>
      </w:r>
    </w:p>
    <w:p>
      <w:pPr>
        <w:pStyle w:val="ListBullet"/>
      </w:pPr>
      <w:r>
        <w:t>B. &lt;130/80mmHg</w:t>
      </w:r>
    </w:p>
    <w:p>
      <w:pPr>
        <w:pStyle w:val="ListBullet"/>
      </w:pPr>
      <w:r>
        <w:t>C. &lt;150/90mmHg</w:t>
      </w:r>
    </w:p>
    <w:p>
      <w:pPr>
        <w:pStyle w:val="ListBullet"/>
      </w:pPr>
      <w:r>
        <w:t>D. &gt;160/100mmHg</w:t>
      </w:r>
    </w:p>
    <w:p>
      <w:pPr>
        <w:pStyle w:val="Heading3"/>
      </w:pPr>
      <w:r>
        <w:t>答案</w:t>
      </w:r>
    </w:p>
    <w:p>
      <w:r>
        <w:t>正确答案: B</w:t>
      </w:r>
    </w:p>
    <w:p>
      <w:pPr>
        <w:pStyle w:val="Heading3"/>
      </w:pPr>
      <w:r>
        <w:t>解析</w:t>
      </w:r>
    </w:p>
    <w:p>
      <w:r>
        <w:t>对于合并有糖尿病和慢性肾脏病的老年收缩期高血压患者，血压控制目标值应更加严格，通常建议将舒张压控制在80mmHg以下。考虑到该患者的NT-proBNP水平较高（865pg/ml），提示可能存在心力衰竭的风险增加。因此，其血压控制目标应设定为&lt;130/80mmHg以更好地保护器官功能和减少心血管事件风险。</w:t>
      </w:r>
    </w:p>
    <w:p>
      <w:pPr>
        <w:pStyle w:val="Heading2"/>
      </w:pPr>
      <w:r>
        <w:t>问题 88</w:t>
      </w:r>
    </w:p>
    <w:p>
      <w:r>
        <w:t>急性呼吸窘迫综合征（ARDS）的发生机制涉及哪些因素？</w:t>
      </w:r>
    </w:p>
    <w:p>
      <w:pPr>
        <w:pStyle w:val="ListBullet"/>
      </w:pPr>
      <w:r>
        <w:t>A. 肺部毛细血管损伤和炎症反应</w:t>
      </w:r>
    </w:p>
    <w:p>
      <w:pPr>
        <w:pStyle w:val="ListBullet"/>
      </w:pPr>
      <w:r>
        <w:t>B. 血液培养阳性率高</w:t>
      </w:r>
    </w:p>
    <w:p>
      <w:pPr>
        <w:pStyle w:val="ListBullet"/>
      </w:pPr>
      <w:r>
        <w:t>C. 长期使用广谱抗生素导致的真菌感染</w:t>
      </w:r>
    </w:p>
    <w:p>
      <w:pPr>
        <w:pStyle w:val="ListBullet"/>
      </w:pPr>
      <w:r>
        <w:t>D. 全身性外科感染</w:t>
      </w:r>
    </w:p>
    <w:p>
      <w:pPr>
        <w:pStyle w:val="Heading3"/>
      </w:pPr>
      <w:r>
        <w:t>答案</w:t>
      </w:r>
    </w:p>
    <w:p>
      <w:r>
        <w:t>正确答案: A</w:t>
      </w:r>
    </w:p>
    <w:p>
      <w:pPr>
        <w:pStyle w:val="Heading3"/>
      </w:pPr>
      <w:r>
        <w:t>解析</w:t>
      </w:r>
    </w:p>
    <w:p>
      <w:r>
        <w:t>ARDS的发生机制主要涉及肺部毛细血管损伤、炎症反应以及液体渗出，这些因素共同作用导致弥漫性肺泡损伤和低氧血症。</w:t>
      </w:r>
    </w:p>
    <w:p>
      <w:pPr>
        <w:pStyle w:val="Heading2"/>
      </w:pPr>
      <w:r>
        <w:t>问题 89</w:t>
      </w:r>
    </w:p>
    <w:p>
      <w:r>
        <w:t>在肝脏超声检查中，最有利于进行清晰肝脏检查和扫查的呼吸阶段是什么？</w:t>
      </w:r>
    </w:p>
    <w:p>
      <w:pPr>
        <w:pStyle w:val="ListBullet"/>
      </w:pPr>
      <w:r>
        <w:t>A. 深吸气后屏气</w:t>
      </w:r>
    </w:p>
    <w:p>
      <w:pPr>
        <w:pStyle w:val="ListBullet"/>
      </w:pPr>
      <w:r>
        <w:t>B. 正常呼吸状态</w:t>
      </w:r>
    </w:p>
    <w:p>
      <w:pPr>
        <w:pStyle w:val="ListBullet"/>
      </w:pPr>
      <w:r>
        <w:t>C. 浅呼吸状态</w:t>
      </w:r>
    </w:p>
    <w:p>
      <w:pPr>
        <w:pStyle w:val="ListBullet"/>
      </w:pPr>
      <w:r>
        <w:t>D. 快速呼吸</w:t>
      </w:r>
    </w:p>
    <w:p>
      <w:pPr>
        <w:pStyle w:val="Heading3"/>
      </w:pPr>
      <w:r>
        <w:t>答案</w:t>
      </w:r>
    </w:p>
    <w:p>
      <w:r>
        <w:t>正确答案: A</w:t>
      </w:r>
    </w:p>
    <w:p>
      <w:pPr>
        <w:pStyle w:val="Heading3"/>
      </w:pPr>
      <w:r>
        <w:t>解析</w:t>
      </w:r>
    </w:p>
    <w:p>
      <w:r>
        <w:t>肝探查最有利的呼吸阶段是深吸气后屏气，这一状态下有助于更清晰地进行肝脏检查和扫查。</w:t>
      </w:r>
    </w:p>
    <w:p>
      <w:pPr>
        <w:pStyle w:val="Heading2"/>
      </w:pPr>
      <w:r>
        <w:t>问题 90</w:t>
      </w:r>
    </w:p>
    <w:p>
      <w:r>
        <w:t>对于婴幼儿疝的处理方式，以下哪一项最准确？</w:t>
      </w:r>
    </w:p>
    <w:p>
      <w:pPr>
        <w:pStyle w:val="ListBullet"/>
      </w:pPr>
      <w:r>
        <w:t>A. 需要立即进行手术修补</w:t>
      </w:r>
    </w:p>
    <w:p>
      <w:pPr>
        <w:pStyle w:val="ListBullet"/>
      </w:pPr>
      <w:r>
        <w:t>B. 通常会自行愈合，不需要手术修补</w:t>
      </w:r>
    </w:p>
    <w:p>
      <w:pPr>
        <w:pStyle w:val="ListBullet"/>
      </w:pPr>
      <w:r>
        <w:t>C. 存在严重的并发症风险，必须紧急手术干预</w:t>
      </w:r>
    </w:p>
    <w:p>
      <w:pPr>
        <w:pStyle w:val="ListBullet"/>
      </w:pPr>
      <w:r>
        <w:t>D. 表现为腹股沟区域的异常肿块，可能自行消失</w:t>
      </w:r>
    </w:p>
    <w:p>
      <w:pPr>
        <w:pStyle w:val="Heading3"/>
      </w:pPr>
      <w:r>
        <w:t>答案</w:t>
      </w:r>
    </w:p>
    <w:p>
      <w:r>
        <w:t>正确答案: B</w:t>
      </w:r>
    </w:p>
    <w:p>
      <w:pPr>
        <w:pStyle w:val="Heading3"/>
      </w:pPr>
      <w:r>
        <w:t>解析</w:t>
      </w:r>
    </w:p>
    <w:p>
      <w:r>
        <w:t>婴幼儿疝是指腹腔内的组织或器官通过腹股沟区域的薄弱点突出到阴囊或大腿根部，通常会自行愈合，并不需要进行手术修补。</w:t>
      </w:r>
    </w:p>
    <w:p>
      <w:pPr>
        <w:pStyle w:val="Heading2"/>
      </w:pPr>
      <w:r>
        <w:t>问题 91</w:t>
      </w:r>
    </w:p>
    <w:p>
      <w:r>
        <w:t>45岁男性患者，周期性和节律性的上腹痛，疼痛多在餐后2-3小时或夜间发生，伴有柏油样便，最可能的诊断是？</w:t>
      </w:r>
    </w:p>
    <w:p>
      <w:pPr>
        <w:pStyle w:val="ListBullet"/>
      </w:pPr>
      <w:r>
        <w:t>A. 急性胃炎</w:t>
      </w:r>
    </w:p>
    <w:p>
      <w:pPr>
        <w:pStyle w:val="ListBullet"/>
      </w:pPr>
      <w:r>
        <w:t>B. 消化性溃疡</w:t>
      </w:r>
    </w:p>
    <w:p>
      <w:pPr>
        <w:pStyle w:val="ListBullet"/>
      </w:pPr>
      <w:r>
        <w:t>C. 胆囊炎</w:t>
      </w:r>
    </w:p>
    <w:p>
      <w:pPr>
        <w:pStyle w:val="ListBullet"/>
      </w:pPr>
      <w:r>
        <w:t>D. 胰腺炎</w:t>
      </w:r>
    </w:p>
    <w:p>
      <w:pPr>
        <w:pStyle w:val="Heading3"/>
      </w:pPr>
      <w:r>
        <w:t>答案</w:t>
      </w:r>
    </w:p>
    <w:p>
      <w:r>
        <w:t>正确答案: B</w:t>
      </w:r>
    </w:p>
    <w:p>
      <w:pPr>
        <w:pStyle w:val="Heading3"/>
      </w:pPr>
      <w:r>
        <w:t>解析</w:t>
      </w:r>
    </w:p>
    <w:p>
      <w:r>
        <w:t>根据患者的症状描述，周期性和节律性的上腹痛以及餐后2-3小时或夜间疼痛的特点，加上柏油样便提示有上消化道出血的可能，这些特征符合消化性溃疡的表现。</w:t>
      </w:r>
    </w:p>
    <w:p>
      <w:pPr>
        <w:pStyle w:val="Heading2"/>
      </w:pPr>
      <w:r>
        <w:t>问题 92</w:t>
      </w:r>
    </w:p>
    <w:p>
      <w:r>
        <w:t>下列哪种疾病不需要特别与其他疾病进行区分？</w:t>
      </w:r>
    </w:p>
    <w:p>
      <w:pPr>
        <w:pStyle w:val="ListBullet"/>
      </w:pPr>
      <w:r>
        <w:t>A. 肌萎缩侧索硬化症</w:t>
      </w:r>
    </w:p>
    <w:p>
      <w:pPr>
        <w:pStyle w:val="ListBullet"/>
      </w:pPr>
      <w:r>
        <w:t>B. 神经根型颈椎病</w:t>
      </w:r>
    </w:p>
    <w:p>
      <w:pPr>
        <w:pStyle w:val="ListBullet"/>
      </w:pPr>
      <w:r>
        <w:t>C. 肩周炎</w:t>
      </w:r>
    </w:p>
    <w:p>
      <w:pPr>
        <w:pStyle w:val="ListBullet"/>
      </w:pPr>
      <w:r>
        <w:t>D. 肾性骨病</w:t>
      </w:r>
    </w:p>
    <w:p>
      <w:pPr>
        <w:pStyle w:val="Heading3"/>
      </w:pPr>
      <w:r>
        <w:t>答案</w:t>
      </w:r>
    </w:p>
    <w:p>
      <w:r>
        <w:t>正确答案: C</w:t>
      </w:r>
    </w:p>
    <w:p>
      <w:pPr>
        <w:pStyle w:val="Heading3"/>
      </w:pPr>
      <w:r>
        <w:t>解析</w:t>
      </w:r>
    </w:p>
    <w:p>
      <w:r>
        <w:t>肩周炎一般不表现为上肢放射痛，临床中无需特别与其他疾病进行区分。</w:t>
      </w:r>
    </w:p>
    <w:p>
      <w:pPr>
        <w:pStyle w:val="Heading2"/>
      </w:pPr>
      <w:r>
        <w:t>问题 93</w:t>
      </w:r>
    </w:p>
    <w:p>
      <w:r>
        <w:t>在以下描述中，哪一项最符合感染性休克的特点，并且需要采取早期识别和针对性治疗措施？</w:t>
      </w:r>
    </w:p>
    <w:p>
      <w:pPr>
        <w:pStyle w:val="ListBullet"/>
      </w:pPr>
      <w:r>
        <w:t>A. 表现为脉搏细而快、呼吸困难、血压下降等过敏反应</w:t>
      </w:r>
    </w:p>
    <w:p>
      <w:pPr>
        <w:pStyle w:val="ListBullet"/>
      </w:pPr>
      <w:r>
        <w:t>B. 可能表现为恶心、灼热感、面部潮红和皮肤荨麻疹等症状的轻度过敏反应</w:t>
      </w:r>
    </w:p>
    <w:p>
      <w:pPr>
        <w:pStyle w:val="ListBullet"/>
      </w:pPr>
      <w:r>
        <w:t>C. 由病原体或其毒素引起的全身炎症反应导致微循环变化及多器官功能障碍，需要早期识别并采取针对性抗炎和复苏措施以减轻内脏损害</w:t>
      </w:r>
    </w:p>
    <w:p>
      <w:pPr>
        <w:pStyle w:val="ListBullet"/>
      </w:pPr>
      <w:r>
        <w:t>D. 病情严重时可能出现的一种全身反应，常见于小儿毒性细菌性痢疾肠炎</w:t>
      </w:r>
    </w:p>
    <w:p>
      <w:pPr>
        <w:pStyle w:val="Heading3"/>
      </w:pPr>
      <w:r>
        <w:t>答案</w:t>
      </w:r>
    </w:p>
    <w:p>
      <w:r>
        <w:t>正确答案: C</w:t>
      </w:r>
    </w:p>
    <w:p>
      <w:pPr>
        <w:pStyle w:val="Heading3"/>
      </w:pPr>
      <w:r>
        <w:t>解析</w:t>
      </w:r>
    </w:p>
    <w:p>
      <w:r>
        <w:t>感染性休克是由病原体或其毒素引起的全身炎症反应导致微循环变化及多器官功能障碍，需要早期识别并采取针对性抗炎和复苏措施以减轻内脏损害。</w:t>
      </w:r>
    </w:p>
    <w:p>
      <w:pPr>
        <w:pStyle w:val="Heading2"/>
      </w:pPr>
      <w:r>
        <w:t>问题 94</w:t>
      </w:r>
    </w:p>
    <w:p>
      <w:r>
        <w:t>慢性胰腺炎在影像学上的主要特征有哪些？</w:t>
      </w:r>
    </w:p>
    <w:p>
      <w:pPr>
        <w:pStyle w:val="ListBullet"/>
      </w:pPr>
      <w:r>
        <w:t>A. 胰管扩张和胰腺体积缩小</w:t>
      </w:r>
    </w:p>
    <w:p>
      <w:pPr>
        <w:pStyle w:val="ListBullet"/>
      </w:pPr>
      <w:r>
        <w:t>B. 胰腺与周围组织界限清晰且表面光滑</w:t>
      </w:r>
    </w:p>
    <w:p>
      <w:pPr>
        <w:pStyle w:val="ListBullet"/>
      </w:pPr>
      <w:r>
        <w:t>C. 主胰管呈串珠样扩张，内回声强于肝脏但均匀</w:t>
      </w:r>
    </w:p>
    <w:p>
      <w:pPr>
        <w:pStyle w:val="ListBullet"/>
      </w:pPr>
      <w:r>
        <w:t>D. 可见钙化影和结石，无假性囊肿形成</w:t>
      </w:r>
    </w:p>
    <w:p>
      <w:pPr>
        <w:pStyle w:val="Heading3"/>
      </w:pPr>
      <w:r>
        <w:t>答案</w:t>
      </w:r>
    </w:p>
    <w:p>
      <w:r>
        <w:t>正确答案: A</w:t>
      </w:r>
    </w:p>
    <w:p>
      <w:pPr>
        <w:pStyle w:val="Heading3"/>
      </w:pPr>
      <w:r>
        <w:t>解析</w:t>
      </w:r>
    </w:p>
    <w:p>
      <w:r>
        <w:t>慢性胰腺炎的影像学特征包括胰管扩张（如选项A所述）以及胰腺体积可能出现节段性或弥漫性缩小。其他选项描述的情况不符合慢性胰腺炎的主要特征。</w:t>
      </w:r>
    </w:p>
    <w:p>
      <w:pPr>
        <w:pStyle w:val="Heading2"/>
      </w:pPr>
      <w:r>
        <w:t>问题 95</w:t>
      </w:r>
    </w:p>
    <w:p>
      <w:r>
        <w:t>阿尔茨海默病的诊断中，哪一项技术对于评估β-淀粉样蛋白沉积具有重要前景？</w:t>
      </w:r>
    </w:p>
    <w:p>
      <w:pPr>
        <w:pStyle w:val="ListBullet"/>
      </w:pPr>
      <w:r>
        <w:t>A. MRI检查脑皮质萎缩情况</w:t>
      </w:r>
    </w:p>
    <w:p>
      <w:pPr>
        <w:pStyle w:val="ListBullet"/>
      </w:pPr>
      <w:r>
        <w:t>B. 免疫PET检测β-淀粉样蛋白沉积</w:t>
      </w:r>
    </w:p>
    <w:p>
      <w:pPr>
        <w:pStyle w:val="ListBullet"/>
      </w:pPr>
      <w:r>
        <w:t>C. 乙酰胆碱受体显像技术研究大脑中乙酰胆碱受体的数量和分布</w:t>
      </w:r>
    </w:p>
    <w:p>
      <w:pPr>
        <w:pStyle w:val="ListBullet"/>
      </w:pPr>
      <w:r>
        <w:t>D. X线胸片筛查肺部病变</w:t>
      </w:r>
    </w:p>
    <w:p>
      <w:pPr>
        <w:pStyle w:val="Heading3"/>
      </w:pPr>
      <w:r>
        <w:t>答案</w:t>
      </w:r>
    </w:p>
    <w:p>
      <w:r>
        <w:t>正确答案: B</w:t>
      </w:r>
    </w:p>
    <w:p>
      <w:pPr>
        <w:pStyle w:val="Heading3"/>
      </w:pPr>
      <w:r>
        <w:t>解析</w:t>
      </w:r>
    </w:p>
    <w:p>
      <w:r>
        <w:t>在阿尔茨海默病的诊断中，免疫PET检测β-淀粉样蛋白沉积具有重要前景，因此选项B是正确的。</w:t>
      </w:r>
    </w:p>
    <w:p>
      <w:pPr>
        <w:pStyle w:val="Heading2"/>
      </w:pPr>
      <w:r>
        <w:t>问题 96</w:t>
      </w:r>
    </w:p>
    <w:p>
      <w:r>
        <w:t>Hunt综合征的病原体是什么？</w:t>
      </w:r>
    </w:p>
    <w:p>
      <w:pPr>
        <w:pStyle w:val="ListBullet"/>
      </w:pPr>
      <w:r>
        <w:t>A. 单纯疱疹病毒</w:t>
      </w:r>
    </w:p>
    <w:p>
      <w:pPr>
        <w:pStyle w:val="ListBullet"/>
      </w:pPr>
      <w:r>
        <w:t>B. 带状疱疹病毒</w:t>
      </w:r>
    </w:p>
    <w:p>
      <w:pPr>
        <w:pStyle w:val="ListBullet"/>
      </w:pPr>
      <w:r>
        <w:t>C. 人类乳头瘤病毒</w:t>
      </w:r>
    </w:p>
    <w:p>
      <w:pPr>
        <w:pStyle w:val="ListBullet"/>
      </w:pPr>
      <w:r>
        <w:t>D. 腺病毒</w:t>
      </w:r>
    </w:p>
    <w:p>
      <w:pPr>
        <w:pStyle w:val="Heading3"/>
      </w:pPr>
      <w:r>
        <w:t>答案</w:t>
      </w:r>
    </w:p>
    <w:p>
      <w:r>
        <w:t>正确答案: B</w:t>
      </w:r>
    </w:p>
    <w:p>
      <w:pPr>
        <w:pStyle w:val="Heading3"/>
      </w:pPr>
      <w:r>
        <w:t>解析</w:t>
      </w:r>
    </w:p>
    <w:p>
      <w:r>
        <w:t>Hunt综合征是由带状疱疹病毒感染引起的，主要症状包括病侧周围性面瘫、听觉过敏、舌前2/3味觉障碍、外耳道感觉迟钝以及外耳道有疱疹。</w:t>
      </w:r>
    </w:p>
    <w:p>
      <w:pPr>
        <w:pStyle w:val="Heading2"/>
      </w:pPr>
      <w:r>
        <w:t>问题 97</w:t>
      </w:r>
    </w:p>
    <w:p>
      <w:r>
        <w:t>患者主诉腹痛，伴有恶心呕吐和白细胞计数升高，CT检查发现阑尾管径增宽（大于6mm），腔内有粪石影像，请问最可能的诊断是什么？</w:t>
      </w:r>
    </w:p>
    <w:p>
      <w:pPr>
        <w:pStyle w:val="ListBullet"/>
      </w:pPr>
      <w:r>
        <w:t>A. 肠破裂</w:t>
      </w:r>
    </w:p>
    <w:p>
      <w:pPr>
        <w:pStyle w:val="ListBullet"/>
      </w:pPr>
      <w:r>
        <w:t>B. 急性阑尾炎</w:t>
      </w:r>
    </w:p>
    <w:p>
      <w:pPr>
        <w:pStyle w:val="ListBullet"/>
      </w:pPr>
      <w:r>
        <w:t>C. 十二指肠损伤</w:t>
      </w:r>
    </w:p>
    <w:p>
      <w:pPr>
        <w:pStyle w:val="ListBullet"/>
      </w:pPr>
      <w:r>
        <w:t>D. 化脓性腹膜炎</w:t>
      </w:r>
    </w:p>
    <w:p>
      <w:pPr>
        <w:pStyle w:val="Heading3"/>
      </w:pPr>
      <w:r>
        <w:t>答案</w:t>
      </w:r>
    </w:p>
    <w:p>
      <w:r>
        <w:t>正确答案: B</w:t>
      </w:r>
    </w:p>
    <w:p>
      <w:pPr>
        <w:pStyle w:val="Heading3"/>
      </w:pPr>
      <w:r>
        <w:t>解析</w:t>
      </w:r>
    </w:p>
    <w:p>
      <w:r>
        <w:t>根据患者的症状和CT检查结果，符合急性阑尾炎的诊断标准。</w:t>
      </w:r>
    </w:p>
    <w:p>
      <w:pPr>
        <w:pStyle w:val="Heading2"/>
      </w:pPr>
      <w:r>
        <w:t>问题 98</w:t>
      </w:r>
    </w:p>
    <w:p>
      <w:r>
        <w:t>心脏骤停属于哪种类型的反应？</w:t>
      </w:r>
    </w:p>
    <w:p>
      <w:pPr>
        <w:pStyle w:val="ListBullet"/>
      </w:pPr>
      <w:r>
        <w:t>A. 轻度反应</w:t>
      </w:r>
    </w:p>
    <w:p>
      <w:pPr>
        <w:pStyle w:val="ListBullet"/>
      </w:pPr>
      <w:r>
        <w:t>B. 中度反应</w:t>
      </w:r>
    </w:p>
    <w:p>
      <w:pPr>
        <w:pStyle w:val="ListBullet"/>
      </w:pPr>
      <w:r>
        <w:t>C. 重度反应</w:t>
      </w:r>
    </w:p>
    <w:p>
      <w:pPr>
        <w:pStyle w:val="ListBullet"/>
      </w:pPr>
      <w:r>
        <w:t>D. 不属于上述任何一种</w:t>
      </w:r>
    </w:p>
    <w:p>
      <w:pPr>
        <w:pStyle w:val="Heading3"/>
      </w:pPr>
      <w:r>
        <w:t>答案</w:t>
      </w:r>
    </w:p>
    <w:p>
      <w:r>
        <w:t>正确答案: C</w:t>
      </w:r>
    </w:p>
    <w:p>
      <w:pPr>
        <w:pStyle w:val="Heading3"/>
      </w:pPr>
      <w:r>
        <w:t>解析</w:t>
      </w:r>
    </w:p>
    <w:p>
      <w:r>
        <w:t>根据知识库内容，心脏骤停是一种重度反应之一，因此正确答案是C选项。</w:t>
      </w:r>
    </w:p>
    <w:p>
      <w:pPr>
        <w:pStyle w:val="Heading2"/>
      </w:pPr>
      <w:r>
        <w:t>问题 99</w:t>
      </w:r>
    </w:p>
    <w:p>
      <w:r>
        <w:t>t(14；18)和t(11；18)染色体易位与哪种类型的恶性淋巴瘤相关？</w:t>
      </w:r>
    </w:p>
    <w:p>
      <w:pPr>
        <w:pStyle w:val="ListBullet"/>
      </w:pPr>
      <w:r>
        <w:t>A. 急性白血病</w:t>
      </w:r>
    </w:p>
    <w:p>
      <w:pPr>
        <w:pStyle w:val="ListBullet"/>
      </w:pPr>
      <w:r>
        <w:t>B. 非霍奇金淋巴瘤</w:t>
      </w:r>
    </w:p>
    <w:p>
      <w:pPr>
        <w:pStyle w:val="ListBullet"/>
      </w:pPr>
      <w:r>
        <w:t>C. 特发性血小板减少性紫癜</w:t>
      </w:r>
    </w:p>
    <w:p>
      <w:pPr>
        <w:pStyle w:val="ListBullet"/>
      </w:pPr>
      <w:r>
        <w:t>D. 淋巴结转移癌</w:t>
      </w:r>
    </w:p>
    <w:p>
      <w:pPr>
        <w:pStyle w:val="Heading3"/>
      </w:pPr>
      <w:r>
        <w:t>答案</w:t>
      </w:r>
    </w:p>
    <w:p>
      <w:r>
        <w:t>正确答案: B</w:t>
      </w:r>
    </w:p>
    <w:p>
      <w:pPr>
        <w:pStyle w:val="Heading3"/>
      </w:pPr>
      <w:r>
        <w:t>解析</w:t>
      </w:r>
    </w:p>
    <w:p>
      <w:r>
        <w:t>t(14；18)和t(11；18)染色体易位与某些类型的恶性淋巴瘤相关，特别是B细胞淋巴瘤中较为常见。非霍奇金淋巴瘤是一种特定类型的淋巴瘤，因此选项B是正确的。</w:t>
      </w:r>
    </w:p>
    <w:p>
      <w:pPr>
        <w:pStyle w:val="Heading2"/>
      </w:pPr>
      <w:r>
        <w:t>问题 100</w:t>
      </w:r>
    </w:p>
    <w:p>
      <w:r>
        <w:t>一名患者表现出自发言语障碍，伴有双下肺蜂窝状改变和TLC减低，请问病变可能位于何处？</w:t>
      </w:r>
    </w:p>
    <w:p>
      <w:pPr>
        <w:pStyle w:val="ListBullet"/>
      </w:pPr>
      <w:r>
        <w:t>A. 布洛卡区（Broca区）</w:t>
      </w:r>
    </w:p>
    <w:p>
      <w:pPr>
        <w:pStyle w:val="ListBullet"/>
      </w:pPr>
      <w:r>
        <w:t>B. 间质性肺病区域</w:t>
      </w:r>
    </w:p>
    <w:p>
      <w:pPr>
        <w:pStyle w:val="ListBullet"/>
      </w:pPr>
      <w:r>
        <w:t>C. 脾脏</w:t>
      </w:r>
    </w:p>
    <w:p>
      <w:pPr>
        <w:pStyle w:val="ListBullet"/>
      </w:pPr>
      <w:r>
        <w:t>D. 肝脏</w:t>
      </w:r>
    </w:p>
    <w:p>
      <w:pPr>
        <w:pStyle w:val="Heading3"/>
      </w:pPr>
      <w:r>
        <w:t>答案</w:t>
      </w:r>
    </w:p>
    <w:p>
      <w:r>
        <w:t>正确答案: A</w:t>
      </w:r>
    </w:p>
    <w:p>
      <w:pPr>
        <w:pStyle w:val="Heading3"/>
      </w:pPr>
      <w:r>
        <w:t>解析</w:t>
      </w:r>
    </w:p>
    <w:p>
      <w:r>
        <w:t>自发言语障碍提示病变可能位于优势半球的布洛卡区（Broca区），该区域主要负责语言产生，而双下肺蜂窝状改变和TLC减低则指向间质性肺病，但题目要求选择病变位置，因此正确答案是A。</w:t>
      </w:r>
    </w:p>
    <w:p>
      <w:pPr>
        <w:pStyle w:val="Heading2"/>
      </w:pPr>
      <w:r>
        <w:t>问题 101</w:t>
      </w:r>
    </w:p>
    <w:p>
      <w:r>
        <w:t>在诊断和处理肺结节时，下列哪项描述最准确地反映了综合应用多学科技术的特点？</w:t>
      </w:r>
    </w:p>
    <w:p>
      <w:pPr>
        <w:pStyle w:val="ListBullet"/>
      </w:pPr>
      <w:r>
        <w:t>A. 仅使用高分辨率CT扫描来确定所有类型的肺结节性质</w:t>
      </w:r>
    </w:p>
    <w:p>
      <w:pPr>
        <w:pStyle w:val="ListBullet"/>
      </w:pPr>
      <w:r>
        <w:t>B. 通过双能检查去除肋骨遮挡，并结合胸部CT增强扫描评估肺内结节的血管供应情况</w:t>
      </w:r>
    </w:p>
    <w:p>
      <w:pPr>
        <w:pStyle w:val="ListBullet"/>
      </w:pPr>
      <w:r>
        <w:t>C. 对于所有发现的肺结节，立即采取手术切除以防止恶性转化</w:t>
      </w:r>
    </w:p>
    <w:p>
      <w:pPr>
        <w:pStyle w:val="ListBullet"/>
      </w:pPr>
      <w:r>
        <w:t>D. 采用观察等待策略处理所有的良性或低度恶性的肺结节</w:t>
      </w:r>
    </w:p>
    <w:p>
      <w:pPr>
        <w:pStyle w:val="Heading3"/>
      </w:pPr>
      <w:r>
        <w:t>答案</w:t>
      </w:r>
    </w:p>
    <w:p>
      <w:r>
        <w:t>正确答案: B</w:t>
      </w:r>
    </w:p>
    <w:p>
      <w:pPr>
        <w:pStyle w:val="Heading3"/>
      </w:pPr>
      <w:r>
        <w:t>解析</w:t>
      </w:r>
    </w:p>
    <w:p>
      <w:r>
        <w:t>双能检查可以提高肺内结节检出率并去除肋骨遮挡，而胸部CT增强扫描则有助于评估和鉴别肺内结节、发现肺门或纵隔淋巴结以及诊断肺血管异常。因此，选项B准确反映了综合应用多学科技术的特点。</w:t>
      </w:r>
    </w:p>
    <w:p>
      <w:pPr>
        <w:pStyle w:val="Heading2"/>
      </w:pPr>
      <w:r>
        <w:t>问题 102</w:t>
      </w:r>
    </w:p>
    <w:p>
      <w:r>
        <w:t>在胃癌TNM分期中，N1期指的是什么？同时，请指出早期胃癌分型中的Ⅱ型的特点。</w:t>
      </w:r>
    </w:p>
    <w:p>
      <w:pPr>
        <w:pStyle w:val="ListBullet"/>
      </w:pPr>
      <w:r>
        <w:t>A. 有1至2个区域淋巴结转移；肿瘤表浅、平坦，沿黏膜及黏膜下层生长，隆起与凹陷均不超过5mm</w:t>
      </w:r>
    </w:p>
    <w:p>
      <w:pPr>
        <w:pStyle w:val="ListBullet"/>
      </w:pPr>
      <w:r>
        <w:t>B. 无淋巴结转移；肿瘤深部浸润，形状规则</w:t>
      </w:r>
    </w:p>
    <w:p>
      <w:pPr>
        <w:pStyle w:val="ListBullet"/>
      </w:pPr>
      <w:r>
        <w:t>C. 有3个以上区域淋巴结转移；肿瘤表浅、平坦，隆起超过10mm</w:t>
      </w:r>
    </w:p>
    <w:p>
      <w:pPr>
        <w:pStyle w:val="ListBullet"/>
      </w:pPr>
      <w:r>
        <w:t>D. 有1至2个区域淋巴结转移；肿瘤深部浸润，病变边界不清</w:t>
      </w:r>
    </w:p>
    <w:p>
      <w:pPr>
        <w:pStyle w:val="Heading3"/>
      </w:pPr>
      <w:r>
        <w:t>答案</w:t>
      </w:r>
    </w:p>
    <w:p>
      <w:r>
        <w:t>正确答案: A</w:t>
      </w:r>
    </w:p>
    <w:p>
      <w:pPr>
        <w:pStyle w:val="Heading3"/>
      </w:pPr>
      <w:r>
        <w:t>解析</w:t>
      </w:r>
    </w:p>
    <w:p>
      <w:r>
        <w:t>N1期指的是有1至2个区域淋巴结转移。早期胃癌分型中的Ⅱ型的特点是肿瘤表浅、平坦，沿黏膜及黏膜下层生长，隆起与凹陷均不超过5mm，这符合选项A的描述。</w:t>
      </w:r>
    </w:p>
    <w:p>
      <w:pPr>
        <w:pStyle w:val="Heading2"/>
      </w:pPr>
      <w:r>
        <w:t>问题 103</w:t>
      </w:r>
    </w:p>
    <w:p>
      <w:r>
        <w:t>妊娠期急性阑尾炎的处理中，哪一项措施是为了减少流产或早产的风险？</w:t>
      </w:r>
    </w:p>
    <w:p>
      <w:pPr>
        <w:pStyle w:val="ListBullet"/>
      </w:pPr>
      <w:r>
        <w:t>A. 选择低位切口进行手术</w:t>
      </w:r>
    </w:p>
    <w:p>
      <w:pPr>
        <w:pStyle w:val="ListBullet"/>
      </w:pPr>
      <w:r>
        <w:t>B. 术后使用对胎儿安全的广谱抗生素</w:t>
      </w:r>
    </w:p>
    <w:p>
      <w:pPr>
        <w:pStyle w:val="ListBullet"/>
      </w:pPr>
      <w:r>
        <w:t>C. 围手术期使用黄体酮等保胎药物</w:t>
      </w:r>
    </w:p>
    <w:p>
      <w:pPr>
        <w:pStyle w:val="ListBullet"/>
      </w:pPr>
      <w:r>
        <w:t>D. 避免放置引流物以减少子宫刺激</w:t>
      </w:r>
    </w:p>
    <w:p>
      <w:pPr>
        <w:pStyle w:val="Heading3"/>
      </w:pPr>
      <w:r>
        <w:t>答案</w:t>
      </w:r>
    </w:p>
    <w:p>
      <w:r>
        <w:t>正确答案: C</w:t>
      </w:r>
    </w:p>
    <w:p>
      <w:pPr>
        <w:pStyle w:val="Heading3"/>
      </w:pPr>
      <w:r>
        <w:t>解析</w:t>
      </w:r>
    </w:p>
    <w:p>
      <w:r>
        <w:t>在妊娠期急性阑尾炎的处理中，为了降低流产或早产的风险，围手术期使用黄体酮等保胎药物是关键措施之一。</w:t>
      </w:r>
    </w:p>
    <w:p>
      <w:pPr>
        <w:pStyle w:val="Heading2"/>
      </w:pPr>
      <w:r>
        <w:t>问题 104</w:t>
      </w:r>
    </w:p>
    <w:p>
      <w:r>
        <w:t>肝肾综合征的诊断标准不包括以下哪一项？</w:t>
      </w:r>
    </w:p>
    <w:p>
      <w:pPr>
        <w:pStyle w:val="ListBullet"/>
      </w:pPr>
      <w:r>
        <w:t>A. 肝硬化合并腹水</w:t>
      </w:r>
    </w:p>
    <w:p>
      <w:pPr>
        <w:pStyle w:val="ListBullet"/>
      </w:pPr>
      <w:r>
        <w:t>B. 近期使用过肾毒性药物</w:t>
      </w:r>
    </w:p>
    <w:p>
      <w:pPr>
        <w:pStyle w:val="ListBullet"/>
      </w:pPr>
      <w:r>
        <w:t>C. 血肌酐&gt;133μmol/L</w:t>
      </w:r>
    </w:p>
    <w:p>
      <w:pPr>
        <w:pStyle w:val="ListBullet"/>
      </w:pPr>
      <w:r>
        <w:t>D. 无休克</w:t>
      </w:r>
    </w:p>
    <w:p>
      <w:pPr>
        <w:pStyle w:val="Heading3"/>
      </w:pPr>
      <w:r>
        <w:t>答案</w:t>
      </w:r>
    </w:p>
    <w:p>
      <w:r>
        <w:t>正确答案: B</w:t>
      </w:r>
    </w:p>
    <w:p>
      <w:pPr>
        <w:pStyle w:val="Heading3"/>
      </w:pPr>
      <w:r>
        <w:t>解析</w:t>
      </w:r>
    </w:p>
    <w:p>
      <w:r>
        <w:t>根据肝肾综合征的诊断标准，近期未使用肾毒性药物是其必要条件之一。因此，'近期使用过肾毒性药物'不符合诊断标准，选项B为正确答案。</w:t>
      </w:r>
    </w:p>
    <w:p>
      <w:pPr>
        <w:pStyle w:val="Heading2"/>
      </w:pPr>
      <w:r>
        <w:t>问题 105</w:t>
      </w:r>
    </w:p>
    <w:p>
      <w:r>
        <w:t>对于确诊为肺纤维化的患者，在肺功能检测中通常会观察到哪种变化？</w:t>
      </w:r>
    </w:p>
    <w:p>
      <w:pPr>
        <w:pStyle w:val="ListBullet"/>
      </w:pPr>
      <w:r>
        <w:t>A. FEV1/FVC比值减小</w:t>
      </w:r>
    </w:p>
    <w:p>
      <w:pPr>
        <w:pStyle w:val="ListBullet"/>
      </w:pPr>
      <w:r>
        <w:t>B. FVC增加且FEV1下降显著</w:t>
      </w:r>
    </w:p>
    <w:p>
      <w:pPr>
        <w:pStyle w:val="ListBullet"/>
      </w:pPr>
      <w:r>
        <w:t>C. FEV1/FVC比值增大，但FVC减少</w:t>
      </w:r>
    </w:p>
    <w:p>
      <w:pPr>
        <w:pStyle w:val="ListBullet"/>
      </w:pPr>
      <w:r>
        <w:t>D. 余气量明显增多</w:t>
      </w:r>
    </w:p>
    <w:p>
      <w:pPr>
        <w:pStyle w:val="Heading3"/>
      </w:pPr>
      <w:r>
        <w:t>答案</w:t>
      </w:r>
    </w:p>
    <w:p>
      <w:r>
        <w:t>正确答案: C</w:t>
      </w:r>
    </w:p>
    <w:p>
      <w:pPr>
        <w:pStyle w:val="Heading3"/>
      </w:pPr>
      <w:r>
        <w:t>解析</w:t>
      </w:r>
    </w:p>
    <w:p>
      <w:r>
        <w:t>肺纤维化患者的肺功能检测中，通常表现为FVC（用力肺活量）的减少，并且FEV1（一秒用力呼气容积）的下降更为显著，导致FEV1/FVC比值增大。</w:t>
      </w:r>
    </w:p>
    <w:p>
      <w:pPr>
        <w:pStyle w:val="Heading2"/>
      </w:pPr>
      <w:r>
        <w:t>问题 106</w:t>
      </w:r>
    </w:p>
    <w:p>
      <w:r>
        <w:t>一名2型糖尿病患者出现视网膜新生血管形成和尿潴留症状，这提示了什么？</w:t>
      </w:r>
    </w:p>
    <w:p>
      <w:pPr>
        <w:pStyle w:val="ListBullet"/>
      </w:pPr>
      <w:r>
        <w:t>A. 心脏瓣膜病</w:t>
      </w:r>
    </w:p>
    <w:p>
      <w:pPr>
        <w:pStyle w:val="ListBullet"/>
      </w:pPr>
      <w:r>
        <w:t>B. 自主神经受损</w:t>
      </w:r>
    </w:p>
    <w:p>
      <w:pPr>
        <w:pStyle w:val="ListBullet"/>
      </w:pPr>
      <w:r>
        <w:t>C. 甲状腺功能亢进</w:t>
      </w:r>
    </w:p>
    <w:p>
      <w:pPr>
        <w:pStyle w:val="ListBullet"/>
      </w:pPr>
      <w:r>
        <w:t>D. 肾小球肾炎</w:t>
      </w:r>
    </w:p>
    <w:p>
      <w:pPr>
        <w:pStyle w:val="Heading3"/>
      </w:pPr>
      <w:r>
        <w:t>答案</w:t>
      </w:r>
    </w:p>
    <w:p>
      <w:r>
        <w:t>正确答案: B</w:t>
      </w:r>
    </w:p>
    <w:p>
      <w:pPr>
        <w:pStyle w:val="Heading3"/>
      </w:pPr>
      <w:r>
        <w:t>解析</w:t>
      </w:r>
    </w:p>
    <w:p>
      <w:r>
        <w:t>2型糖尿病患者出现视网膜新生血管形成和尿潴留症状，提示可能存在微血管并发症及自主神经受损。</w:t>
      </w:r>
    </w:p>
    <w:p>
      <w:pPr>
        <w:pStyle w:val="Heading2"/>
      </w:pPr>
      <w:r>
        <w:t>问题 107</w:t>
      </w:r>
    </w:p>
    <w:p>
      <w:r>
        <w:t>哪一项不是急性梗阻性化脓性胆管炎治疗的关键步骤？</w:t>
      </w:r>
    </w:p>
    <w:p>
      <w:pPr>
        <w:pStyle w:val="ListBullet"/>
      </w:pPr>
      <w:r>
        <w:t>A. 紧急手术解除胆道梗阻并引流</w:t>
      </w:r>
    </w:p>
    <w:p>
      <w:pPr>
        <w:pStyle w:val="ListBullet"/>
      </w:pPr>
      <w:r>
        <w:t>B. 控制感染</w:t>
      </w:r>
    </w:p>
    <w:p>
      <w:pPr>
        <w:pStyle w:val="ListBullet"/>
      </w:pPr>
      <w:r>
        <w:t>C. 抗病毒治疗</w:t>
      </w:r>
    </w:p>
    <w:p>
      <w:pPr>
        <w:pStyle w:val="ListBullet"/>
      </w:pPr>
      <w:r>
        <w:t>D. 监测生命体征</w:t>
      </w:r>
    </w:p>
    <w:p>
      <w:pPr>
        <w:pStyle w:val="Heading3"/>
      </w:pPr>
      <w:r>
        <w:t>答案</w:t>
      </w:r>
    </w:p>
    <w:p>
      <w:r>
        <w:t>正确答案: C</w:t>
      </w:r>
    </w:p>
    <w:p>
      <w:pPr>
        <w:pStyle w:val="Heading3"/>
      </w:pPr>
      <w:r>
        <w:t>解析</w:t>
      </w:r>
    </w:p>
    <w:p>
      <w:r>
        <w:t>急性梗阻性化脓性胆管炎的治疗原则包括紧急手术解除胆道梗阻并引流，以及控制感染。而抗病毒治疗与此病无关，因此不是关键步骤。</w:t>
      </w:r>
    </w:p>
    <w:p>
      <w:pPr>
        <w:pStyle w:val="Heading2"/>
      </w:pPr>
      <w:r>
        <w:t>问题 108</w:t>
      </w:r>
    </w:p>
    <w:p>
      <w:r>
        <w:t>一位50岁男性患者，近期出现进行性吞咽困难，并且在吞咽粗硬食物时感到不适或疼痛，伴有局限性管壁僵硬和蠕动中断的现象。请问最可能的诊断是什么？</w:t>
      </w:r>
    </w:p>
    <w:p>
      <w:pPr>
        <w:pStyle w:val="ListBullet"/>
      </w:pPr>
      <w:r>
        <w:t>A. 胃溃疡</w:t>
      </w:r>
    </w:p>
    <w:p>
      <w:pPr>
        <w:pStyle w:val="ListBullet"/>
      </w:pPr>
      <w:r>
        <w:t>B. 食管癌</w:t>
      </w:r>
    </w:p>
    <w:p>
      <w:pPr>
        <w:pStyle w:val="ListBullet"/>
      </w:pPr>
      <w:r>
        <w:t>C. 贲门失弛缓症</w:t>
      </w:r>
    </w:p>
    <w:p>
      <w:pPr>
        <w:pStyle w:val="ListBullet"/>
      </w:pPr>
      <w:r>
        <w:t>D. 反流性食管炎</w:t>
      </w:r>
    </w:p>
    <w:p>
      <w:pPr>
        <w:pStyle w:val="Heading3"/>
      </w:pPr>
      <w:r>
        <w:t>答案</w:t>
      </w:r>
    </w:p>
    <w:p>
      <w:r>
        <w:t>正确答案: B</w:t>
      </w:r>
    </w:p>
    <w:p>
      <w:pPr>
        <w:pStyle w:val="Heading3"/>
      </w:pPr>
      <w:r>
        <w:t>解析</w:t>
      </w:r>
    </w:p>
    <w:p>
      <w:r>
        <w:t>根据患者的症状，包括进行性吞咽困难、吞咽粗硬食物时不适或疼痛以及局限性管壁僵硬和蠕动中断的现象，这些都符合食管癌的典型临床表现。</w:t>
      </w:r>
    </w:p>
    <w:p>
      <w:pPr>
        <w:pStyle w:val="Heading2"/>
      </w:pPr>
      <w:r>
        <w:t>问题 109</w:t>
      </w:r>
    </w:p>
    <w:p>
      <w:r>
        <w:t>尿毒症是由哪种情况引起的？</w:t>
      </w:r>
    </w:p>
    <w:p>
      <w:pPr>
        <w:pStyle w:val="ListBullet"/>
      </w:pPr>
      <w:r>
        <w:t>A. 急性肝炎</w:t>
      </w:r>
    </w:p>
    <w:p>
      <w:pPr>
        <w:pStyle w:val="ListBullet"/>
      </w:pPr>
      <w:r>
        <w:t>B. 慢性肾功能衰竭</w:t>
      </w:r>
    </w:p>
    <w:p>
      <w:pPr>
        <w:pStyle w:val="ListBullet"/>
      </w:pPr>
      <w:r>
        <w:t>C. 高血压</w:t>
      </w:r>
    </w:p>
    <w:p>
      <w:pPr>
        <w:pStyle w:val="ListBullet"/>
      </w:pPr>
      <w:r>
        <w:t>D. 糖尿病</w:t>
      </w:r>
    </w:p>
    <w:p>
      <w:pPr>
        <w:pStyle w:val="Heading3"/>
      </w:pPr>
      <w:r>
        <w:t>答案</w:t>
      </w:r>
    </w:p>
    <w:p>
      <w:r>
        <w:t>正确答案: B</w:t>
      </w:r>
    </w:p>
    <w:p>
      <w:pPr>
        <w:pStyle w:val="Heading3"/>
      </w:pPr>
      <w:r>
        <w:t>解析</w:t>
      </w:r>
    </w:p>
    <w:p>
      <w:r>
        <w:t>根据知识库内容，尿毒症是一种由于慢性肾功能衰竭导致的代谢性疾病。因此正确答案是B选项。</w:t>
      </w:r>
    </w:p>
    <w:p>
      <w:pPr>
        <w:pStyle w:val="Heading2"/>
      </w:pPr>
      <w:r>
        <w:t>问题 110</w:t>
      </w:r>
    </w:p>
    <w:p>
      <w:r>
        <w:t>一位患者突然出现高热、寒战和咳嗽，并且影像学检查显示肺部有大片状阴影，内部密度不均匀。血常规结果显示白细胞计数升高。根据这些症状和实验室检查结果，最可能的诊断是？</w:t>
      </w:r>
    </w:p>
    <w:p>
      <w:pPr>
        <w:pStyle w:val="ListBullet"/>
      </w:pPr>
      <w:r>
        <w:t>A. 毛囊炎</w:t>
      </w:r>
    </w:p>
    <w:p>
      <w:pPr>
        <w:pStyle w:val="ListBullet"/>
      </w:pPr>
      <w:r>
        <w:t>B. 丹毒</w:t>
      </w:r>
    </w:p>
    <w:p>
      <w:pPr>
        <w:pStyle w:val="ListBullet"/>
      </w:pPr>
      <w:r>
        <w:t>C. 肺脓肿</w:t>
      </w:r>
    </w:p>
    <w:p>
      <w:pPr>
        <w:pStyle w:val="ListBullet"/>
      </w:pPr>
      <w:r>
        <w:t>D. 开放性骨折</w:t>
      </w:r>
    </w:p>
    <w:p>
      <w:pPr>
        <w:pStyle w:val="Heading3"/>
      </w:pPr>
      <w:r>
        <w:t>答案</w:t>
      </w:r>
    </w:p>
    <w:p>
      <w:r>
        <w:t>正确答案: C</w:t>
      </w:r>
    </w:p>
    <w:p>
      <w:pPr>
        <w:pStyle w:val="Heading3"/>
      </w:pPr>
      <w:r>
        <w:t>解析</w:t>
      </w:r>
    </w:p>
    <w:p>
      <w:r>
        <w:t>患者出现突发高热、寒战和咳嗽等症状，并且影像学检查显示肺部有大片状阴影，内部密度不均匀。血常规结果显示白细胞计数升高，这些症状与实验室检查结果均提示可能存在肺脓肿，因此最可能的诊断是肺脓肿。</w:t>
      </w:r>
    </w:p>
    <w:p>
      <w:pPr>
        <w:pStyle w:val="Heading2"/>
      </w:pPr>
      <w:r>
        <w:t>问题 111</w:t>
      </w:r>
    </w:p>
    <w:p>
      <w:r>
        <w:t>关于骨髓穿刺和全血细胞减少症的诊断，下列哪项陈述是正确的？</w:t>
      </w:r>
    </w:p>
    <w:p>
      <w:pPr>
        <w:pStyle w:val="ListBullet"/>
      </w:pPr>
      <w:r>
        <w:t>A. 骨髓穿刺不是获取骨髓样本的方法</w:t>
      </w:r>
    </w:p>
    <w:p>
      <w:pPr>
        <w:pStyle w:val="ListBullet"/>
      </w:pPr>
      <w:r>
        <w:t>B. 全血细胞减少症仅由再生障碍性贫血引起</w:t>
      </w:r>
    </w:p>
    <w:p>
      <w:pPr>
        <w:pStyle w:val="ListBullet"/>
      </w:pPr>
      <w:r>
        <w:t>C. 诊断全血细胞减少症需要综合考虑患者的临床表现、实验室检查结果以及骨髓穿刺活检等进一步检查以明确病因</w:t>
      </w:r>
    </w:p>
    <w:p>
      <w:pPr>
        <w:pStyle w:val="ListBullet"/>
      </w:pPr>
      <w:r>
        <w:t>D. 急性白血病的治疗应在疾病晚期进行</w:t>
      </w:r>
    </w:p>
    <w:p>
      <w:pPr>
        <w:pStyle w:val="Heading3"/>
      </w:pPr>
      <w:r>
        <w:t>答案</w:t>
      </w:r>
    </w:p>
    <w:p>
      <w:r>
        <w:t>正确答案: C</w:t>
      </w:r>
    </w:p>
    <w:p>
      <w:pPr>
        <w:pStyle w:val="Heading3"/>
      </w:pPr>
      <w:r>
        <w:t>解析</w:t>
      </w:r>
    </w:p>
    <w:p>
      <w:r>
        <w:t>选项A错误，因为骨髓穿刺确实是一种获取骨髓样本的方法；选项B不准确，全血细胞减少症可能由多种原因引起，包括再生障碍性贫血、阵发性睡眠性血红蛋白尿等；选项D错误，急性白血病的治疗应在第一次缓解期进行。因此正确答案是C，诊断全血细胞减少症需要综合考虑患者的临床表现、实验室检查结果以及骨髓穿刺活检等进一步检查以明确病因。</w:t>
      </w:r>
    </w:p>
    <w:p>
      <w:pPr>
        <w:pStyle w:val="Heading2"/>
      </w:pPr>
      <w:r>
        <w:t>问题 112</w:t>
      </w:r>
    </w:p>
    <w:p>
      <w:r>
        <w:t>一位慢性肾功能衰竭患者长期接受血液透析治疗，最近出现骨痛和骨折风险增加的症状，这可能与哪种并发症有关？</w:t>
      </w:r>
    </w:p>
    <w:p>
      <w:pPr>
        <w:pStyle w:val="ListBullet"/>
      </w:pPr>
      <w:r>
        <w:t>A. 高转化性肾性骨病（囊性纤维性骨炎）</w:t>
      </w:r>
    </w:p>
    <w:p>
      <w:pPr>
        <w:pStyle w:val="ListBullet"/>
      </w:pPr>
      <w:r>
        <w:t>B. 急性肾损伤</w:t>
      </w:r>
    </w:p>
    <w:p>
      <w:pPr>
        <w:pStyle w:val="ListBullet"/>
      </w:pPr>
      <w:r>
        <w:t>C. 电解质失衡</w:t>
      </w:r>
    </w:p>
    <w:p>
      <w:pPr>
        <w:pStyle w:val="ListBullet"/>
      </w:pPr>
      <w:r>
        <w:t>D. 慢性贫血</w:t>
      </w:r>
    </w:p>
    <w:p>
      <w:pPr>
        <w:pStyle w:val="Heading3"/>
      </w:pPr>
      <w:r>
        <w:t>答案</w:t>
      </w:r>
    </w:p>
    <w:p>
      <w:r>
        <w:t>正确答案: A</w:t>
      </w:r>
    </w:p>
    <w:p>
      <w:pPr>
        <w:pStyle w:val="Heading3"/>
      </w:pPr>
      <w:r>
        <w:t>解析</w:t>
      </w:r>
    </w:p>
    <w:p>
      <w:r>
        <w:t>长期维持性血液透析可能导致活性维生素D3合成减少，进而引发高转化性肾性骨病（囊性纤维性骨炎），表现为骨痛和骨折风险增加。</w:t>
      </w:r>
    </w:p>
    <w:p>
      <w:pPr>
        <w:pStyle w:val="Heading2"/>
      </w:pPr>
      <w:r>
        <w:t>问题 113</w:t>
      </w:r>
    </w:p>
    <w:p>
      <w:r>
        <w:t>在诊断急性胰腺炎时，下列哪一项描述最准确？</w:t>
      </w:r>
    </w:p>
    <w:p>
      <w:pPr>
        <w:pStyle w:val="ListBullet"/>
      </w:pPr>
      <w:r>
        <w:t>A. 血清淀粉酶上升即可确诊急性胰腺炎</w:t>
      </w:r>
    </w:p>
    <w:p>
      <w:pPr>
        <w:pStyle w:val="ListBullet"/>
      </w:pPr>
      <w:r>
        <w:t>B. 尿淀粉酶检测结果对急性胰腺炎的诊断无帮助</w:t>
      </w:r>
    </w:p>
    <w:p>
      <w:pPr>
        <w:pStyle w:val="ListBullet"/>
      </w:pPr>
      <w:r>
        <w:t>C. 临床症状结合其他实验室指标有助于确诊急性胰腺炎</w:t>
      </w:r>
    </w:p>
    <w:p>
      <w:pPr>
        <w:pStyle w:val="ListBullet"/>
      </w:pPr>
      <w:r>
        <w:t>D. 肠梗阻可能导致恶心、呕吐等症状，与急性胰腺炎无关</w:t>
      </w:r>
    </w:p>
    <w:p>
      <w:pPr>
        <w:pStyle w:val="Heading3"/>
      </w:pPr>
      <w:r>
        <w:t>答案</w:t>
      </w:r>
    </w:p>
    <w:p>
      <w:r>
        <w:t>正确答案: C</w:t>
      </w:r>
    </w:p>
    <w:p>
      <w:pPr>
        <w:pStyle w:val="Heading3"/>
      </w:pPr>
      <w:r>
        <w:t>解析</w:t>
      </w:r>
    </w:p>
    <w:p>
      <w:r>
        <w:t>急性胰腺炎的确诊需要综合考虑患者的临床症状和其他实验室检测结果，如尿淀粉酶的水平。血清或尿淀粉酶值升高是诊断的一部分，但不能单独作为确诊依据，因为其他疾病也可能导致淀粉酶水平上升。因此选项C为正确答案。</w:t>
      </w:r>
    </w:p>
    <w:p>
      <w:pPr>
        <w:pStyle w:val="Heading2"/>
      </w:pPr>
      <w:r>
        <w:t>问题 114</w:t>
      </w:r>
    </w:p>
    <w:p>
      <w:r>
        <w:t>下列哪一项不是影响辐射损伤的因素？</w:t>
      </w:r>
    </w:p>
    <w:p>
      <w:pPr>
        <w:pStyle w:val="ListBullet"/>
      </w:pPr>
      <w:r>
        <w:t>A. X线剂量</w:t>
      </w:r>
    </w:p>
    <w:p>
      <w:pPr>
        <w:pStyle w:val="ListBullet"/>
      </w:pPr>
      <w:r>
        <w:t>B. 照射部位与范围</w:t>
      </w:r>
    </w:p>
    <w:p>
      <w:pPr>
        <w:pStyle w:val="ListBullet"/>
      </w:pPr>
      <w:r>
        <w:t>C. 血型</w:t>
      </w:r>
    </w:p>
    <w:p>
      <w:pPr>
        <w:pStyle w:val="ListBullet"/>
      </w:pPr>
      <w:r>
        <w:t>D. 年龄</w:t>
      </w:r>
    </w:p>
    <w:p>
      <w:pPr>
        <w:pStyle w:val="Heading3"/>
      </w:pPr>
      <w:r>
        <w:t>答案</w:t>
      </w:r>
    </w:p>
    <w:p>
      <w:r>
        <w:t>正确答案: C</w:t>
      </w:r>
    </w:p>
    <w:p>
      <w:pPr>
        <w:pStyle w:val="Heading3"/>
      </w:pPr>
      <w:r>
        <w:t>解析</w:t>
      </w:r>
    </w:p>
    <w:p>
      <w:r>
        <w:t>根据知识库内容，影响辐射损伤的因素包括辐射线性质、X线剂量、照射部位与范围、照射方式以及年龄、性别、健康状况和营养状态。而血型不是影响因素。</w:t>
      </w:r>
    </w:p>
    <w:p>
      <w:pPr>
        <w:pStyle w:val="Heading2"/>
      </w:pPr>
      <w:r>
        <w:t>问题 115</w:t>
      </w:r>
    </w:p>
    <w:p>
      <w:r>
        <w:t>在预防碘对比剂不良反应方面，以下哪项措施不是有效的预防方法？</w:t>
      </w:r>
    </w:p>
    <w:p>
      <w:pPr>
        <w:pStyle w:val="ListBullet"/>
      </w:pPr>
      <w:r>
        <w:t>A. 使用非离子型碘对比剂</w:t>
      </w:r>
    </w:p>
    <w:p>
      <w:pPr>
        <w:pStyle w:val="ListBullet"/>
      </w:pPr>
      <w:r>
        <w:t>B. 将碘对比剂加温到37℃</w:t>
      </w:r>
    </w:p>
    <w:p>
      <w:pPr>
        <w:pStyle w:val="ListBullet"/>
      </w:pPr>
      <w:r>
        <w:t>C. 科学选择注射方式、速率及剂量</w:t>
      </w:r>
    </w:p>
    <w:p>
      <w:pPr>
        <w:pStyle w:val="ListBullet"/>
      </w:pPr>
      <w:r>
        <w:t>D. 患者在注射后立即离开检查室</w:t>
      </w:r>
    </w:p>
    <w:p>
      <w:pPr>
        <w:pStyle w:val="Heading3"/>
      </w:pPr>
      <w:r>
        <w:t>答案</w:t>
      </w:r>
    </w:p>
    <w:p>
      <w:r>
        <w:t>正确答案: D</w:t>
      </w:r>
    </w:p>
    <w:p>
      <w:pPr>
        <w:pStyle w:val="Heading3"/>
      </w:pPr>
      <w:r>
        <w:t>解析</w:t>
      </w:r>
    </w:p>
    <w:p>
      <w:r>
        <w:t>预防碘对比剂不良反应的有效措施包括使用非离子型碘对比剂（A选项）、将碘对比剂加温到37℃（B选项）以及科学选择注射方式、速率及剂量（C选项）。而患者在注射后立即离开检查室（D选项）并不是有效的预防方法，因为根据知识库内容，患者应在注射后观察30分钟才能离开。</w:t>
      </w:r>
    </w:p>
    <w:p>
      <w:pPr>
        <w:pStyle w:val="Heading2"/>
      </w:pPr>
      <w:r>
        <w:t>问题 116</w:t>
      </w:r>
    </w:p>
    <w:p>
      <w:r>
        <w:t>流感病毒感染可能导致哪些症状和并发症？</w:t>
      </w:r>
    </w:p>
    <w:p>
      <w:pPr>
        <w:pStyle w:val="ListBullet"/>
      </w:pPr>
      <w:r>
        <w:t>A. 发热、咳嗽及病毒性心肌炎</w:t>
      </w:r>
    </w:p>
    <w:p>
      <w:pPr>
        <w:pStyle w:val="ListBullet"/>
      </w:pPr>
      <w:r>
        <w:t>B. 腹泻、呕吐及乏力</w:t>
      </w:r>
    </w:p>
    <w:p>
      <w:pPr>
        <w:pStyle w:val="ListBullet"/>
      </w:pPr>
      <w:r>
        <w:t>C. 皮疹、关节痛及呼吸困难</w:t>
      </w:r>
    </w:p>
    <w:p>
      <w:pPr>
        <w:pStyle w:val="ListBullet"/>
      </w:pPr>
      <w:r>
        <w:t>D. 头痛、腹痛及视力模糊</w:t>
      </w:r>
    </w:p>
    <w:p>
      <w:pPr>
        <w:pStyle w:val="Heading3"/>
      </w:pPr>
      <w:r>
        <w:t>答案</w:t>
      </w:r>
    </w:p>
    <w:p>
      <w:r>
        <w:t>正确答案: A</w:t>
      </w:r>
    </w:p>
    <w:p>
      <w:pPr>
        <w:pStyle w:val="Heading3"/>
      </w:pPr>
      <w:r>
        <w:t>解析</w:t>
      </w:r>
    </w:p>
    <w:p>
      <w:r>
        <w:t>根据知识库内容，流感病毒感染可导致的症状包括发热和咳嗽，并且有可能引起病毒性心肌炎。因此选项A是正确的综合描述。</w:t>
      </w:r>
    </w:p>
    <w:p>
      <w:pPr>
        <w:pStyle w:val="Heading2"/>
      </w:pPr>
      <w:r>
        <w:t>问题 117</w:t>
      </w:r>
    </w:p>
    <w:p>
      <w:r>
        <w:t>对于肥胖患者进行胆囊造影时，关于碘番酸的使用剂量正确的是？</w:t>
      </w:r>
    </w:p>
    <w:p>
      <w:pPr>
        <w:pStyle w:val="ListBullet"/>
      </w:pPr>
      <w:r>
        <w:t>A. 与非肥胖成人相同剂量</w:t>
      </w:r>
    </w:p>
    <w:p>
      <w:pPr>
        <w:pStyle w:val="ListBullet"/>
      </w:pPr>
      <w:r>
        <w:t>B. 需要双倍常规成人剂量</w:t>
      </w:r>
    </w:p>
    <w:p>
      <w:pPr>
        <w:pStyle w:val="ListBullet"/>
      </w:pPr>
      <w:r>
        <w:t>C. 减半常规成人剂量</w:t>
      </w:r>
    </w:p>
    <w:p>
      <w:pPr>
        <w:pStyle w:val="ListBullet"/>
      </w:pPr>
      <w:r>
        <w:t>D. 无需调整剂量</w:t>
      </w:r>
    </w:p>
    <w:p>
      <w:pPr>
        <w:pStyle w:val="Heading3"/>
      </w:pPr>
      <w:r>
        <w:t>答案</w:t>
      </w:r>
    </w:p>
    <w:p>
      <w:r>
        <w:t>正确答案: B</w:t>
      </w:r>
    </w:p>
    <w:p>
      <w:pPr>
        <w:pStyle w:val="Heading3"/>
      </w:pPr>
      <w:r>
        <w:t>解析</w:t>
      </w:r>
    </w:p>
    <w:p>
      <w:r>
        <w:t>对于肥胖患者，进行胆囊造影时口服碘番酸可能需要使用双倍的常规成人剂量（常规成人一次用量为6g），以确保足够的显影效果。</w:t>
      </w:r>
    </w:p>
    <w:p>
      <w:pPr>
        <w:pStyle w:val="Heading2"/>
      </w:pPr>
      <w:r>
        <w:t>问题 118</w:t>
      </w:r>
    </w:p>
    <w:p>
      <w:r>
        <w:t>对于先天性心脏病的诊断，首选无创检查方法是什么？</w:t>
      </w:r>
    </w:p>
    <w:p>
      <w:pPr>
        <w:pStyle w:val="ListBullet"/>
      </w:pPr>
      <w:r>
        <w:t>A. 心脏CT检查</w:t>
      </w:r>
    </w:p>
    <w:p>
      <w:pPr>
        <w:pStyle w:val="ListBullet"/>
      </w:pPr>
      <w:r>
        <w:t>B. 超声心动图</w:t>
      </w:r>
    </w:p>
    <w:p>
      <w:pPr>
        <w:pStyle w:val="ListBullet"/>
      </w:pPr>
      <w:r>
        <w:t>C. 心脏大血管MRI扫描</w:t>
      </w:r>
    </w:p>
    <w:p>
      <w:pPr>
        <w:pStyle w:val="ListBullet"/>
      </w:pPr>
      <w:r>
        <w:t>D. 数字减影血管造影（DSA）</w:t>
      </w:r>
    </w:p>
    <w:p>
      <w:pPr>
        <w:pStyle w:val="Heading3"/>
      </w:pPr>
      <w:r>
        <w:t>答案</w:t>
      </w:r>
    </w:p>
    <w:p>
      <w:r>
        <w:t>正确答案: B</w:t>
      </w:r>
    </w:p>
    <w:p>
      <w:pPr>
        <w:pStyle w:val="Heading3"/>
      </w:pPr>
      <w:r>
        <w:t>解析</w:t>
      </w:r>
    </w:p>
    <w:p>
      <w:r>
        <w:t>超声心动图是诊断先天性心脏病的首选无创检查方法，能够清晰显示心脏结构和血流动力学变化。</w:t>
      </w:r>
    </w:p>
    <w:p>
      <w:pPr>
        <w:pStyle w:val="Heading2"/>
      </w:pPr>
      <w:r>
        <w:t>问题 119</w:t>
      </w:r>
    </w:p>
    <w:p>
      <w:r>
        <w:t>乳腺X线检查在何种类型腺体中的敏感性和准确性较高？</w:t>
      </w:r>
    </w:p>
    <w:p>
      <w:pPr>
        <w:pStyle w:val="ListBullet"/>
      </w:pPr>
      <w:r>
        <w:t>A. 致密型腺体</w:t>
      </w:r>
    </w:p>
    <w:p>
      <w:pPr>
        <w:pStyle w:val="ListBullet"/>
      </w:pPr>
      <w:r>
        <w:t>B. 脂肪型腺体</w:t>
      </w:r>
    </w:p>
    <w:p>
      <w:pPr>
        <w:pStyle w:val="ListBullet"/>
      </w:pPr>
      <w:r>
        <w:t>C. 混合型腺体</w:t>
      </w:r>
    </w:p>
    <w:p>
      <w:pPr>
        <w:pStyle w:val="ListBullet"/>
      </w:pPr>
      <w:r>
        <w:t>D. 所有类型的腺体</w:t>
      </w:r>
    </w:p>
    <w:p>
      <w:pPr>
        <w:pStyle w:val="Heading3"/>
      </w:pPr>
      <w:r>
        <w:t>答案</w:t>
      </w:r>
    </w:p>
    <w:p>
      <w:r>
        <w:t>正确答案: B</w:t>
      </w:r>
    </w:p>
    <w:p>
      <w:pPr>
        <w:pStyle w:val="Heading3"/>
      </w:pPr>
      <w:r>
        <w:t>解析</w:t>
      </w:r>
    </w:p>
    <w:p>
      <w:r>
        <w:t>乳腺X线检查在脂肪型腺体中的敏感性和准确性较高，但在致密型腺体中效果较差。</w:t>
      </w:r>
    </w:p>
    <w:p>
      <w:pPr>
        <w:pStyle w:val="Heading2"/>
      </w:pPr>
      <w:r>
        <w:t>问题 120</w:t>
      </w:r>
    </w:p>
    <w:p>
      <w:r>
        <w:t>对于疑似筛窦癌的患者，首选影像学检查方式是什么？</w:t>
      </w:r>
    </w:p>
    <w:p>
      <w:pPr>
        <w:pStyle w:val="ListBullet"/>
      </w:pPr>
      <w:r>
        <w:t>A. X光片</w:t>
      </w:r>
    </w:p>
    <w:p>
      <w:pPr>
        <w:pStyle w:val="ListBullet"/>
      </w:pPr>
      <w:r>
        <w:t>B. CT扫描</w:t>
      </w:r>
    </w:p>
    <w:p>
      <w:pPr>
        <w:pStyle w:val="ListBullet"/>
      </w:pPr>
      <w:r>
        <w:t>C. MRI</w:t>
      </w:r>
    </w:p>
    <w:p>
      <w:pPr>
        <w:pStyle w:val="ListBullet"/>
      </w:pPr>
      <w:r>
        <w:t>D. 超声波</w:t>
      </w:r>
    </w:p>
    <w:p>
      <w:pPr>
        <w:pStyle w:val="Heading3"/>
      </w:pPr>
      <w:r>
        <w:t>答案</w:t>
      </w:r>
    </w:p>
    <w:p>
      <w:r>
        <w:t>正确答案: B</w:t>
      </w:r>
    </w:p>
    <w:p>
      <w:pPr>
        <w:pStyle w:val="Heading3"/>
      </w:pPr>
      <w:r>
        <w:t>解析</w:t>
      </w:r>
    </w:p>
    <w:p>
      <w:r>
        <w:t>CT扫描可以显示软组织块影、边缘不规则、累及邻近结构以及骨质破坏，这些特征提示可能是恶性病变如筛窦癌。因此对于疑似筛窦癌的患者，首选影像学检查方式是CT扫描。</w:t>
      </w:r>
    </w:p>
    <w:p>
      <w:pPr>
        <w:pStyle w:val="Heading2"/>
      </w:pPr>
      <w:r>
        <w:t>问题 121</w:t>
      </w:r>
    </w:p>
    <w:p>
      <w:r>
        <w:t>70岁女性患者，股骨头下型骨折，伴有疼痛和活动受限，最佳治疗方案是？</w:t>
      </w:r>
    </w:p>
    <w:p>
      <w:pPr>
        <w:pStyle w:val="ListBullet"/>
      </w:pPr>
      <w:r>
        <w:t>A. 保守治疗，卧床休息</w:t>
      </w:r>
    </w:p>
    <w:p>
      <w:pPr>
        <w:pStyle w:val="ListBullet"/>
      </w:pPr>
      <w:r>
        <w:t>B. 全髋人工关节置换术</w:t>
      </w:r>
    </w:p>
    <w:p>
      <w:pPr>
        <w:pStyle w:val="ListBullet"/>
      </w:pPr>
      <w:r>
        <w:t>C. 非手术物理治疗</w:t>
      </w:r>
    </w:p>
    <w:p>
      <w:pPr>
        <w:pStyle w:val="ListBullet"/>
      </w:pPr>
      <w:r>
        <w:t>D. 药物止痛</w:t>
      </w:r>
    </w:p>
    <w:p>
      <w:pPr>
        <w:pStyle w:val="Heading3"/>
      </w:pPr>
      <w:r>
        <w:t>答案</w:t>
      </w:r>
    </w:p>
    <w:p>
      <w:r>
        <w:t>正确答案: B</w:t>
      </w:r>
    </w:p>
    <w:p>
      <w:pPr>
        <w:pStyle w:val="Heading3"/>
      </w:pPr>
      <w:r>
        <w:t>解析</w:t>
      </w:r>
    </w:p>
    <w:p>
      <w:r>
        <w:t>对于65岁以上患者股骨头下型骨折，人工关节置换术是理想选择，特别是当存在股骨头坏死风险时。该治疗方法可以有效缓解疼痛，并能提供较好的稳定性，有助于提高老年患者的生活质量。</w:t>
      </w:r>
    </w:p>
    <w:p>
      <w:pPr>
        <w:pStyle w:val="Heading2"/>
      </w:pPr>
      <w:r>
        <w:t>问题 122</w:t>
      </w:r>
    </w:p>
    <w:p>
      <w:r>
        <w:t>扩张型心肌病的特征不包括以下哪一项？</w:t>
      </w:r>
    </w:p>
    <w:p>
      <w:pPr>
        <w:pStyle w:val="ListBullet"/>
      </w:pPr>
      <w:r>
        <w:t>A. 心脏扩大</w:t>
      </w:r>
    </w:p>
    <w:p>
      <w:pPr>
        <w:pStyle w:val="ListBullet"/>
      </w:pPr>
      <w:r>
        <w:t>B. 左室壁变薄</w:t>
      </w:r>
    </w:p>
    <w:p>
      <w:pPr>
        <w:pStyle w:val="ListBullet"/>
      </w:pPr>
      <w:r>
        <w:t>C. 弥漫性运动减弱及运动不协调</w:t>
      </w:r>
    </w:p>
    <w:p>
      <w:pPr>
        <w:pStyle w:val="ListBullet"/>
      </w:pPr>
      <w:r>
        <w:t>D. 右心衰竭</w:t>
      </w:r>
    </w:p>
    <w:p>
      <w:pPr>
        <w:pStyle w:val="Heading3"/>
      </w:pPr>
      <w:r>
        <w:t>答案</w:t>
      </w:r>
    </w:p>
    <w:p>
      <w:r>
        <w:t>正确答案: D</w:t>
      </w:r>
    </w:p>
    <w:p>
      <w:pPr>
        <w:pStyle w:val="Heading3"/>
      </w:pPr>
      <w:r>
        <w:t>解析</w:t>
      </w:r>
    </w:p>
    <w:p>
      <w:r>
        <w:t>扩张型心肌病的特征包括心脏扩大、左室壁变薄以及弥漫性运动减弱和运动不协调，但并不直接导致右心衰竭。因此，选项D是不符合该疾病特征的答案。</w:t>
      </w:r>
    </w:p>
    <w:p>
      <w:pPr>
        <w:pStyle w:val="Heading2"/>
      </w:pPr>
      <w:r>
        <w:t>问题 123</w:t>
      </w:r>
    </w:p>
    <w:p>
      <w:r>
        <w:t>在过敏性疾病中，哪一项描述不符合鼻窦炎的特点？</w:t>
      </w:r>
    </w:p>
    <w:p>
      <w:pPr>
        <w:pStyle w:val="ListBullet"/>
      </w:pPr>
      <w:r>
        <w:t>A. 最好发于上颌窦</w:t>
      </w:r>
    </w:p>
    <w:p>
      <w:pPr>
        <w:pStyle w:val="ListBullet"/>
      </w:pPr>
      <w:r>
        <w:t>B. 急性期可能有液平现象</w:t>
      </w:r>
    </w:p>
    <w:p>
      <w:pPr>
        <w:pStyle w:val="ListBullet"/>
      </w:pPr>
      <w:r>
        <w:t>C. 慢性期可能导致骨质增厚</w:t>
      </w:r>
    </w:p>
    <w:p>
      <w:pPr>
        <w:pStyle w:val="ListBullet"/>
      </w:pPr>
      <w:r>
        <w:t>D. 通常伴有大量嗜酸性粒细胞浸润</w:t>
      </w:r>
    </w:p>
    <w:p>
      <w:pPr>
        <w:pStyle w:val="Heading3"/>
      </w:pPr>
      <w:r>
        <w:t>答案</w:t>
      </w:r>
    </w:p>
    <w:p>
      <w:r>
        <w:t>正确答案: D</w:t>
      </w:r>
    </w:p>
    <w:p>
      <w:pPr>
        <w:pStyle w:val="Heading3"/>
      </w:pPr>
      <w:r>
        <w:t>解析</w:t>
      </w:r>
    </w:p>
    <w:p>
      <w:r>
        <w:t>过敏性疾病如过敏性鼻炎中可以观察到大量嗜酸性粒细胞的浸润，但这一特点并不适用于描述鼻窦炎。因此选项D不符合鼻窦炎的特点。</w:t>
      </w:r>
    </w:p>
    <w:p>
      <w:pPr>
        <w:pStyle w:val="Heading2"/>
      </w:pPr>
      <w:r>
        <w:t>问题 124</w:t>
      </w:r>
    </w:p>
    <w:p>
      <w:r>
        <w:t>在以下疾病中，哪一种疾病的早期诊断和治疗对改善预后最为关键？</w:t>
      </w:r>
    </w:p>
    <w:p>
      <w:pPr>
        <w:pStyle w:val="ListBullet"/>
      </w:pPr>
      <w:r>
        <w:t>A. 乳头状甲状腺癌</w:t>
      </w:r>
    </w:p>
    <w:p>
      <w:pPr>
        <w:pStyle w:val="ListBullet"/>
      </w:pPr>
      <w:r>
        <w:t>B. 卵巢浆液性囊腺癌</w:t>
      </w:r>
    </w:p>
    <w:p>
      <w:pPr>
        <w:pStyle w:val="ListBullet"/>
      </w:pPr>
      <w:r>
        <w:t>C. 疲劳性骨折</w:t>
      </w:r>
    </w:p>
    <w:p>
      <w:pPr>
        <w:pStyle w:val="ListBullet"/>
      </w:pPr>
      <w:r>
        <w:t>D. 结核病</w:t>
      </w:r>
    </w:p>
    <w:p>
      <w:pPr>
        <w:pStyle w:val="Heading3"/>
      </w:pPr>
      <w:r>
        <w:t>答案</w:t>
      </w:r>
    </w:p>
    <w:p>
      <w:r>
        <w:t>正确答案: B</w:t>
      </w:r>
    </w:p>
    <w:p>
      <w:pPr>
        <w:pStyle w:val="Heading3"/>
      </w:pPr>
      <w:r>
        <w:t>解析</w:t>
      </w:r>
    </w:p>
    <w:p>
      <w:r>
        <w:t>卵巢浆液性囊腺癌是一种恶性肿瘤，通常预后较差。早期诊断和治疗对于改善患者的生存率至关重要，因此选项B为正确答案。</w:t>
      </w:r>
    </w:p>
    <w:p>
      <w:pPr>
        <w:pStyle w:val="Heading2"/>
      </w:pPr>
      <w:r>
        <w:t>问题 125</w:t>
      </w:r>
    </w:p>
    <w:p>
      <w:r>
        <w:t>对于癫痫发作的患者，在SPECT脑血流灌注显像中可能出现的现象是什么？</w:t>
      </w:r>
    </w:p>
    <w:p>
      <w:pPr>
        <w:pStyle w:val="ListBullet"/>
      </w:pPr>
      <w:r>
        <w:t>A. 局限性放射性分布稀疏或缺损</w:t>
      </w:r>
    </w:p>
    <w:p>
      <w:pPr>
        <w:pStyle w:val="ListBullet"/>
      </w:pPr>
      <w:r>
        <w:t>B. 病灶区域出现放射性浓聚现象</w:t>
      </w:r>
    </w:p>
    <w:p>
      <w:pPr>
        <w:pStyle w:val="ListBullet"/>
      </w:pPr>
      <w:r>
        <w:t>C. 全身放射性均匀分布</w:t>
      </w:r>
    </w:p>
    <w:p>
      <w:pPr>
        <w:pStyle w:val="ListBullet"/>
      </w:pPr>
      <w:r>
        <w:t>D. 无明显变化</w:t>
      </w:r>
    </w:p>
    <w:p>
      <w:pPr>
        <w:pStyle w:val="Heading3"/>
      </w:pPr>
      <w:r>
        <w:t>答案</w:t>
      </w:r>
    </w:p>
    <w:p>
      <w:r>
        <w:t>正确答案: B</w:t>
      </w:r>
    </w:p>
    <w:p>
      <w:pPr>
        <w:pStyle w:val="Heading3"/>
      </w:pPr>
      <w:r>
        <w:t>解析</w:t>
      </w:r>
    </w:p>
    <w:p>
      <w:r>
        <w:t>在癫痫发作期间，SPECT脑血流灌注显像中病灶区域会出现放射性浓聚现象，而非稀疏或缺损。</w:t>
      </w:r>
    </w:p>
    <w:p>
      <w:pPr>
        <w:pStyle w:val="Heading2"/>
      </w:pPr>
      <w:r>
        <w:t>问题 126</w:t>
      </w:r>
    </w:p>
    <w:p>
      <w:r>
        <w:t>对于诊断为浸润性导管癌的乳房肿块患者，下列哪一项影像学特征最有助于确诊？</w:t>
      </w:r>
    </w:p>
    <w:p>
      <w:pPr>
        <w:pStyle w:val="ListBullet"/>
      </w:pPr>
      <w:r>
        <w:t>A. ADC值较高提示肿瘤内水分含量高</w:t>
      </w:r>
    </w:p>
    <w:p>
      <w:pPr>
        <w:pStyle w:val="ListBullet"/>
      </w:pPr>
      <w:r>
        <w:t>B. 边缘毛刺和多形性钙化</w:t>
      </w:r>
    </w:p>
    <w:p>
      <w:pPr>
        <w:pStyle w:val="ListBullet"/>
      </w:pPr>
      <w:r>
        <w:t>C. 平台型（Ⅱ型）动态增强扫描曲线</w:t>
      </w:r>
    </w:p>
    <w:p>
      <w:pPr>
        <w:pStyle w:val="ListBullet"/>
      </w:pPr>
      <w:r>
        <w:t>D. 乳房肿块在X线片中表现为边界不清</w:t>
      </w:r>
    </w:p>
    <w:p>
      <w:pPr>
        <w:pStyle w:val="Heading3"/>
      </w:pPr>
      <w:r>
        <w:t>答案</w:t>
      </w:r>
    </w:p>
    <w:p>
      <w:r>
        <w:t>正确答案: B</w:t>
      </w:r>
    </w:p>
    <w:p>
      <w:pPr>
        <w:pStyle w:val="Heading3"/>
      </w:pPr>
      <w:r>
        <w:t>解析</w:t>
      </w:r>
    </w:p>
    <w:p>
      <w:r>
        <w:t>边缘毛刺和多形性钙化的影像学特征是诊断浸润性导管癌的重要依据，因此选项B是最有助于确诊的特征。</w:t>
      </w:r>
    </w:p>
    <w:p>
      <w:pPr>
        <w:pStyle w:val="Heading2"/>
      </w:pPr>
      <w:r>
        <w:t>问题 127</w:t>
      </w:r>
    </w:p>
    <w:p>
      <w:r>
        <w:t>对于子宫颈癌的诊断，首选的影像学检查方法是什么？</w:t>
      </w:r>
    </w:p>
    <w:p>
      <w:pPr>
        <w:pStyle w:val="ListBullet"/>
      </w:pPr>
      <w:r>
        <w:t>A. CT扫描</w:t>
      </w:r>
    </w:p>
    <w:p>
      <w:pPr>
        <w:pStyle w:val="ListBullet"/>
      </w:pPr>
      <w:r>
        <w:t>B. MRI</w:t>
      </w:r>
    </w:p>
    <w:p>
      <w:pPr>
        <w:pStyle w:val="ListBullet"/>
      </w:pPr>
      <w:r>
        <w:t>C. 超声波检查</w:t>
      </w:r>
    </w:p>
    <w:p>
      <w:pPr>
        <w:pStyle w:val="ListBullet"/>
      </w:pPr>
      <w:r>
        <w:t>D. X光片</w:t>
      </w:r>
    </w:p>
    <w:p>
      <w:pPr>
        <w:pStyle w:val="Heading3"/>
      </w:pPr>
      <w:r>
        <w:t>答案</w:t>
      </w:r>
    </w:p>
    <w:p>
      <w:r>
        <w:t>正确答案: B</w:t>
      </w:r>
    </w:p>
    <w:p>
      <w:pPr>
        <w:pStyle w:val="Heading3"/>
      </w:pPr>
      <w:r>
        <w:t>解析</w:t>
      </w:r>
    </w:p>
    <w:p>
      <w:r>
        <w:t>宫颈癌诊断时，首选的影像学检查方法是MRI，因为它能提供详细的解剖结构信息，有助于评估肿瘤范围、淋巴结转移及邻近组织侵犯情况。</w:t>
      </w:r>
    </w:p>
    <w:p>
      <w:pPr>
        <w:pStyle w:val="Heading2"/>
      </w:pPr>
      <w:r>
        <w:t>问题 128</w:t>
      </w:r>
    </w:p>
    <w:p>
      <w:r>
        <w:t>小剂量地塞米松抑制试验仅部分抑制说明垂体功能尚存，大剂量地塞米松抑制试验能有效抑制则进一步支持诊断为哪种疾病？</w:t>
      </w:r>
    </w:p>
    <w:p>
      <w:pPr>
        <w:pStyle w:val="ListBullet"/>
      </w:pPr>
      <w:r>
        <w:t>A. 原发性肠套叠</w:t>
      </w:r>
    </w:p>
    <w:p>
      <w:pPr>
        <w:pStyle w:val="ListBullet"/>
      </w:pPr>
      <w:r>
        <w:t>B. 库欣病</w:t>
      </w:r>
    </w:p>
    <w:p>
      <w:pPr>
        <w:pStyle w:val="ListBullet"/>
      </w:pPr>
      <w:r>
        <w:t>C. 胰岛素瘤</w:t>
      </w:r>
    </w:p>
    <w:p>
      <w:pPr>
        <w:pStyle w:val="ListBullet"/>
      </w:pPr>
      <w:r>
        <w:t>D. 多囊卵巢综合征</w:t>
      </w:r>
    </w:p>
    <w:p>
      <w:pPr>
        <w:pStyle w:val="Heading3"/>
      </w:pPr>
      <w:r>
        <w:t>答案</w:t>
      </w:r>
    </w:p>
    <w:p>
      <w:r>
        <w:t>正确答案: B</w:t>
      </w:r>
    </w:p>
    <w:p>
      <w:pPr>
        <w:pStyle w:val="Heading3"/>
      </w:pPr>
      <w:r>
        <w:t>解析</w:t>
      </w:r>
    </w:p>
    <w:p>
      <w:r>
        <w:t>小剂量地塞米松抑制试验仅部分抑制说明垂体功能尚存，大剂量地塞米松抑制试验能有效抑制则进一步支持诊断为库欣病。这是由于库欣病是由垂体分泌过多促肾上腺皮质激素（ACTH），刺激肾上腺皮质增生导致的病症。</w:t>
      </w:r>
    </w:p>
    <w:p>
      <w:pPr>
        <w:pStyle w:val="Heading2"/>
      </w:pPr>
      <w:r>
        <w:t>问题 129</w:t>
      </w:r>
    </w:p>
    <w:p>
      <w:r>
        <w:t>椎体结核在影像学上的典型表现是什么？</w:t>
      </w:r>
    </w:p>
    <w:p>
      <w:pPr>
        <w:pStyle w:val="ListBullet"/>
      </w:pPr>
      <w:r>
        <w:t>A. 椎体高度降低、楔形变或扁平变</w:t>
      </w:r>
    </w:p>
    <w:p>
      <w:pPr>
        <w:pStyle w:val="ListBullet"/>
      </w:pPr>
      <w:r>
        <w:t>B. 伴有明显的骨质破坏且累及椎弓根</w:t>
      </w:r>
    </w:p>
    <w:p>
      <w:pPr>
        <w:pStyle w:val="ListBullet"/>
      </w:pPr>
      <w:r>
        <w:t>C. 多发且伴有脓肿形成、椎间隙狭窄等表现</w:t>
      </w:r>
    </w:p>
    <w:p>
      <w:pPr>
        <w:pStyle w:val="ListBullet"/>
      </w:pPr>
      <w:r>
        <w:t>D. 虫蚀样、不规则的溶骨性骨质破坏和椎体终板可见残存硬化</w:t>
      </w:r>
    </w:p>
    <w:p>
      <w:pPr>
        <w:pStyle w:val="Heading3"/>
      </w:pPr>
      <w:r>
        <w:t>答案</w:t>
      </w:r>
    </w:p>
    <w:p>
      <w:r>
        <w:t>正确答案: C</w:t>
      </w:r>
    </w:p>
    <w:p>
      <w:pPr>
        <w:pStyle w:val="Heading3"/>
      </w:pPr>
      <w:r>
        <w:t>解析</w:t>
      </w:r>
    </w:p>
    <w:p>
      <w:r>
        <w:t>椎体结核在影像学上的典型表现为多发，伴有脓肿形成及椎间隙狭窄等特征。</w:t>
      </w:r>
    </w:p>
    <w:p>
      <w:pPr>
        <w:pStyle w:val="Heading2"/>
      </w:pPr>
      <w:r>
        <w:t>问题 130</w:t>
      </w:r>
    </w:p>
    <w:p>
      <w:r>
        <w:t>支气管扩张症合并感染的主要病原体不包括以下哪种？</w:t>
      </w:r>
    </w:p>
    <w:p>
      <w:pPr>
        <w:pStyle w:val="ListBullet"/>
      </w:pPr>
      <w:r>
        <w:t>A. 肺炎链球菌</w:t>
      </w:r>
    </w:p>
    <w:p>
      <w:pPr>
        <w:pStyle w:val="ListBullet"/>
      </w:pPr>
      <w:r>
        <w:t>B. 流感嗜血杆菌</w:t>
      </w:r>
    </w:p>
    <w:p>
      <w:pPr>
        <w:pStyle w:val="ListBullet"/>
      </w:pPr>
      <w:r>
        <w:t>C. 铜绿假单胞菌</w:t>
      </w:r>
    </w:p>
    <w:p>
      <w:pPr>
        <w:pStyle w:val="ListBullet"/>
      </w:pPr>
      <w:r>
        <w:t>D. 肺炎支原体</w:t>
      </w:r>
    </w:p>
    <w:p>
      <w:pPr>
        <w:pStyle w:val="Heading3"/>
      </w:pPr>
      <w:r>
        <w:t>答案</w:t>
      </w:r>
    </w:p>
    <w:p>
      <w:r>
        <w:t>正确答案: D</w:t>
      </w:r>
    </w:p>
    <w:p>
      <w:pPr>
        <w:pStyle w:val="Heading3"/>
      </w:pPr>
      <w:r>
        <w:t>解析</w:t>
      </w:r>
    </w:p>
    <w:p>
      <w:r>
        <w:t>支气管扩张症合并感染的常见病原体包括肺炎链球菌、流感嗜血杆菌和铜绿假单胞菌，而非主要由肺炎支原体引起。因此正确答案是D选项。</w:t>
      </w:r>
    </w:p>
    <w:p>
      <w:pPr>
        <w:pStyle w:val="Heading2"/>
      </w:pPr>
      <w:r>
        <w:t>问题 131</w:t>
      </w:r>
    </w:p>
    <w:p>
      <w:r>
        <w:t>喉癌的确诊需要哪些检查方法？</w:t>
      </w:r>
    </w:p>
    <w:p>
      <w:pPr>
        <w:pStyle w:val="ListBullet"/>
      </w:pPr>
      <w:r>
        <w:t>A. 仅颈部增强CT</w:t>
      </w:r>
    </w:p>
    <w:p>
      <w:pPr>
        <w:pStyle w:val="ListBullet"/>
      </w:pPr>
      <w:r>
        <w:t>B. 内镜检查及活检</w:t>
      </w:r>
    </w:p>
    <w:p>
      <w:pPr>
        <w:pStyle w:val="ListBullet"/>
      </w:pPr>
      <w:r>
        <w:t>C. X线钡餐检查</w:t>
      </w:r>
    </w:p>
    <w:p>
      <w:pPr>
        <w:pStyle w:val="ListBullet"/>
      </w:pPr>
      <w:r>
        <w:t>D. 胃镜检查</w:t>
      </w:r>
    </w:p>
    <w:p>
      <w:pPr>
        <w:pStyle w:val="Heading3"/>
      </w:pPr>
      <w:r>
        <w:t>答案</w:t>
      </w:r>
    </w:p>
    <w:p>
      <w:r>
        <w:t>正确答案: B</w:t>
      </w:r>
    </w:p>
    <w:p>
      <w:pPr>
        <w:pStyle w:val="Heading3"/>
      </w:pPr>
      <w:r>
        <w:t>解析</w:t>
      </w:r>
    </w:p>
    <w:p>
      <w:r>
        <w:t>根据知识库内容，喉癌的诊断需要通过内镜检查及活检来确认病理类型，并结合颈部增强CT进行详细的解剖定位和分期。因此，正确答案是B选项。</w:t>
      </w:r>
    </w:p>
    <w:p>
      <w:pPr>
        <w:pStyle w:val="Heading2"/>
      </w:pPr>
      <w:r>
        <w:t>问题 132</w:t>
      </w:r>
    </w:p>
    <w:p>
      <w:r>
        <w:t>对于Burkitt淋巴瘤的首选治疗方法是什么？</w:t>
      </w:r>
    </w:p>
    <w:p>
      <w:pPr>
        <w:pStyle w:val="ListBullet"/>
      </w:pPr>
      <w:r>
        <w:t>A. 根治性放疗</w:t>
      </w:r>
    </w:p>
    <w:p>
      <w:pPr>
        <w:pStyle w:val="ListBullet"/>
      </w:pPr>
      <w:r>
        <w:t>B. 化疗</w:t>
      </w:r>
    </w:p>
    <w:p>
      <w:pPr>
        <w:pStyle w:val="ListBullet"/>
      </w:pPr>
      <w:r>
        <w:t>C. 手术切除</w:t>
      </w:r>
    </w:p>
    <w:p>
      <w:pPr>
        <w:pStyle w:val="ListBullet"/>
      </w:pPr>
      <w:r>
        <w:t>D. 观察治疗</w:t>
      </w:r>
    </w:p>
    <w:p>
      <w:pPr>
        <w:pStyle w:val="Heading3"/>
      </w:pPr>
      <w:r>
        <w:t>答案</w:t>
      </w:r>
    </w:p>
    <w:p>
      <w:r>
        <w:t>正确答案: B</w:t>
      </w:r>
    </w:p>
    <w:p>
      <w:pPr>
        <w:pStyle w:val="Heading3"/>
      </w:pPr>
      <w:r>
        <w:t>解析</w:t>
      </w:r>
    </w:p>
    <w:p>
      <w:r>
        <w:t>Burkitt淋巴瘤是一种高度恶性的非霍奇金淋巴瘤，主要发生在儿童和青年。对于这种类型的淋巴瘤，首选治疗方法是化疗，因为其生长迅速且对化疗敏感。</w:t>
      </w:r>
    </w:p>
    <w:p>
      <w:pPr>
        <w:pStyle w:val="Heading2"/>
      </w:pPr>
      <w:r>
        <w:t>问题 133</w:t>
      </w:r>
    </w:p>
    <w:p>
      <w:r>
        <w:t>慢性萎缩性胃炎的主要病理特征是什么？</w:t>
      </w:r>
    </w:p>
    <w:p>
      <w:pPr>
        <w:pStyle w:val="ListBullet"/>
      </w:pPr>
      <w:r>
        <w:t>A. 胃黏膜变薄并伴有固有腺体减少或消失</w:t>
      </w:r>
    </w:p>
    <w:p>
      <w:pPr>
        <w:pStyle w:val="ListBullet"/>
      </w:pPr>
      <w:r>
        <w:t>B. 幽门螺杆菌感染导致的急性炎症反应</w:t>
      </w:r>
    </w:p>
    <w:p>
      <w:pPr>
        <w:pStyle w:val="ListBullet"/>
      </w:pPr>
      <w:r>
        <w:t>C. 十二指肠液反流入胃，引起胃酸分泌增加</w:t>
      </w:r>
    </w:p>
    <w:p>
      <w:pPr>
        <w:pStyle w:val="ListBullet"/>
      </w:pPr>
      <w:r>
        <w:t>D. 自身免疫性壁细胞数量增多和胃酸分泌增多</w:t>
      </w:r>
    </w:p>
    <w:p>
      <w:pPr>
        <w:pStyle w:val="Heading3"/>
      </w:pPr>
      <w:r>
        <w:t>答案</w:t>
      </w:r>
    </w:p>
    <w:p>
      <w:r>
        <w:t>正确答案: A</w:t>
      </w:r>
    </w:p>
    <w:p>
      <w:pPr>
        <w:pStyle w:val="Heading3"/>
      </w:pPr>
      <w:r>
        <w:t>解析</w:t>
      </w:r>
    </w:p>
    <w:p>
      <w:r>
        <w:t>慢性萎缩性胃炎表现为胃黏膜变薄，并伴有固有腺体减少或消失以及可能的肠上皮化生现象。这是其主要病理特征，因此选项A正确。</w:t>
      </w:r>
    </w:p>
    <w:p>
      <w:pPr>
        <w:pStyle w:val="Heading2"/>
      </w:pPr>
      <w:r>
        <w:t>问题 134</w:t>
      </w:r>
    </w:p>
    <w:p>
      <w:r>
        <w:t>一位65岁的男性患者出现血便，并伴有肝脏转移灶，钡剂灌肠显示溃疡型结肠癌，大小约为4cm×4cm并累及浆膜层。请问下列哪一项是该患者的最可能诊断？</w:t>
      </w:r>
    </w:p>
    <w:p>
      <w:pPr>
        <w:pStyle w:val="ListBullet"/>
      </w:pPr>
      <w:r>
        <w:t>A. 肝炎</w:t>
      </w:r>
    </w:p>
    <w:p>
      <w:pPr>
        <w:pStyle w:val="ListBullet"/>
      </w:pPr>
      <w:r>
        <w:t>B. 横结肠癌伴肝转移</w:t>
      </w:r>
    </w:p>
    <w:p>
      <w:pPr>
        <w:pStyle w:val="ListBullet"/>
      </w:pPr>
      <w:r>
        <w:t>C. 肺癌</w:t>
      </w:r>
    </w:p>
    <w:p>
      <w:pPr>
        <w:pStyle w:val="ListBullet"/>
      </w:pPr>
      <w:r>
        <w:t>D. 乳腺癌</w:t>
      </w:r>
    </w:p>
    <w:p>
      <w:pPr>
        <w:pStyle w:val="Heading3"/>
      </w:pPr>
      <w:r>
        <w:t>答案</w:t>
      </w:r>
    </w:p>
    <w:p>
      <w:r>
        <w:t>正确答案: B</w:t>
      </w:r>
    </w:p>
    <w:p>
      <w:pPr>
        <w:pStyle w:val="Heading3"/>
      </w:pPr>
      <w:r>
        <w:t>解析</w:t>
      </w:r>
    </w:p>
    <w:p>
      <w:r>
        <w:t>根据患者出现的血便、肝脏转移灶以及钡剂灌肠显示溃疡型结肠癌，大小约为4cm×4cm并累及浆膜层的症状和检查结果，最符合横结肠癌伴肝转移的诊断。</w:t>
      </w:r>
    </w:p>
    <w:p>
      <w:pPr>
        <w:pStyle w:val="Heading2"/>
      </w:pPr>
      <w:r>
        <w:t>问题 135</w:t>
      </w:r>
    </w:p>
    <w:p>
      <w:r>
        <w:t>一位30岁男性患者，病变局限于一侧鼻腔且未侵犯邻近器官，无远处转移迹象，请问首选的治疗方案是什么？</w:t>
      </w:r>
    </w:p>
    <w:p>
      <w:pPr>
        <w:pStyle w:val="ListBullet"/>
      </w:pPr>
      <w:r>
        <w:t>A. 根治性手术切除</w:t>
      </w:r>
    </w:p>
    <w:p>
      <w:pPr>
        <w:pStyle w:val="ListBullet"/>
      </w:pPr>
      <w:r>
        <w:t>B. 根治性放疗</w:t>
      </w:r>
    </w:p>
    <w:p>
      <w:pPr>
        <w:pStyle w:val="ListBullet"/>
      </w:pPr>
      <w:r>
        <w:t>C. 化疗为主</w:t>
      </w:r>
    </w:p>
    <w:p>
      <w:pPr>
        <w:pStyle w:val="ListBullet"/>
      </w:pPr>
      <w:r>
        <w:t>D. 免疫疗法</w:t>
      </w:r>
    </w:p>
    <w:p>
      <w:pPr>
        <w:pStyle w:val="Heading3"/>
      </w:pPr>
      <w:r>
        <w:t>答案</w:t>
      </w:r>
    </w:p>
    <w:p>
      <w:r>
        <w:t>正确答案: B</w:t>
      </w:r>
    </w:p>
    <w:p>
      <w:pPr>
        <w:pStyle w:val="Heading3"/>
      </w:pPr>
      <w:r>
        <w:t>解析</w:t>
      </w:r>
    </w:p>
    <w:p>
      <w:r>
        <w:t>鼻咽NK/T细胞淋巴瘤对放疗敏感，对于局限期（IE期）的患者，首选治疗方案为根治性放疗。病变局限于一侧鼻腔且未侵犯邻近器官时，符合该患者的临床表现和治疗选择。</w:t>
      </w:r>
    </w:p>
    <w:p>
      <w:pPr>
        <w:pStyle w:val="Heading2"/>
      </w:pPr>
      <w:r>
        <w:t>问题 136</w:t>
      </w:r>
    </w:p>
    <w:p>
      <w:r>
        <w:t>患者突发胸部疼痛，呼吸困难，并且体检时发现患侧呼吸音减弱，最可能的诊断是？</w:t>
      </w:r>
    </w:p>
    <w:p>
      <w:pPr>
        <w:pStyle w:val="ListBullet"/>
      </w:pPr>
      <w:r>
        <w:t>A. 急性心肌梗死</w:t>
      </w:r>
    </w:p>
    <w:p>
      <w:pPr>
        <w:pStyle w:val="ListBullet"/>
      </w:pPr>
      <w:r>
        <w:t>B. 自发性气胸</w:t>
      </w:r>
    </w:p>
    <w:p>
      <w:pPr>
        <w:pStyle w:val="ListBullet"/>
      </w:pPr>
      <w:r>
        <w:t>C. 肺炎</w:t>
      </w:r>
    </w:p>
    <w:p>
      <w:pPr>
        <w:pStyle w:val="ListBullet"/>
      </w:pPr>
      <w:r>
        <w:t>D. 肺栓塞</w:t>
      </w:r>
    </w:p>
    <w:p>
      <w:pPr>
        <w:pStyle w:val="Heading3"/>
      </w:pPr>
      <w:r>
        <w:t>答案</w:t>
      </w:r>
    </w:p>
    <w:p>
      <w:r>
        <w:t>正确答案: B</w:t>
      </w:r>
    </w:p>
    <w:p>
      <w:pPr>
        <w:pStyle w:val="Heading3"/>
      </w:pPr>
      <w:r>
        <w:t>解析</w:t>
      </w:r>
    </w:p>
    <w:p>
      <w:r>
        <w:t>根据患者的突发胸部疼痛、呼吸困难以及患侧呼吸音减弱的临床表现，符合自发性气胸的特点。</w:t>
      </w:r>
    </w:p>
    <w:p>
      <w:pPr>
        <w:pStyle w:val="Heading2"/>
      </w:pPr>
      <w:r>
        <w:t>问题 137</w:t>
      </w:r>
    </w:p>
    <w:p>
      <w:r>
        <w:t>胃食管反流病可能导致的并发症不包括以下哪一项？</w:t>
      </w:r>
    </w:p>
    <w:p>
      <w:pPr>
        <w:pStyle w:val="ListBullet"/>
      </w:pPr>
      <w:r>
        <w:t>A. Barrett食管</w:t>
      </w:r>
    </w:p>
    <w:p>
      <w:pPr>
        <w:pStyle w:val="ListBullet"/>
      </w:pPr>
      <w:r>
        <w:t>B. 上消化道出血</w:t>
      </w:r>
    </w:p>
    <w:p>
      <w:pPr>
        <w:pStyle w:val="ListBullet"/>
      </w:pPr>
      <w:r>
        <w:t>C. 食管狭窄</w:t>
      </w:r>
    </w:p>
    <w:p>
      <w:pPr>
        <w:pStyle w:val="ListBullet"/>
      </w:pPr>
      <w:r>
        <w:t>D. 肺气肿</w:t>
      </w:r>
    </w:p>
    <w:p>
      <w:pPr>
        <w:pStyle w:val="Heading3"/>
      </w:pPr>
      <w:r>
        <w:t>答案</w:t>
      </w:r>
    </w:p>
    <w:p>
      <w:r>
        <w:t>正确答案: D</w:t>
      </w:r>
    </w:p>
    <w:p>
      <w:pPr>
        <w:pStyle w:val="Heading3"/>
      </w:pPr>
      <w:r>
        <w:t>解析</w:t>
      </w:r>
    </w:p>
    <w:p>
      <w:r>
        <w:t>根据知识库内容，胃食管反流病可能导致的并发症包括Barrett食管、上消化道出血和食管狭窄。而肺气肿并不是胃食管反流病直接导致的并发症。</w:t>
      </w:r>
    </w:p>
    <w:p>
      <w:pPr>
        <w:pStyle w:val="Heading2"/>
      </w:pPr>
      <w:r>
        <w:t>问题 138</w:t>
      </w:r>
    </w:p>
    <w:p>
      <w:r>
        <w:t>一名30岁女性患者，主诉膝关节周围疼痛，X线检查显示股骨下端有偏心性的气泡样膨胀性改变，边界清晰但无硬化边，伴有骨皮质变薄。最可能的诊断是什么？</w:t>
      </w:r>
    </w:p>
    <w:p>
      <w:pPr>
        <w:pStyle w:val="ListBullet"/>
      </w:pPr>
      <w:r>
        <w:t>A. 软骨瘤</w:t>
      </w:r>
    </w:p>
    <w:p>
      <w:pPr>
        <w:pStyle w:val="ListBullet"/>
      </w:pPr>
      <w:r>
        <w:t>B. 动脉瘤样骨囊肿</w:t>
      </w:r>
    </w:p>
    <w:p>
      <w:pPr>
        <w:pStyle w:val="ListBullet"/>
      </w:pPr>
      <w:r>
        <w:t>C. 骨巨细胞瘤</w:t>
      </w:r>
    </w:p>
    <w:p>
      <w:pPr>
        <w:pStyle w:val="ListBullet"/>
      </w:pPr>
      <w:r>
        <w:t>D. 骨肉瘤</w:t>
      </w:r>
    </w:p>
    <w:p>
      <w:pPr>
        <w:pStyle w:val="Heading3"/>
      </w:pPr>
      <w:r>
        <w:t>答案</w:t>
      </w:r>
    </w:p>
    <w:p>
      <w:r>
        <w:t>正确答案: C</w:t>
      </w:r>
    </w:p>
    <w:p>
      <w:pPr>
        <w:pStyle w:val="Heading3"/>
      </w:pPr>
      <w:r>
        <w:t>解析</w:t>
      </w:r>
    </w:p>
    <w:p>
      <w:r>
        <w:t>根据患者的年龄、症状及X线检查结果，偏心性的气泡样膨胀性改变、边缘清楚但无硬化边以及骨皮质变薄是骨巨细胞瘤的典型影像学特征。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