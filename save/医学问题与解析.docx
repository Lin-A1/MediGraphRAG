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医学问题与解析</w:t>
      </w:r>
    </w:p>
    <w:p>
      <w:pPr>
        <w:pStyle w:val="Heading2"/>
      </w:pPr>
      <w:r>
        <w:t>问题 1</w:t>
      </w:r>
    </w:p>
    <w:p>
      <w:r>
        <w:t>肺炎链球菌感染后为何脾切除的儿童更容易出现严重并发症？</w:t>
      </w:r>
    </w:p>
    <w:p>
      <w:pPr>
        <w:pStyle w:val="ListBullet"/>
      </w:pPr>
      <w:r>
        <w:t>A. 因为脾脏是主要的免疫器官，其缺失导致免疫力下降</w:t>
      </w:r>
    </w:p>
    <w:p>
      <w:pPr>
        <w:pStyle w:val="ListBullet"/>
      </w:pPr>
      <w:r>
        <w:t>B. 因为脾脏负责清除血液中的细菌，缺乏脾脏使细菌更易在体内扩散</w:t>
      </w:r>
    </w:p>
    <w:p>
      <w:pPr>
        <w:pStyle w:val="ListBullet"/>
      </w:pPr>
      <w:r>
        <w:t>C. 因为脾脏参与调节体温，脾切除后儿童更容易发热</w:t>
      </w:r>
    </w:p>
    <w:p>
      <w:pPr>
        <w:pStyle w:val="ListBullet"/>
      </w:pPr>
      <w:r>
        <w:t>D. 因为脾脏能够产生抗体，脾切除后无法有效对抗肺炎链球菌</w:t>
      </w:r>
    </w:p>
    <w:p>
      <w:pPr>
        <w:pStyle w:val="Heading3"/>
      </w:pPr>
      <w:r>
        <w:t>答案</w:t>
      </w:r>
    </w:p>
    <w:p>
      <w:r>
        <w:t>正确答案: B</w:t>
      </w:r>
    </w:p>
    <w:p>
      <w:pPr>
        <w:pStyle w:val="Heading3"/>
      </w:pPr>
      <w:r>
        <w:t>解析</w:t>
      </w:r>
    </w:p>
    <w:p>
      <w:r>
        <w:t>脾脏是清除血液中病原体的重要器官之一，尤其是对于像肺炎链球菌这样的细菌。在脾切除的个体中，这种清除机制被破坏，导致这些细菌更易在体内扩散并引起严重并发症。</w:t>
      </w:r>
    </w:p>
    <w:p>
      <w:pPr>
        <w:pStyle w:val="Heading2"/>
      </w:pPr>
      <w:r>
        <w:t>问题 2</w:t>
      </w:r>
    </w:p>
    <w:p>
      <w:r>
        <w:t>一名58岁男性患者，因突发胸痛入院，伴有发热和呼吸困难。体检发现心包摩擦音，ST段抬高，且有上腹疼痛的症状。</w:t>
      </w:r>
    </w:p>
    <w:p>
      <w:pPr>
        <w:pStyle w:val="Heading3"/>
      </w:pPr>
      <w:r>
        <w:t>子问题 2.1</w:t>
      </w:r>
    </w:p>
    <w:p>
      <w:r>
        <w:t>根据上述症状，该患者的最可能诊断是什么？</w:t>
      </w:r>
    </w:p>
    <w:p>
      <w:pPr>
        <w:pStyle w:val="ListBullet"/>
      </w:pPr>
      <w:r>
        <w:t>A. 急性胃炎</w:t>
      </w:r>
    </w:p>
    <w:p>
      <w:pPr>
        <w:pStyle w:val="ListBullet"/>
      </w:pPr>
      <w:r>
        <w:t>B. 急性心肌梗死</w:t>
      </w:r>
    </w:p>
    <w:p>
      <w:pPr>
        <w:pStyle w:val="ListBullet"/>
      </w:pPr>
      <w:r>
        <w:t>C. 肺炎</w:t>
      </w:r>
    </w:p>
    <w:p>
      <w:pPr>
        <w:pStyle w:val="ListBullet"/>
      </w:pPr>
      <w:r>
        <w:t>D. 主动脉夹层</w:t>
      </w:r>
    </w:p>
    <w:p>
      <w:pPr>
        <w:pStyle w:val="Heading4"/>
      </w:pPr>
      <w:r>
        <w:t>答案</w:t>
      </w:r>
    </w:p>
    <w:p>
      <w:r>
        <w:t>正确答案: B</w:t>
      </w:r>
    </w:p>
    <w:p>
      <w:pPr>
        <w:pStyle w:val="Heading4"/>
      </w:pPr>
      <w:r>
        <w:t>解析</w:t>
      </w:r>
    </w:p>
    <w:p>
      <w:r>
        <w:t>患者出现胸痛、发热、呼吸困难以及ST段抬高，这些症状符合急性心肌梗死的特征。此外，上腹疼痛可能由乳头肌功能不全引起，这也是急性心肌梗死的一个并发症。</w:t>
      </w:r>
    </w:p>
    <w:p>
      <w:pPr>
        <w:pStyle w:val="Heading3"/>
      </w:pPr>
      <w:r>
        <w:t>子问题 2.2</w:t>
      </w:r>
    </w:p>
    <w:p>
      <w:r>
        <w:t>该患者的检查结果中哪一项最能直接支持急性心肌梗死的诊断？</w:t>
      </w:r>
    </w:p>
    <w:p>
      <w:pPr>
        <w:pStyle w:val="ListBullet"/>
      </w:pPr>
      <w:r>
        <w:t>A. 白细胞增高</w:t>
      </w:r>
    </w:p>
    <w:p>
      <w:pPr>
        <w:pStyle w:val="ListBullet"/>
      </w:pPr>
      <w:r>
        <w:t>B. ST段抬高</w:t>
      </w:r>
    </w:p>
    <w:p>
      <w:pPr>
        <w:pStyle w:val="ListBullet"/>
      </w:pPr>
      <w:r>
        <w:t>C. 血沉加快</w:t>
      </w:r>
    </w:p>
    <w:p>
      <w:pPr>
        <w:pStyle w:val="ListBullet"/>
      </w:pPr>
      <w:r>
        <w:t>D. CK-MB升高</w:t>
      </w:r>
    </w:p>
    <w:p>
      <w:pPr>
        <w:pStyle w:val="Heading4"/>
      </w:pPr>
      <w:r>
        <w:t>答案</w:t>
      </w:r>
    </w:p>
    <w:p>
      <w:r>
        <w:t>正确答案: B</w:t>
      </w:r>
    </w:p>
    <w:p>
      <w:pPr>
        <w:pStyle w:val="Heading4"/>
      </w:pPr>
      <w:r>
        <w:t>解析</w:t>
      </w:r>
    </w:p>
    <w:p>
      <w:r>
        <w:t>ST段抬高是急性心肌梗死的心电图特征之一，直接支持该诊断。虽然CK-MB的升高也是急性心肌梗死的一个指标，但题干中并未提及此值的变化。</w:t>
      </w:r>
    </w:p>
    <w:p>
      <w:pPr>
        <w:pStyle w:val="Heading3"/>
      </w:pPr>
      <w:r>
        <w:t>子问题 2.3</w:t>
      </w:r>
    </w:p>
    <w:p>
      <w:r>
        <w:t>根据患者症状和检查结果，下一步最应该进行哪项治疗？</w:t>
      </w:r>
    </w:p>
    <w:p>
      <w:pPr>
        <w:pStyle w:val="ListBullet"/>
      </w:pPr>
      <w:r>
        <w:t>A. 抗酸药治疗</w:t>
      </w:r>
    </w:p>
    <w:p>
      <w:pPr>
        <w:pStyle w:val="ListBullet"/>
      </w:pPr>
      <w:r>
        <w:t>B. 抗生素治疗</w:t>
      </w:r>
    </w:p>
    <w:p>
      <w:pPr>
        <w:pStyle w:val="ListBullet"/>
      </w:pPr>
      <w:r>
        <w:t>C. 溶栓治疗</w:t>
      </w:r>
    </w:p>
    <w:p>
      <w:pPr>
        <w:pStyle w:val="ListBullet"/>
      </w:pPr>
      <w:r>
        <w:t>D. 手术治疗</w:t>
      </w:r>
    </w:p>
    <w:p>
      <w:pPr>
        <w:pStyle w:val="Heading4"/>
      </w:pPr>
      <w:r>
        <w:t>答案</w:t>
      </w:r>
    </w:p>
    <w:p>
      <w:r>
        <w:t>正确答案: C</w:t>
      </w:r>
    </w:p>
    <w:p>
      <w:pPr>
        <w:pStyle w:val="Heading4"/>
      </w:pPr>
      <w:r>
        <w:t>解析</w:t>
      </w:r>
    </w:p>
    <w:p>
      <w:r>
        <w:t>对于急性心肌梗死患者，如果在时间窗内（通常为发病后12小时内），溶栓治疗可以有效恢复心脏血液供应，减少心肌损伤。</w:t>
      </w:r>
    </w:p>
    <w:p>
      <w:pPr>
        <w:pStyle w:val="Heading2"/>
      </w:pPr>
      <w:r>
        <w:t>问题 3</w:t>
      </w:r>
    </w:p>
    <w:p>
      <w:r>
        <w:t>对于原发性高血压高度危险组的标准，下列哪项描述是正确的？</w:t>
      </w:r>
    </w:p>
    <w:p>
      <w:pPr>
        <w:pStyle w:val="ListBullet"/>
      </w:pPr>
      <w:r>
        <w:t>A. 仅包括高血压1级伴有3个以上的危险因素</w:t>
      </w:r>
    </w:p>
    <w:p>
      <w:pPr>
        <w:pStyle w:val="ListBullet"/>
      </w:pPr>
      <w:r>
        <w:t>B. 包括高血压1-2级伴有3个以上的危险因素</w:t>
      </w:r>
    </w:p>
    <w:p>
      <w:pPr>
        <w:pStyle w:val="ListBullet"/>
      </w:pPr>
      <w:r>
        <w:t>C. 仅包括高血压2级伴有3个以上的危险因素</w:t>
      </w:r>
    </w:p>
    <w:p>
      <w:pPr>
        <w:pStyle w:val="ListBullet"/>
      </w:pPr>
      <w:r>
        <w:t>D. 不考虑危险因素的数量，只要存在任何一种危险因素即可</w:t>
      </w:r>
    </w:p>
    <w:p>
      <w:pPr>
        <w:pStyle w:val="Heading3"/>
      </w:pPr>
      <w:r>
        <w:t>答案</w:t>
      </w:r>
    </w:p>
    <w:p>
      <w:r>
        <w:t>正确答案: B</w:t>
      </w:r>
    </w:p>
    <w:p>
      <w:pPr>
        <w:pStyle w:val="Heading3"/>
      </w:pPr>
      <w:r>
        <w:t>解析</w:t>
      </w:r>
    </w:p>
    <w:p>
      <w:r>
        <w:t>原发性高血压高度危险组的标准是高血压1-2级伴有3个以上的危险因素，这些危险因素可能包括但不限于年龄、性别和心血管疾病家族史等。</w:t>
      </w:r>
    </w:p>
    <w:p>
      <w:pPr>
        <w:pStyle w:val="Heading2"/>
      </w:pPr>
      <w:r>
        <w:t>问题 4</w:t>
      </w:r>
    </w:p>
    <w:p>
      <w:r>
        <w:t>对于急性胸痛、低血压和双肺湿啰音的患者，以下哪项措施是优先考虑的？</w:t>
      </w:r>
    </w:p>
    <w:p>
      <w:pPr>
        <w:pStyle w:val="ListBullet"/>
      </w:pPr>
      <w:r>
        <w:t>A. 立即进行冠状动脉介入治疗并植入主动脉内球囊反搏(IABP)</w:t>
      </w:r>
    </w:p>
    <w:p>
      <w:pPr>
        <w:pStyle w:val="ListBullet"/>
      </w:pPr>
      <w:r>
        <w:t>B. 静脉补液以提升血压</w:t>
      </w:r>
    </w:p>
    <w:p>
      <w:pPr>
        <w:pStyle w:val="ListBullet"/>
      </w:pPr>
      <w:r>
        <w:t>C. 给予替格瑞洛抗血小板治疗</w:t>
      </w:r>
    </w:p>
    <w:p>
      <w:pPr>
        <w:pStyle w:val="ListBullet"/>
      </w:pPr>
      <w:r>
        <w:t>D. 等待进一步检查结果再决定是否进行介入治疗</w:t>
      </w:r>
    </w:p>
    <w:p>
      <w:pPr>
        <w:pStyle w:val="Heading3"/>
      </w:pPr>
      <w:r>
        <w:t>答案</w:t>
      </w:r>
    </w:p>
    <w:p>
      <w:r>
        <w:t>正确答案: A</w:t>
      </w:r>
    </w:p>
    <w:p>
      <w:pPr>
        <w:pStyle w:val="Heading3"/>
      </w:pPr>
      <w:r>
        <w:t>解析</w:t>
      </w:r>
    </w:p>
    <w:p>
      <w:r>
        <w:t>对于急性胸痛、低血压和双肺湿啰音提示可能存在心源性休克或大面积的心肌梗死患者，应立即植入主动脉内球囊反搏(IABP)并进行冠状动脉介入治疗以开通闭塞的冠状动脉，减少心肌损伤并改善预后。虽然静脉补液是必要的辅助措施，但优先级低于直接开通闭塞血管的干预措施。替格瑞洛适用于特定情况下的抗血小板治疗，而等待进一步检查会延误救治时间。</w:t>
      </w:r>
    </w:p>
    <w:p>
      <w:pPr>
        <w:pStyle w:val="Heading2"/>
      </w:pPr>
      <w:r>
        <w:t>问题 5</w:t>
      </w:r>
    </w:p>
    <w:p>
      <w:r>
        <w:t>一名中年男性患者出现皮肤紫癜、黑便和关节肿痛等症状，并伴有血尿和蛋白尿。根据这些临床表现，下列哪种疾病是最可能的诊断？</w:t>
      </w:r>
    </w:p>
    <w:p>
      <w:pPr>
        <w:pStyle w:val="ListBullet"/>
      </w:pPr>
      <w:r>
        <w:t>A. 原发免疫性血小板减少症</w:t>
      </w:r>
    </w:p>
    <w:p>
      <w:pPr>
        <w:pStyle w:val="ListBullet"/>
      </w:pPr>
      <w:r>
        <w:t>B. 再生障碍性贫血</w:t>
      </w:r>
    </w:p>
    <w:p>
      <w:pPr>
        <w:pStyle w:val="ListBullet"/>
      </w:pPr>
      <w:r>
        <w:t>C. 过敏性紫癜肾炎</w:t>
      </w:r>
    </w:p>
    <w:p>
      <w:pPr>
        <w:pStyle w:val="ListBullet"/>
      </w:pPr>
      <w:r>
        <w:t>D. 急进性肾炎综合征</w:t>
      </w:r>
    </w:p>
    <w:p>
      <w:pPr>
        <w:pStyle w:val="Heading3"/>
      </w:pPr>
      <w:r>
        <w:t>答案</w:t>
      </w:r>
    </w:p>
    <w:p>
      <w:r>
        <w:t>正确答案: C</w:t>
      </w:r>
    </w:p>
    <w:p>
      <w:pPr>
        <w:pStyle w:val="Heading3"/>
      </w:pPr>
      <w:r>
        <w:t>解析</w:t>
      </w:r>
    </w:p>
    <w:p>
      <w:r>
        <w:t>患者出现皮肤紫癜、黑便和关节肿痛，这些症状与过敏性紫癜相关。同时伴有血尿和蛋白尿提示可能存在肾脏受累，即过敏性紫癜肾炎。虽然急进性肾炎综合征也可能表现为血尿和蛋白尿，但其主要特征还包括急性肾功能衰竭等表现，而再生障碍性贫血和原发免疫性血小板减少症的诊断依据更多是血象异常而非上述症状。</w:t>
      </w:r>
    </w:p>
    <w:p>
      <w:pPr>
        <w:pStyle w:val="Heading2"/>
      </w:pPr>
      <w:r>
        <w:t>问题 6</w:t>
      </w:r>
    </w:p>
    <w:p>
      <w:r>
        <w:t>一位65岁的男性患者，有30年的吸烟史，最近出现持续性咳嗽、呼吸困难和活动后气短的症状。肺功能测试显示FEV1/FVC比值为65%。根据这些信息，最可能的诊断是什么？</w:t>
      </w:r>
    </w:p>
    <w:p>
      <w:pPr>
        <w:pStyle w:val="ListBullet"/>
      </w:pPr>
      <w:r>
        <w:t>A. 哮喘</w:t>
      </w:r>
    </w:p>
    <w:p>
      <w:pPr>
        <w:pStyle w:val="ListBullet"/>
      </w:pPr>
      <w:r>
        <w:t>B. 慢性阻塞性肺疾病(COPD)</w:t>
      </w:r>
    </w:p>
    <w:p>
      <w:pPr>
        <w:pStyle w:val="ListBullet"/>
      </w:pPr>
      <w:r>
        <w:t>C. 肺炎</w:t>
      </w:r>
    </w:p>
    <w:p>
      <w:pPr>
        <w:pStyle w:val="ListBullet"/>
      </w:pPr>
      <w:r>
        <w:t>D. 支气管扩张症</w:t>
      </w:r>
    </w:p>
    <w:p>
      <w:pPr>
        <w:pStyle w:val="Heading3"/>
      </w:pPr>
      <w:r>
        <w:t>答案</w:t>
      </w:r>
    </w:p>
    <w:p>
      <w:r>
        <w:t>正确答案: B</w:t>
      </w:r>
    </w:p>
    <w:p>
      <w:pPr>
        <w:pStyle w:val="Heading3"/>
      </w:pPr>
      <w:r>
        <w:t>解析</w:t>
      </w:r>
    </w:p>
    <w:p>
      <w:r>
        <w:t>患者的症状包括持续性咳嗽、呼吸困难和活动后气短，且有长期吸烟史。FEV1/FVC比值为65%，低于70%的诊断标准，表明存在阻塞性通气功能障碍，这与慢性阻塞性肺疾病的特征相符。</w:t>
      </w:r>
    </w:p>
    <w:p>
      <w:pPr>
        <w:pStyle w:val="Heading2"/>
      </w:pPr>
      <w:r>
        <w:t>问题 7</w:t>
      </w:r>
    </w:p>
    <w:p>
      <w:r>
        <w:t>一位24岁的女性患者出现间停呼吸，并且其乙酰乙酸和β-羟丁酸水平显著升高。她没有酮症酸中毒的症状。请问在术前准备中，以下哪项措施最有助于预防该患者的酮症发生？</w:t>
      </w:r>
    </w:p>
    <w:p>
      <w:pPr>
        <w:pStyle w:val="ListBullet"/>
      </w:pPr>
      <w:r>
        <w:t>A. 停止所有口服降糖药直到手术当天</w:t>
      </w:r>
    </w:p>
    <w:p>
      <w:pPr>
        <w:pStyle w:val="ListBullet"/>
      </w:pPr>
      <w:r>
        <w:t>B. 继续服用口服降糖药直至前一天晚上，并通过静脉输注葡萄糖加胰岛素维持轻度升高的血糖水平（5.6～11.2mmol/L）</w:t>
      </w:r>
    </w:p>
    <w:p>
      <w:pPr>
        <w:pStyle w:val="ListBullet"/>
      </w:pPr>
      <w:r>
        <w:t>C. 仅在禁食状态下给予静脉输注葡萄糖，不使用胰岛素</w:t>
      </w:r>
    </w:p>
    <w:p>
      <w:pPr>
        <w:pStyle w:val="ListBullet"/>
      </w:pPr>
      <w:r>
        <w:t>D. 手术前进行高碳水化合物饮食以降低酮体生成</w:t>
      </w:r>
    </w:p>
    <w:p>
      <w:pPr>
        <w:pStyle w:val="Heading3"/>
      </w:pPr>
      <w:r>
        <w:t>答案</w:t>
      </w:r>
    </w:p>
    <w:p>
      <w:r>
        <w:t>正确答案: B</w:t>
      </w:r>
    </w:p>
    <w:p>
      <w:pPr>
        <w:pStyle w:val="Heading3"/>
      </w:pPr>
      <w:r>
        <w:t>解析</w:t>
      </w:r>
    </w:p>
    <w:p>
      <w:r>
        <w:t>根据糖尿病酮症患者的术前准备原则，继续服用口服降糖药直至前一天晚上，并在禁食状态下通过静脉输注葡萄糖加胰岛素维持轻度升高的血糖水平（5.6～11.2mmol/L），可以有效避免酮症酸中毒或低血糖的发生。</w:t>
      </w:r>
    </w:p>
    <w:p>
      <w:pPr>
        <w:pStyle w:val="Heading2"/>
      </w:pPr>
      <w:r>
        <w:t>问题 8</w:t>
      </w:r>
    </w:p>
    <w:p>
      <w:r>
        <w:t>胃食管反流病可能导致的临床表现中，哪一项与气道炎症直接相关？</w:t>
      </w:r>
    </w:p>
    <w:p>
      <w:pPr>
        <w:pStyle w:val="ListBullet"/>
      </w:pPr>
      <w:r>
        <w:t>A. 胸痛</w:t>
      </w:r>
    </w:p>
    <w:p>
      <w:pPr>
        <w:pStyle w:val="ListBullet"/>
      </w:pPr>
      <w:r>
        <w:t>B. 癔球症</w:t>
      </w:r>
    </w:p>
    <w:p>
      <w:pPr>
        <w:pStyle w:val="ListBullet"/>
      </w:pPr>
      <w:r>
        <w:t>C. 非季节性哮喘</w:t>
      </w:r>
    </w:p>
    <w:p>
      <w:pPr>
        <w:pStyle w:val="ListBullet"/>
      </w:pPr>
      <w:r>
        <w:t>D. 反复发生肺炎</w:t>
      </w:r>
    </w:p>
    <w:p>
      <w:pPr>
        <w:pStyle w:val="Heading3"/>
      </w:pPr>
      <w:r>
        <w:t>答案</w:t>
      </w:r>
    </w:p>
    <w:p>
      <w:r>
        <w:t>正确答案: C</w:t>
      </w:r>
    </w:p>
    <w:p>
      <w:pPr>
        <w:pStyle w:val="Heading3"/>
      </w:pPr>
      <w:r>
        <w:t>解析</w:t>
      </w:r>
    </w:p>
    <w:p>
      <w:r>
        <w:t>胃食管反流病可能导致的临床表现包括非季节性哮喘，这是由于胃内容物反流入气管引起炎症所致。</w:t>
      </w:r>
    </w:p>
    <w:p>
      <w:pPr>
        <w:pStyle w:val="Heading2"/>
      </w:pPr>
      <w:r>
        <w:t>问题 9</w:t>
      </w:r>
    </w:p>
    <w:p>
      <w:r>
        <w:t>在阿尔茨海默病的诊断中，哪些技术或病理特征有助于区分其与缺血缺氧性脑病？</w:t>
      </w:r>
    </w:p>
    <w:p>
      <w:pPr>
        <w:pStyle w:val="ListBullet"/>
      </w:pPr>
      <w:r>
        <w:t>A. MRI显示大脑皮质萎缩，特别是海马和内侧颞叶区域</w:t>
      </w:r>
    </w:p>
    <w:p>
      <w:pPr>
        <w:pStyle w:val="ListBullet"/>
      </w:pPr>
      <w:r>
        <w:t>B. 免疫PET评估脑内的β-淀粉样蛋白沉积</w:t>
      </w:r>
    </w:p>
    <w:p>
      <w:pPr>
        <w:pStyle w:val="ListBullet"/>
      </w:pPr>
      <w:r>
        <w:t>C. 乙酰胆碱受体显像技术研究神经递质系统变化</w:t>
      </w:r>
    </w:p>
    <w:p>
      <w:pPr>
        <w:pStyle w:val="ListBullet"/>
      </w:pPr>
      <w:r>
        <w:t>D. 新生儿缺血缺氧性脑病早期的主要改变为脑水肿</w:t>
      </w:r>
    </w:p>
    <w:p>
      <w:pPr>
        <w:pStyle w:val="Heading3"/>
      </w:pPr>
      <w:r>
        <w:t>答案</w:t>
      </w:r>
    </w:p>
    <w:p>
      <w:r>
        <w:t>正确答案: A, B</w:t>
      </w:r>
    </w:p>
    <w:p>
      <w:pPr>
        <w:pStyle w:val="Heading3"/>
      </w:pPr>
      <w:r>
        <w:t>解析</w:t>
      </w:r>
    </w:p>
    <w:p>
      <w:r>
        <w:t>阿尔茨海默病的诊断中，MRI显示大脑皮质萎缩特别是海马和内侧颞叶区域（选项A）以及免疫PET评估脑内的β-淀粉样蛋白沉积（选项B），是区分其与缺血缺氧性脑病的重要特征。而乙酰胆碱受体显像技术研究神经递质系统变化（选项C）虽然对阿尔茨海默病有帮助，但不特异于缺血缺氧性脑病的鉴别诊断；新生儿缺血缺氧性脑病早期的主要改变为脑水肿（选项D），这更倾向于缺血缺氧性脑病的表现。</w:t>
      </w:r>
    </w:p>
    <w:p>
      <w:pPr>
        <w:pStyle w:val="Heading2"/>
      </w:pPr>
      <w:r>
        <w:t>问题 10</w:t>
      </w:r>
    </w:p>
    <w:p>
      <w:r>
        <w:t>一名50岁男性患者因突然出现少尿、乏力和恶心入院。体检发现眼睑水肿，血压160/95mmHg。实验室检查显示血肌酐水平显著升高至420μmol/L，血钾浓度为6.2mmol/L，血钠浓度正常。尿液分析显示比重固定在1.012，尿钠浓度&gt;20mmol／L。以下是对该患者可能的诊断和治疗问题：</w:t>
      </w:r>
    </w:p>
    <w:p>
      <w:pPr>
        <w:pStyle w:val="Heading3"/>
      </w:pPr>
      <w:r>
        <w:t>子问题 10.1</w:t>
      </w:r>
    </w:p>
    <w:p>
      <w:r>
        <w:t>根据上述临床表现和实验室检查结果，最可能的急性肾功能衰竭类型是？</w:t>
      </w:r>
    </w:p>
    <w:p>
      <w:pPr>
        <w:pStyle w:val="ListBullet"/>
      </w:pPr>
      <w:r>
        <w:t>A. 肝肾综合征</w:t>
      </w:r>
    </w:p>
    <w:p>
      <w:pPr>
        <w:pStyle w:val="ListBullet"/>
      </w:pPr>
      <w:r>
        <w:t>B. 急进性肾炎综合征</w:t>
      </w:r>
    </w:p>
    <w:p>
      <w:pPr>
        <w:pStyle w:val="ListBullet"/>
      </w:pPr>
      <w:r>
        <w:t>C. 肾缺血性急性肾衰竭</w:t>
      </w:r>
    </w:p>
    <w:p>
      <w:pPr>
        <w:pStyle w:val="ListBullet"/>
      </w:pPr>
      <w:r>
        <w:t>D. 细动脉硬化引起的急性肾功能衰竭</w:t>
      </w:r>
    </w:p>
    <w:p>
      <w:pPr>
        <w:pStyle w:val="Heading4"/>
      </w:pPr>
      <w:r>
        <w:t>答案</w:t>
      </w:r>
    </w:p>
    <w:p>
      <w:r>
        <w:t>正确答案: C</w:t>
      </w:r>
    </w:p>
    <w:p>
      <w:pPr>
        <w:pStyle w:val="Heading4"/>
      </w:pPr>
      <w:r>
        <w:t>解析</w:t>
      </w:r>
    </w:p>
    <w:p>
      <w:r>
        <w:t>患者尿钠浓度&gt;20mmol／L，尿比重固定在1.012，并且存在少尿、高钾血症等表现，符合肾缺血性急性肾衰竭的特征。</w:t>
      </w:r>
    </w:p>
    <w:p>
      <w:pPr>
        <w:pStyle w:val="Heading3"/>
      </w:pPr>
      <w:r>
        <w:t>子问题 10.2</w:t>
      </w:r>
    </w:p>
    <w:p>
      <w:r>
        <w:t>该患者的首要治疗目标是什么？</w:t>
      </w:r>
    </w:p>
    <w:p>
      <w:pPr>
        <w:pStyle w:val="ListBullet"/>
      </w:pPr>
      <w:r>
        <w:t>A. 控制血压至正常范围</w:t>
      </w:r>
    </w:p>
    <w:p>
      <w:pPr>
        <w:pStyle w:val="ListBullet"/>
      </w:pPr>
      <w:r>
        <w:t>B. 降低血肌酐水平</w:t>
      </w:r>
    </w:p>
    <w:p>
      <w:pPr>
        <w:pStyle w:val="ListBullet"/>
      </w:pPr>
      <w:r>
        <w:t>C. 纠正电解质紊乱，尤其是高钾血症</w:t>
      </w:r>
    </w:p>
    <w:p>
      <w:pPr>
        <w:pStyle w:val="ListBullet"/>
      </w:pPr>
      <w:r>
        <w:t>D. 使用糖皮质激素抑制炎症反应</w:t>
      </w:r>
    </w:p>
    <w:p>
      <w:pPr>
        <w:pStyle w:val="Heading4"/>
      </w:pPr>
      <w:r>
        <w:t>答案</w:t>
      </w:r>
    </w:p>
    <w:p>
      <w:r>
        <w:t>正确答案: C</w:t>
      </w:r>
    </w:p>
    <w:p>
      <w:pPr>
        <w:pStyle w:val="Heading4"/>
      </w:pPr>
      <w:r>
        <w:t>解析</w:t>
      </w:r>
    </w:p>
    <w:p>
      <w:r>
        <w:t>患者存在严重的高钾血症（6.2mmol/L），这是急性肾衰竭少尿期的主要死因之一。因此首要治疗目标是纠正电解质紊乱，尤其是高钾血症。</w:t>
      </w:r>
    </w:p>
    <w:p>
      <w:pPr>
        <w:pStyle w:val="Heading3"/>
      </w:pPr>
      <w:r>
        <w:t>子问题 10.3</w:t>
      </w:r>
    </w:p>
    <w:p>
      <w:r>
        <w:t>对于该患者的透析指征，以下哪项描述最准确？</w:t>
      </w:r>
    </w:p>
    <w:p>
      <w:pPr>
        <w:pStyle w:val="ListBullet"/>
      </w:pPr>
      <w:r>
        <w:t>A. 血肌酐每日升高&gt;176.8μmol/L</w:t>
      </w:r>
    </w:p>
    <w:p>
      <w:pPr>
        <w:pStyle w:val="ListBullet"/>
      </w:pPr>
      <w:r>
        <w:t>B. 血尿素氮每日升高&gt;8.9mmol/L</w:t>
      </w:r>
    </w:p>
    <w:p>
      <w:pPr>
        <w:pStyle w:val="ListBullet"/>
      </w:pPr>
      <w:r>
        <w:t>C. 酸中毒</w:t>
      </w:r>
    </w:p>
    <w:p>
      <w:pPr>
        <w:pStyle w:val="ListBullet"/>
      </w:pPr>
      <w:r>
        <w:t>D. 以上都是</w:t>
      </w:r>
    </w:p>
    <w:p>
      <w:pPr>
        <w:pStyle w:val="Heading4"/>
      </w:pPr>
      <w:r>
        <w:t>答案</w:t>
      </w:r>
    </w:p>
    <w:p>
      <w:r>
        <w:t>正确答案: D</w:t>
      </w:r>
    </w:p>
    <w:p>
      <w:pPr>
        <w:pStyle w:val="Heading4"/>
      </w:pPr>
      <w:r>
        <w:t>解析</w:t>
      </w:r>
    </w:p>
    <w:p>
      <w:r>
        <w:t>根据急性肾衰竭少尿期进行透析治疗的指征，包括血肌酐每日升高&gt;176.8μmol/L、血尿素氮每日升高&gt;8.9mmol/L以及酸中毒。因此，选项D是最准确的答案。</w:t>
      </w:r>
    </w:p>
    <w:p>
      <w:pPr>
        <w:pStyle w:val="Heading2"/>
      </w:pPr>
      <w:r>
        <w:t>问题 11</w:t>
      </w:r>
    </w:p>
    <w:p>
      <w:r>
        <w:t>对于一名确诊为急性早幼粒细胞白血病的患者，以下哪种治疗方案是首选？</w:t>
      </w:r>
    </w:p>
    <w:p>
      <w:pPr>
        <w:pStyle w:val="ListBullet"/>
      </w:pPr>
      <w:r>
        <w:t>A. DA方案</w:t>
      </w:r>
    </w:p>
    <w:p>
      <w:pPr>
        <w:pStyle w:val="ListBullet"/>
      </w:pPr>
      <w:r>
        <w:t>B. DVLP方案</w:t>
      </w:r>
    </w:p>
    <w:p>
      <w:pPr>
        <w:pStyle w:val="ListBullet"/>
      </w:pPr>
      <w:r>
        <w:t>C. 全反式维甲酸联合砷剂疗法</w:t>
      </w:r>
    </w:p>
    <w:p>
      <w:pPr>
        <w:pStyle w:val="ListBullet"/>
      </w:pPr>
      <w:r>
        <w:t>D. 造血干细胞移植</w:t>
      </w:r>
    </w:p>
    <w:p>
      <w:pPr>
        <w:pStyle w:val="Heading3"/>
      </w:pPr>
      <w:r>
        <w:t>答案</w:t>
      </w:r>
    </w:p>
    <w:p>
      <w:r>
        <w:t>正确答案: C</w:t>
      </w:r>
    </w:p>
    <w:p>
      <w:pPr>
        <w:pStyle w:val="Heading3"/>
      </w:pPr>
      <w:r>
        <w:t>解析</w:t>
      </w:r>
    </w:p>
    <w:p>
      <w:r>
        <w:t>急性早幼粒细胞白血病的治疗首选是全反式维甲酸联合砷剂疗法，这种治疗方法可以有效诱导分化和凋亡异常的早幼粒细胞。</w:t>
      </w:r>
    </w:p>
    <w:p>
      <w:pPr>
        <w:pStyle w:val="Heading2"/>
      </w:pPr>
      <w:r>
        <w:t>问题 12</w:t>
      </w:r>
    </w:p>
    <w:p>
      <w:r>
        <w:t>在乳腺癌早期诊断中，哪种影像学检查方法最适合用于检测微小钙化点和肿块？</w:t>
      </w:r>
    </w:p>
    <w:p>
      <w:pPr>
        <w:pStyle w:val="ListBullet"/>
      </w:pPr>
      <w:r>
        <w:t>A. 超声波检查</w:t>
      </w:r>
    </w:p>
    <w:p>
      <w:pPr>
        <w:pStyle w:val="ListBullet"/>
      </w:pPr>
      <w:r>
        <w:t>B. 钼钯（乳腺X线摄影）</w:t>
      </w:r>
    </w:p>
    <w:p>
      <w:pPr>
        <w:pStyle w:val="ListBullet"/>
      </w:pPr>
      <w:r>
        <w:t>C. MRI</w:t>
      </w:r>
    </w:p>
    <w:p>
      <w:pPr>
        <w:pStyle w:val="ListBullet"/>
      </w:pPr>
      <w:r>
        <w:t>D. CT扫描</w:t>
      </w:r>
    </w:p>
    <w:p>
      <w:pPr>
        <w:pStyle w:val="Heading3"/>
      </w:pPr>
      <w:r>
        <w:t>答案</w:t>
      </w:r>
    </w:p>
    <w:p>
      <w:r>
        <w:t>正确答案: B</w:t>
      </w:r>
    </w:p>
    <w:p>
      <w:pPr>
        <w:pStyle w:val="Heading3"/>
      </w:pPr>
      <w:r>
        <w:t>解析</w:t>
      </w:r>
    </w:p>
    <w:p>
      <w:r>
        <w:t>钼钯（乳腺X线摄影）是最适宜用于早期乳腺癌检测的方法，因为它能有效发现微小钙化点和肿块，这些是早期乳腺癌的常见特征。</w:t>
      </w:r>
    </w:p>
    <w:p>
      <w:pPr>
        <w:pStyle w:val="Heading2"/>
      </w:pPr>
      <w:r>
        <w:t>问题 13</w:t>
      </w:r>
    </w:p>
    <w:p>
      <w:r>
        <w:t>一名50岁女性患者，近期出现口干、眼干症状，并伴有四肢关节疼痛和反复口腔溃疡。体检发现皮肤干燥，鼻腔黏膜干燥。血液检查结果显示ANA阳性及抗SSA抗体阳性。以下是该患者的分析问题：</w:t>
      </w:r>
    </w:p>
    <w:p>
      <w:pPr>
        <w:pStyle w:val="Heading3"/>
      </w:pPr>
      <w:r>
        <w:t>子问题 13.1</w:t>
      </w:r>
    </w:p>
    <w:p>
      <w:r>
        <w:t>根据上述临床表现和实验室检查结果，最可能的诊断是什么？</w:t>
      </w:r>
    </w:p>
    <w:p>
      <w:pPr>
        <w:pStyle w:val="ListBullet"/>
      </w:pPr>
      <w:r>
        <w:t>A. 系统性红斑狼疮</w:t>
      </w:r>
    </w:p>
    <w:p>
      <w:pPr>
        <w:pStyle w:val="ListBullet"/>
      </w:pPr>
      <w:r>
        <w:t>B. 干燥综合征</w:t>
      </w:r>
    </w:p>
    <w:p>
      <w:pPr>
        <w:pStyle w:val="ListBullet"/>
      </w:pPr>
      <w:r>
        <w:t>C. 类风湿关节炎</w:t>
      </w:r>
    </w:p>
    <w:p>
      <w:pPr>
        <w:pStyle w:val="ListBullet"/>
      </w:pPr>
      <w:r>
        <w:t>D. 混合结缔组织病</w:t>
      </w:r>
    </w:p>
    <w:p>
      <w:pPr>
        <w:pStyle w:val="Heading4"/>
      </w:pPr>
      <w:r>
        <w:t>答案</w:t>
      </w:r>
    </w:p>
    <w:p>
      <w:r>
        <w:t>正确答案: B</w:t>
      </w:r>
    </w:p>
    <w:p>
      <w:pPr>
        <w:pStyle w:val="Heading4"/>
      </w:pPr>
      <w:r>
        <w:t>解析</w:t>
      </w:r>
    </w:p>
    <w:p>
      <w:r>
        <w:t>患者出现口干、眼干，四肢关节疼痛，反复口腔溃疡，皮肤和鼻腔黏膜干燥，并且ANA阳性及抗SSA抗体阳性，这些症状和检查结果符合干燥综合征的诊断标准。</w:t>
      </w:r>
    </w:p>
    <w:p>
      <w:pPr>
        <w:pStyle w:val="Heading3"/>
      </w:pPr>
      <w:r>
        <w:t>子问题 13.2</w:t>
      </w:r>
    </w:p>
    <w:p>
      <w:r>
        <w:t>该患者的下列哪项临床表现与干燥综合征直接相关？</w:t>
      </w:r>
    </w:p>
    <w:p>
      <w:pPr>
        <w:pStyle w:val="ListBullet"/>
      </w:pPr>
      <w:r>
        <w:t>A. 四肢关节疼痛</w:t>
      </w:r>
    </w:p>
    <w:p>
      <w:pPr>
        <w:pStyle w:val="ListBullet"/>
      </w:pPr>
      <w:r>
        <w:t>B. 反复口腔溃疡</w:t>
      </w:r>
    </w:p>
    <w:p>
      <w:pPr>
        <w:pStyle w:val="ListBullet"/>
      </w:pPr>
      <w:r>
        <w:t>C. 皮肤病变</w:t>
      </w:r>
    </w:p>
    <w:p>
      <w:pPr>
        <w:pStyle w:val="ListBullet"/>
      </w:pPr>
      <w:r>
        <w:t>D. 鼻腔干燥</w:t>
      </w:r>
    </w:p>
    <w:p>
      <w:pPr>
        <w:pStyle w:val="Heading4"/>
      </w:pPr>
      <w:r>
        <w:t>答案</w:t>
      </w:r>
    </w:p>
    <w:p>
      <w:r>
        <w:t>正确答案: B</w:t>
      </w:r>
    </w:p>
    <w:p>
      <w:pPr>
        <w:pStyle w:val="Heading4"/>
      </w:pPr>
      <w:r>
        <w:t>解析</w:t>
      </w:r>
    </w:p>
    <w:p>
      <w:r>
        <w:t>反复口腔溃疡是干燥综合征的典型症状之一，由于唾液腺受损导致。而四肢关节疼痛、皮肤病变和鼻腔干燥虽然也是干燥综合征的表现，但它们并非直接由该病引起，而是伴随症状。</w:t>
      </w:r>
    </w:p>
    <w:p>
      <w:pPr>
        <w:pStyle w:val="Heading3"/>
      </w:pPr>
      <w:r>
        <w:t>子问题 13.3</w:t>
      </w:r>
    </w:p>
    <w:p>
      <w:r>
        <w:t>为了进一步排除其他自身免疫性疾病的可能性，下一步应进行何种检查？</w:t>
      </w:r>
    </w:p>
    <w:p>
      <w:pPr>
        <w:pStyle w:val="ListBullet"/>
      </w:pPr>
      <w:r>
        <w:t>A. 抗RNP抗体检测</w:t>
      </w:r>
    </w:p>
    <w:p>
      <w:pPr>
        <w:pStyle w:val="ListBullet"/>
      </w:pPr>
      <w:r>
        <w:t>B. 血清肌酸激酶水平测定</w:t>
      </w:r>
    </w:p>
    <w:p>
      <w:pPr>
        <w:pStyle w:val="ListBullet"/>
      </w:pPr>
      <w:r>
        <w:t>C. 尿常规检查</w:t>
      </w:r>
    </w:p>
    <w:p>
      <w:pPr>
        <w:pStyle w:val="ListBullet"/>
      </w:pPr>
      <w:r>
        <w:t>D. 胸部X线检查</w:t>
      </w:r>
    </w:p>
    <w:p>
      <w:pPr>
        <w:pStyle w:val="Heading4"/>
      </w:pPr>
      <w:r>
        <w:t>答案</w:t>
      </w:r>
    </w:p>
    <w:p>
      <w:r>
        <w:t>正确答案: A</w:t>
      </w:r>
    </w:p>
    <w:p>
      <w:pPr>
        <w:pStyle w:val="Heading4"/>
      </w:pPr>
      <w:r>
        <w:t>解析</w:t>
      </w:r>
    </w:p>
    <w:p>
      <w:r>
        <w:t>混合结缔组织病患者中抗RNP抗体的阳性率最高，因此进行抗RNP抗体检测有助于排除该疾病及其他自身免疫性疾病。</w:t>
      </w:r>
    </w:p>
    <w:p>
      <w:pPr>
        <w:pStyle w:val="Heading2"/>
      </w:pPr>
      <w:r>
        <w:t>问题 14</w:t>
      </w:r>
    </w:p>
    <w:p>
      <w:r>
        <w:t>系统性红斑狼疮导致的肾脏病变主要病理特征是什么？</w:t>
      </w:r>
    </w:p>
    <w:p>
      <w:pPr>
        <w:pStyle w:val="ListBullet"/>
      </w:pPr>
      <w:r>
        <w:t>A. 肾小球内免疫复合物沉积</w:t>
      </w:r>
    </w:p>
    <w:p>
      <w:pPr>
        <w:pStyle w:val="ListBullet"/>
      </w:pPr>
      <w:r>
        <w:t>B. 肾小管坏死</w:t>
      </w:r>
    </w:p>
    <w:p>
      <w:pPr>
        <w:pStyle w:val="ListBullet"/>
      </w:pPr>
      <w:r>
        <w:t>C. 间质纤维化</w:t>
      </w:r>
    </w:p>
    <w:p>
      <w:pPr>
        <w:pStyle w:val="ListBullet"/>
      </w:pPr>
      <w:r>
        <w:t>D. 血管炎</w:t>
      </w:r>
    </w:p>
    <w:p>
      <w:pPr>
        <w:pStyle w:val="Heading3"/>
      </w:pPr>
      <w:r>
        <w:t>答案</w:t>
      </w:r>
    </w:p>
    <w:p>
      <w:r>
        <w:t>正确答案: A</w:t>
      </w:r>
    </w:p>
    <w:p>
      <w:pPr>
        <w:pStyle w:val="Heading3"/>
      </w:pPr>
      <w:r>
        <w:t>解析</w:t>
      </w:r>
    </w:p>
    <w:p>
      <w:r>
        <w:t>系统性红斑狼疮是一种自身免疫性疾病，其病理特点包括在肾小球和基底膜中形成并沉积有免疫复合物导致狼疮肾炎。</w:t>
      </w:r>
    </w:p>
    <w:p>
      <w:pPr>
        <w:pStyle w:val="Heading2"/>
      </w:pPr>
      <w:r>
        <w:t>问题 15</w:t>
      </w:r>
    </w:p>
    <w:p>
      <w:r>
        <w:t>肾病综合征患者常伴随哪些代谢异常？</w:t>
      </w:r>
    </w:p>
    <w:p>
      <w:pPr>
        <w:pStyle w:val="ListBullet"/>
      </w:pPr>
      <w:r>
        <w:t>A. 低血脂、高血糖</w:t>
      </w:r>
    </w:p>
    <w:p>
      <w:pPr>
        <w:pStyle w:val="ListBullet"/>
      </w:pPr>
      <w:r>
        <w:t>B. 高血压、肝功能损害</w:t>
      </w:r>
    </w:p>
    <w:p>
      <w:pPr>
        <w:pStyle w:val="ListBullet"/>
      </w:pPr>
      <w:r>
        <w:t>C. 低血浆白蛋白水平、水肿及血脂升高</w:t>
      </w:r>
    </w:p>
    <w:p>
      <w:pPr>
        <w:pStyle w:val="ListBullet"/>
      </w:pPr>
      <w:r>
        <w:t>D. 贫血、电解质紊乱</w:t>
      </w:r>
    </w:p>
    <w:p>
      <w:pPr>
        <w:pStyle w:val="Heading3"/>
      </w:pPr>
      <w:r>
        <w:t>答案</w:t>
      </w:r>
    </w:p>
    <w:p>
      <w:r>
        <w:t>正确答案: C</w:t>
      </w:r>
    </w:p>
    <w:p>
      <w:pPr>
        <w:pStyle w:val="Heading3"/>
      </w:pPr>
      <w:r>
        <w:t>解析</w:t>
      </w:r>
    </w:p>
    <w:p>
      <w:r>
        <w:t>肾病综合征患者常出现大量蛋白尿，导致低血浆白蛋白水平和水肿。同时，由于肝脏代偿性合成脂蛋白增加，可引起血脂升高。</w:t>
      </w:r>
    </w:p>
    <w:p>
      <w:pPr>
        <w:pStyle w:val="Heading2"/>
      </w:pPr>
      <w:r>
        <w:t>问题 16</w:t>
      </w:r>
    </w:p>
    <w:p>
      <w:r>
        <w:t>甲状腺功能亢进的诊断中，哪一项不是主要检查指标？</w:t>
      </w:r>
    </w:p>
    <w:p>
      <w:pPr>
        <w:pStyle w:val="ListBullet"/>
      </w:pPr>
      <w:r>
        <w:t>A. FT4水平升高</w:t>
      </w:r>
    </w:p>
    <w:p>
      <w:pPr>
        <w:pStyle w:val="ListBullet"/>
      </w:pPr>
      <w:r>
        <w:t>B. FT3水平升高</w:t>
      </w:r>
    </w:p>
    <w:p>
      <w:pPr>
        <w:pStyle w:val="ListBullet"/>
      </w:pPr>
      <w:r>
        <w:t>C. TSH水平降低</w:t>
      </w:r>
    </w:p>
    <w:p>
      <w:pPr>
        <w:pStyle w:val="ListBullet"/>
      </w:pPr>
      <w:r>
        <w:t>D. 血红蛋白浓度</w:t>
      </w:r>
    </w:p>
    <w:p>
      <w:pPr>
        <w:pStyle w:val="Heading3"/>
      </w:pPr>
      <w:r>
        <w:t>答案</w:t>
      </w:r>
    </w:p>
    <w:p>
      <w:r>
        <w:t>正确答案: D</w:t>
      </w:r>
    </w:p>
    <w:p>
      <w:pPr>
        <w:pStyle w:val="Heading3"/>
      </w:pPr>
      <w:r>
        <w:t>解析</w:t>
      </w:r>
    </w:p>
    <w:p>
      <w:r>
        <w:t>甲状腺功能亢进的诊断主要依赖于血液中甲状腺素（如FT4和FT3）水平的测定，以及促甲状腺激素（TSH）水平的变化。而血红蛋白浓度与甲状腺功能亢进无直接关联。</w:t>
      </w:r>
    </w:p>
    <w:p>
      <w:pPr>
        <w:pStyle w:val="Heading2"/>
      </w:pPr>
      <w:r>
        <w:t>问题 17</w:t>
      </w:r>
    </w:p>
    <w:p>
      <w:r>
        <w:t>在慢性肝炎中，哪一种病理改变被认为是其特征性表现，并且多见于中、重度患者？</w:t>
      </w:r>
    </w:p>
    <w:p>
      <w:pPr>
        <w:pStyle w:val="ListBullet"/>
      </w:pPr>
      <w:r>
        <w:t>A. 肝细胞碎片样坏死</w:t>
      </w:r>
    </w:p>
    <w:p>
      <w:pPr>
        <w:pStyle w:val="ListBullet"/>
      </w:pPr>
      <w:r>
        <w:t>B. 桥接坏死</w:t>
      </w:r>
    </w:p>
    <w:p>
      <w:pPr>
        <w:pStyle w:val="ListBullet"/>
      </w:pPr>
      <w:r>
        <w:t>C. 脂肪变性</w:t>
      </w:r>
    </w:p>
    <w:p>
      <w:pPr>
        <w:pStyle w:val="ListBullet"/>
      </w:pPr>
      <w:r>
        <w:t>D. 纤维化</w:t>
      </w:r>
    </w:p>
    <w:p>
      <w:pPr>
        <w:pStyle w:val="Heading3"/>
      </w:pPr>
      <w:r>
        <w:t>答案</w:t>
      </w:r>
    </w:p>
    <w:p>
      <w:r>
        <w:t>正确答案: B</w:t>
      </w:r>
    </w:p>
    <w:p>
      <w:pPr>
        <w:pStyle w:val="Heading3"/>
      </w:pPr>
      <w:r>
        <w:t>解析</w:t>
      </w:r>
    </w:p>
    <w:p>
      <w:r>
        <w:t>慢性肝炎的特征性病理改变是桥接坏死，这种病变多见于中、重度患者。</w:t>
      </w:r>
    </w:p>
    <w:p>
      <w:pPr>
        <w:pStyle w:val="Heading2"/>
      </w:pPr>
      <w:r>
        <w:t>问题 18</w:t>
      </w:r>
    </w:p>
    <w:p>
      <w:r>
        <w:t>乙型肝炎病毒感染导致的毛玻璃样肝细胞病理改变的主要原因是？</w:t>
      </w:r>
    </w:p>
    <w:p>
      <w:pPr>
        <w:pStyle w:val="ListBullet"/>
      </w:pPr>
      <w:r>
        <w:t>A. 线粒体肿胀</w:t>
      </w:r>
    </w:p>
    <w:p>
      <w:pPr>
        <w:pStyle w:val="ListBullet"/>
      </w:pPr>
      <w:r>
        <w:t>B. 光面内质网增生并积存HBsAg颗粒</w:t>
      </w:r>
    </w:p>
    <w:p>
      <w:pPr>
        <w:pStyle w:val="ListBullet"/>
      </w:pPr>
      <w:r>
        <w:t>C. 溶酶体增多</w:t>
      </w:r>
    </w:p>
    <w:p>
      <w:pPr>
        <w:pStyle w:val="ListBullet"/>
      </w:pPr>
      <w:r>
        <w:t>D. 粗面内质网扩张</w:t>
      </w:r>
    </w:p>
    <w:p>
      <w:pPr>
        <w:pStyle w:val="Heading3"/>
      </w:pPr>
      <w:r>
        <w:t>答案</w:t>
      </w:r>
    </w:p>
    <w:p>
      <w:r>
        <w:t>正确答案: B</w:t>
      </w:r>
    </w:p>
    <w:p>
      <w:pPr>
        <w:pStyle w:val="Heading3"/>
      </w:pPr>
      <w:r>
        <w:t>解析</w:t>
      </w:r>
    </w:p>
    <w:p>
      <w:r>
        <w:t>乙型肝炎病毒感染导致的毛玻璃样变性主要是由于胞浆中的光面内质网增生，并且这些细胞中积存了大量的HBsAg颗粒，这是该病理改变的主要机制。</w:t>
      </w:r>
    </w:p>
    <w:p>
      <w:pPr>
        <w:pStyle w:val="Heading2"/>
      </w:pPr>
      <w:r>
        <w:t>问题 19</w:t>
      </w:r>
    </w:p>
    <w:p>
      <w:r>
        <w:t>对于肝硬化患者并发食管胃底静脉曲张破裂出血，首选的治疗方式是？</w:t>
      </w:r>
    </w:p>
    <w:p>
      <w:pPr>
        <w:pStyle w:val="ListBullet"/>
      </w:pPr>
      <w:r>
        <w:t>A. 口服止血药</w:t>
      </w:r>
    </w:p>
    <w:p>
      <w:pPr>
        <w:pStyle w:val="ListBullet"/>
      </w:pPr>
      <w:r>
        <w:t>B. 内镜下套扎或注射硬化剂</w:t>
      </w:r>
    </w:p>
    <w:p>
      <w:pPr>
        <w:pStyle w:val="ListBullet"/>
      </w:pPr>
      <w:r>
        <w:t>C. 立即进行肝脏移植手术</w:t>
      </w:r>
    </w:p>
    <w:p>
      <w:pPr>
        <w:pStyle w:val="ListBullet"/>
      </w:pPr>
      <w:r>
        <w:t>D. 使用抗生素预防感染</w:t>
      </w:r>
    </w:p>
    <w:p>
      <w:pPr>
        <w:pStyle w:val="Heading3"/>
      </w:pPr>
      <w:r>
        <w:t>答案</w:t>
      </w:r>
    </w:p>
    <w:p>
      <w:r>
        <w:t>正确答案: B</w:t>
      </w:r>
    </w:p>
    <w:p>
      <w:pPr>
        <w:pStyle w:val="Heading3"/>
      </w:pPr>
      <w:r>
        <w:t>解析</w:t>
      </w:r>
    </w:p>
    <w:p>
      <w:r>
        <w:t>肝硬化并发食管胃底静脉曲张破裂出血的首选治疗方式是内镜下套扎或注射硬化剂，以迅速控制出血。</w:t>
      </w:r>
    </w:p>
    <w:p>
      <w:pPr>
        <w:pStyle w:val="Heading2"/>
      </w:pPr>
      <w:r>
        <w:t>问题 20</w:t>
      </w:r>
    </w:p>
    <w:p>
      <w:r>
        <w:t>在动态增强CT扫描中，肝癌早期动脉期的表现是？</w:t>
      </w:r>
    </w:p>
    <w:p>
      <w:pPr>
        <w:pStyle w:val="ListBullet"/>
      </w:pPr>
      <w:r>
        <w:t>A. 无明显变化</w:t>
      </w:r>
    </w:p>
    <w:p>
      <w:pPr>
        <w:pStyle w:val="ListBullet"/>
      </w:pPr>
      <w:r>
        <w:t>B. 显著增强（‘快进快出’）</w:t>
      </w:r>
    </w:p>
    <w:p>
      <w:pPr>
        <w:pStyle w:val="ListBullet"/>
      </w:pPr>
      <w:r>
        <w:t>C. 持续低信号</w:t>
      </w:r>
    </w:p>
    <w:p>
      <w:pPr>
        <w:pStyle w:val="ListBullet"/>
      </w:pPr>
      <w:r>
        <w:t>D. 延迟高信号</w:t>
      </w:r>
    </w:p>
    <w:p>
      <w:pPr>
        <w:pStyle w:val="Heading3"/>
      </w:pPr>
      <w:r>
        <w:t>答案</w:t>
      </w:r>
    </w:p>
    <w:p>
      <w:r>
        <w:t>正确答案: B</w:t>
      </w:r>
    </w:p>
    <w:p>
      <w:pPr>
        <w:pStyle w:val="Heading3"/>
      </w:pPr>
      <w:r>
        <w:t>解析</w:t>
      </w:r>
    </w:p>
    <w:p>
      <w:r>
        <w:t>在动态增强CT扫描中，肝癌早期动脉期通常表现为显著增强（‘快进快出’），这是由于肿瘤血管丰富，在动脉期快速吸收对比剂。</w:t>
      </w:r>
    </w:p>
    <w:p>
      <w:pPr>
        <w:pStyle w:val="Heading2"/>
      </w:pPr>
      <w:r>
        <w:t>问题 21</w:t>
      </w:r>
    </w:p>
    <w:p>
      <w:r>
        <w:t>对于确诊为原发性肺结核的患者，以下哪种治疗原则最为恰当？</w:t>
      </w:r>
    </w:p>
    <w:p>
      <w:pPr>
        <w:pStyle w:val="ListBullet"/>
      </w:pPr>
      <w:r>
        <w:t>A. 仅进行对症支持治疗</w:t>
      </w:r>
    </w:p>
    <w:p>
      <w:pPr>
        <w:pStyle w:val="ListBullet"/>
      </w:pPr>
      <w:r>
        <w:t>B. 采用抗结核标准化疗方案</w:t>
      </w:r>
    </w:p>
    <w:p>
      <w:pPr>
        <w:pStyle w:val="ListBullet"/>
      </w:pPr>
      <w:r>
        <w:t>C. 立即施行手术切除病灶</w:t>
      </w:r>
    </w:p>
    <w:p>
      <w:pPr>
        <w:pStyle w:val="ListBullet"/>
      </w:pPr>
      <w:r>
        <w:t>D. 主要依赖免疫调节剂</w:t>
      </w:r>
    </w:p>
    <w:p>
      <w:pPr>
        <w:pStyle w:val="Heading3"/>
      </w:pPr>
      <w:r>
        <w:t>答案</w:t>
      </w:r>
    </w:p>
    <w:p>
      <w:r>
        <w:t>正确答案: B</w:t>
      </w:r>
    </w:p>
    <w:p>
      <w:pPr>
        <w:pStyle w:val="Heading3"/>
      </w:pPr>
      <w:r>
        <w:t>解析</w:t>
      </w:r>
    </w:p>
    <w:p>
      <w:r>
        <w:t>原发性肺结核是初次感染结核菌引起的肺结核，其治疗原则应遵循抗结核标准化疗方案，以确保有效控制和根治疾病。</w:t>
      </w:r>
    </w:p>
    <w:p>
      <w:pPr>
        <w:pStyle w:val="Heading2"/>
      </w:pPr>
      <w:r>
        <w:t>问题 22</w:t>
      </w:r>
    </w:p>
    <w:p>
      <w:r>
        <w:t>一位58岁的男性患者，主诉出现无痛性肉眼血尿，并伴有右侧腰痛及阴囊坠胀感。体检时发现右侧精索静脉曲张，在卧位时症状减轻。根据这些临床表现，最可能的诊断是什么？</w:t>
      </w:r>
    </w:p>
    <w:p>
      <w:pPr>
        <w:pStyle w:val="ListBullet"/>
      </w:pPr>
      <w:r>
        <w:t>A. 前列腺癌</w:t>
      </w:r>
    </w:p>
    <w:p>
      <w:pPr>
        <w:pStyle w:val="ListBullet"/>
      </w:pPr>
      <w:r>
        <w:t>B. 膀胱肿瘤</w:t>
      </w:r>
    </w:p>
    <w:p>
      <w:pPr>
        <w:pStyle w:val="ListBullet"/>
      </w:pPr>
      <w:r>
        <w:t>C. 肾结石</w:t>
      </w:r>
    </w:p>
    <w:p>
      <w:pPr>
        <w:pStyle w:val="ListBullet"/>
      </w:pPr>
      <w:r>
        <w:t>D. 肾癌</w:t>
      </w:r>
    </w:p>
    <w:p>
      <w:pPr>
        <w:pStyle w:val="Heading3"/>
      </w:pPr>
      <w:r>
        <w:t>答案</w:t>
      </w:r>
    </w:p>
    <w:p>
      <w:r>
        <w:t>正确答案: D</w:t>
      </w:r>
    </w:p>
    <w:p>
      <w:pPr>
        <w:pStyle w:val="Heading3"/>
      </w:pPr>
      <w:r>
        <w:t>解析</w:t>
      </w:r>
    </w:p>
    <w:p>
      <w:r>
        <w:t>该患者的临床表现为无痛性肉眼血尿、腰痛及阴囊坠胀感，并伴有右侧精索静脉曲张，这些症状高度提示可能存在肾癌。前列腺癌通常不会表现出明显的血尿症状；膀胱肿瘤虽然可出现无痛性血尿但较少伴有腰痛和阴囊内精索静脉曲张；而肾结石多表现为镜下血尿且一般不伴有精索静脉曲张。</w:t>
      </w:r>
    </w:p>
    <w:p>
      <w:pPr>
        <w:pStyle w:val="Heading2"/>
      </w:pPr>
      <w:r>
        <w:t>问题 23</w:t>
      </w:r>
    </w:p>
    <w:p>
      <w:r>
        <w:t>一位65岁的男性患者，有长期高血压病史，突然出现右侧肢体无力和言语不清的症状，CT检查显示右颞、枕、顶叶受损区域。请问最可能的诊断是什么？</w:t>
      </w:r>
    </w:p>
    <w:p>
      <w:pPr>
        <w:pStyle w:val="ListBullet"/>
      </w:pPr>
      <w:r>
        <w:t>A. 出血性脑卒中</w:t>
      </w:r>
    </w:p>
    <w:p>
      <w:pPr>
        <w:pStyle w:val="ListBullet"/>
      </w:pPr>
      <w:r>
        <w:t>B. 缺血性脑卒中</w:t>
      </w:r>
    </w:p>
    <w:p>
      <w:pPr>
        <w:pStyle w:val="ListBullet"/>
      </w:pPr>
      <w:r>
        <w:t>C. 颅内肿瘤</w:t>
      </w:r>
    </w:p>
    <w:p>
      <w:pPr>
        <w:pStyle w:val="ListBullet"/>
      </w:pPr>
      <w:r>
        <w:t>D. 颅内感染</w:t>
      </w:r>
    </w:p>
    <w:p>
      <w:pPr>
        <w:pStyle w:val="Heading3"/>
      </w:pPr>
      <w:r>
        <w:t>答案</w:t>
      </w:r>
    </w:p>
    <w:p>
      <w:r>
        <w:t>正确答案: B</w:t>
      </w:r>
    </w:p>
    <w:p>
      <w:pPr>
        <w:pStyle w:val="Heading3"/>
      </w:pPr>
      <w:r>
        <w:t>解析</w:t>
      </w:r>
    </w:p>
    <w:p>
      <w:r>
        <w:t>患者有长期高血压病史，突然出现右侧肢体无力和言语不清的症状，并且CT检查显示右颞、枕、顶叶受损区域。这些症状和影像学表现符合缺血性脑卒中的特征，因为缺血性脑卒中是由于大脑血管阻塞导致的脑部功能障碍，而长期高血压会增加这种风险。</w:t>
      </w:r>
    </w:p>
    <w:p>
      <w:pPr>
        <w:pStyle w:val="Heading2"/>
      </w:pPr>
      <w:r>
        <w:t>问题 24</w:t>
      </w:r>
    </w:p>
    <w:p>
      <w:r>
        <w:t>一名中年女性患者，有胆囊结石病史，主诉上腹痛并伴有恶心呕吐，体温升高且脉搏加快。B超检查显示胰腺肿大及周围积液，血淀粉酶水平升高。请问最可能的诊断是什么？</w:t>
      </w:r>
    </w:p>
    <w:p>
      <w:pPr>
        <w:pStyle w:val="ListBullet"/>
      </w:pPr>
      <w:r>
        <w:t>A. 急性阑尾炎</w:t>
      </w:r>
    </w:p>
    <w:p>
      <w:pPr>
        <w:pStyle w:val="ListBullet"/>
      </w:pPr>
      <w:r>
        <w:t>B. 急性胆囊炎</w:t>
      </w:r>
    </w:p>
    <w:p>
      <w:pPr>
        <w:pStyle w:val="ListBullet"/>
      </w:pPr>
      <w:r>
        <w:t>C. 急性胰腺炎</w:t>
      </w:r>
    </w:p>
    <w:p>
      <w:pPr>
        <w:pStyle w:val="ListBullet"/>
      </w:pPr>
      <w:r>
        <w:t>D. 胃溃疡穿孔</w:t>
      </w:r>
    </w:p>
    <w:p>
      <w:pPr>
        <w:pStyle w:val="Heading3"/>
      </w:pPr>
      <w:r>
        <w:t>答案</w:t>
      </w:r>
    </w:p>
    <w:p>
      <w:r>
        <w:t>正确答案: C</w:t>
      </w:r>
    </w:p>
    <w:p>
      <w:pPr>
        <w:pStyle w:val="Heading3"/>
      </w:pPr>
      <w:r>
        <w:t>解析</w:t>
      </w:r>
    </w:p>
    <w:p>
      <w:r>
        <w:t>根据患者的病史（有胆囊结石）、症状（上腹痛、恶心呕吐、体温升高和脉搏加快）以及检查结果（B超显示胰腺肿大及周围积液，血淀粉酶水平升高），符合急性胰腺炎的诊断标准。</w:t>
      </w:r>
    </w:p>
    <w:p>
      <w:pPr>
        <w:pStyle w:val="Heading2"/>
      </w:pPr>
      <w:r>
        <w:t>问题 25</w:t>
      </w:r>
    </w:p>
    <w:p>
      <w:r>
        <w:t>对于糖尿病视网膜改变4期患者，除了控制血糖外，以下哪一项是关键治疗措施？</w:t>
      </w:r>
    </w:p>
    <w:p>
      <w:pPr>
        <w:pStyle w:val="ListBullet"/>
      </w:pPr>
      <w:r>
        <w:t>A. 进行激光光凝术</w:t>
      </w:r>
    </w:p>
    <w:p>
      <w:pPr>
        <w:pStyle w:val="ListBullet"/>
      </w:pPr>
      <w:r>
        <w:t>B. 口服降压药</w:t>
      </w:r>
    </w:p>
    <w:p>
      <w:pPr>
        <w:pStyle w:val="ListBullet"/>
      </w:pPr>
      <w:r>
        <w:t>C. 使用抗血小板药物</w:t>
      </w:r>
    </w:p>
    <w:p>
      <w:pPr>
        <w:pStyle w:val="ListBullet"/>
      </w:pPr>
      <w:r>
        <w:t>D. 定期眼科检查</w:t>
      </w:r>
    </w:p>
    <w:p>
      <w:pPr>
        <w:pStyle w:val="Heading3"/>
      </w:pPr>
      <w:r>
        <w:t>答案</w:t>
      </w:r>
    </w:p>
    <w:p>
      <w:r>
        <w:t>正确答案: A</w:t>
      </w:r>
    </w:p>
    <w:p>
      <w:pPr>
        <w:pStyle w:val="Heading3"/>
      </w:pPr>
      <w:r>
        <w:t>解析</w:t>
      </w:r>
    </w:p>
    <w:p>
      <w:r>
        <w:t>糖尿病视网膜改变4期的患者，除了控制血糖外，进行激光光凝术是关键治疗措施之一，可以减少新生血管形成的风险，从而预防视力进一步恶化。</w:t>
      </w:r>
    </w:p>
    <w:p>
      <w:pPr>
        <w:pStyle w:val="Heading2"/>
      </w:pPr>
      <w:r>
        <w:t>问题 26</w:t>
      </w:r>
    </w:p>
    <w:p>
      <w:r>
        <w:t>呋塞米导致感音性耳聋的主要机制是什么？</w:t>
      </w:r>
    </w:p>
    <w:p>
      <w:pPr>
        <w:pStyle w:val="ListBullet"/>
      </w:pPr>
      <w:r>
        <w:t>A. 通过抑制Na+-K+-ATP酶，影响内淋巴液中钾离子的正常转运</w:t>
      </w:r>
    </w:p>
    <w:p>
      <w:pPr>
        <w:pStyle w:val="ListBullet"/>
      </w:pPr>
      <w:r>
        <w:t>B. 通过抑制Na+-K+-2Cl-同向转运体，影响内淋巴液中钾离子的正常转运</w:t>
      </w:r>
    </w:p>
    <w:p>
      <w:pPr>
        <w:pStyle w:val="ListBullet"/>
      </w:pPr>
      <w:r>
        <w:t>C. 直接损伤螺旋器中的毛细胞</w:t>
      </w:r>
    </w:p>
    <w:p>
      <w:pPr>
        <w:pStyle w:val="ListBullet"/>
      </w:pPr>
      <w:r>
        <w:t>D. 增加耳蜗内的液体压力</w:t>
      </w:r>
    </w:p>
    <w:p>
      <w:pPr>
        <w:pStyle w:val="Heading3"/>
      </w:pPr>
      <w:r>
        <w:t>答案</w:t>
      </w:r>
    </w:p>
    <w:p>
      <w:r>
        <w:t>正确答案: B</w:t>
      </w:r>
    </w:p>
    <w:p>
      <w:pPr>
        <w:pStyle w:val="Heading3"/>
      </w:pPr>
      <w:r>
        <w:t>解析</w:t>
      </w:r>
    </w:p>
    <w:p>
      <w:r>
        <w:t>呋塞米主要通过抑制Na+-K+-2Cl-同向转运体来干扰内淋巴液中钾离子的正常转运，从而影响内淋巴正电位的维持，最终导致感音性耳聋。</w:t>
      </w:r>
    </w:p>
    <w:p>
      <w:pPr>
        <w:pStyle w:val="Heading2"/>
      </w:pPr>
      <w:r>
        <w:t>问题 27</w:t>
      </w:r>
    </w:p>
    <w:p>
      <w:r>
        <w:t>一位患者出现呼气性呼吸困难，并伴有哮鸣音，被迫采取坐位或端坐位，且大汗淋漓。请问以下哪项实验室检查结果最有可能与该患者的症状相符合？</w:t>
      </w:r>
    </w:p>
    <w:p>
      <w:pPr>
        <w:pStyle w:val="ListBullet"/>
      </w:pPr>
      <w:r>
        <w:t>A. FEV1/FVC比值增大</w:t>
      </w:r>
    </w:p>
    <w:p>
      <w:pPr>
        <w:pStyle w:val="ListBullet"/>
      </w:pPr>
      <w:r>
        <w:t>B. FEV1减少而FVC相对稳定</w:t>
      </w:r>
    </w:p>
    <w:p>
      <w:pPr>
        <w:pStyle w:val="ListBullet"/>
      </w:pPr>
      <w:r>
        <w:t>C. 血红蛋白水平升高</w:t>
      </w:r>
    </w:p>
    <w:p>
      <w:pPr>
        <w:pStyle w:val="ListBullet"/>
      </w:pPr>
      <w:r>
        <w:t>D. 白细胞计数显著增加</w:t>
      </w:r>
    </w:p>
    <w:p>
      <w:pPr>
        <w:pStyle w:val="Heading3"/>
      </w:pPr>
      <w:r>
        <w:t>答案</w:t>
      </w:r>
    </w:p>
    <w:p>
      <w:r>
        <w:t>正确答案: B</w:t>
      </w:r>
    </w:p>
    <w:p>
      <w:pPr>
        <w:pStyle w:val="Heading3"/>
      </w:pPr>
      <w:r>
        <w:t>解析</w:t>
      </w:r>
    </w:p>
    <w:p>
      <w:r>
        <w:t>根据患者的症状，呼气性呼吸困难、哮鸣音、被迫采取坐位或端坐位以及大汗淋漓，这些是支气管哮喘发作的典型临床表现。在实验室检查中，FEV1减少而FVC相对稳定，导致FEV1/FVC比值减小，这是哮喘发作时常见的肺功能变化。</w:t>
      </w:r>
    </w:p>
    <w:p>
      <w:pPr>
        <w:pStyle w:val="Heading2"/>
      </w:pPr>
      <w:r>
        <w:t>问题 28</w:t>
      </w:r>
    </w:p>
    <w:p>
      <w:r>
        <w:t>对于出现肝性脑病的急性肝衰竭患者，下列哪种治疗措施是不适宜的？</w:t>
      </w:r>
    </w:p>
    <w:p>
      <w:pPr>
        <w:pStyle w:val="ListBullet"/>
      </w:pPr>
      <w:r>
        <w:t>A. 过度换气</w:t>
      </w:r>
    </w:p>
    <w:p>
      <w:pPr>
        <w:pStyle w:val="ListBullet"/>
      </w:pPr>
      <w:r>
        <w:t>B. 降低血氨水平</w:t>
      </w:r>
    </w:p>
    <w:p>
      <w:pPr>
        <w:pStyle w:val="ListBullet"/>
      </w:pPr>
      <w:r>
        <w:t>C. 维持水电解质平衡</w:t>
      </w:r>
    </w:p>
    <w:p>
      <w:pPr>
        <w:pStyle w:val="ListBullet"/>
      </w:pPr>
      <w:r>
        <w:t>D. 使用乳果糖</w:t>
      </w:r>
    </w:p>
    <w:p>
      <w:pPr>
        <w:pStyle w:val="Heading3"/>
      </w:pPr>
      <w:r>
        <w:t>答案</w:t>
      </w:r>
    </w:p>
    <w:p>
      <w:r>
        <w:t>正确答案: A</w:t>
      </w:r>
    </w:p>
    <w:p>
      <w:pPr>
        <w:pStyle w:val="Heading3"/>
      </w:pPr>
      <w:r>
        <w:t>解析</w:t>
      </w:r>
    </w:p>
    <w:p>
      <w:r>
        <w:t>对于出现肝性脑病的急性肝衰竭患者，过度换气会导致血中二氧化碳浓度下降，进而引起血管扩张和脑水肿加重，对患者不利。</w:t>
      </w:r>
    </w:p>
    <w:p>
      <w:pPr>
        <w:pStyle w:val="Heading2"/>
      </w:pPr>
      <w:r>
        <w:t>问题 29</w:t>
      </w:r>
    </w:p>
    <w:p>
      <w:r>
        <w:t>在颈椎创伤的CT诊断中，哪一项描述是正确的？</w:t>
      </w:r>
    </w:p>
    <w:p>
      <w:pPr>
        <w:pStyle w:val="ListBullet"/>
      </w:pPr>
      <w:r>
        <w:t>A. 环椎骨折时，CT不如X线平片能清晰显示骨折片和移位情况</w:t>
      </w:r>
    </w:p>
    <w:p>
      <w:pPr>
        <w:pStyle w:val="ListBullet"/>
      </w:pPr>
      <w:r>
        <w:t>B. CT可以观察到齿状突与前结节的关系，有助于判断脊髓损伤程度</w:t>
      </w:r>
    </w:p>
    <w:p>
      <w:pPr>
        <w:pStyle w:val="ListBullet"/>
      </w:pPr>
      <w:r>
        <w:t>C. 颈椎横突骨折一定会导致椎动脉损伤</w:t>
      </w:r>
    </w:p>
    <w:p>
      <w:pPr>
        <w:pStyle w:val="ListBullet"/>
      </w:pPr>
      <w:r>
        <w:t>D. MRI是评估颈椎创伤的首选方法，因为其对硬膜囊受压状况显示不如CT</w:t>
      </w:r>
    </w:p>
    <w:p>
      <w:pPr>
        <w:pStyle w:val="Heading3"/>
      </w:pPr>
      <w:r>
        <w:t>答案</w:t>
      </w:r>
    </w:p>
    <w:p>
      <w:r>
        <w:t>正确答案: B</w:t>
      </w:r>
    </w:p>
    <w:p>
      <w:pPr>
        <w:pStyle w:val="Heading3"/>
      </w:pPr>
      <w:r>
        <w:t>解析</w:t>
      </w:r>
    </w:p>
    <w:p>
      <w:r>
        <w:t>在颈椎创伤中，CT诊断能清晰地显示出环椎骨折片和移位情况，并且通过观察齿状突与前结节的关系可以判断脊髓损伤程度。选项A错误在于CT比X线平片更优；C项错误在于颈椎横突骨折可能但不一定导致椎动脉损伤；D项错误在于虽然MRI对软组织如硬膜囊的显示优于CT，但对于骨折和移位情况，CT仍是首选方法。</w:t>
      </w:r>
    </w:p>
    <w:p>
      <w:pPr>
        <w:pStyle w:val="Heading2"/>
      </w:pPr>
      <w:r>
        <w:t>问题 30</w:t>
      </w:r>
    </w:p>
    <w:p>
      <w:r>
        <w:t>一名25岁男性患者，主诉长期腰部疼痛和僵硬，症状在夜间或清晨加重，并伴有眼炎和疲劳感。体检发现其脊柱活动受限，X线检查显示双侧骶髂关节受累，早期表现为关节边缘模糊、锯齿状破坏及周围骨质硬化；随着病情进展，关节间隙变窄消失。此外，脊柱可出现方形椎改变。以下是该患者可能的诊断问题：</w:t>
      </w:r>
    </w:p>
    <w:p>
      <w:pPr>
        <w:pStyle w:val="Heading3"/>
      </w:pPr>
      <w:r>
        <w:t>子问题 30.1</w:t>
      </w:r>
    </w:p>
    <w:p>
      <w:r>
        <w:t>根据上述症状和检查结果，最有可能的诊断是什么？</w:t>
      </w:r>
    </w:p>
    <w:p>
      <w:pPr>
        <w:pStyle w:val="ListBullet"/>
      </w:pPr>
      <w:r>
        <w:t>A. 腰肌劳损</w:t>
      </w:r>
    </w:p>
    <w:p>
      <w:pPr>
        <w:pStyle w:val="ListBullet"/>
      </w:pPr>
      <w:r>
        <w:t>B. 强直性脊柱炎</w:t>
      </w:r>
    </w:p>
    <w:p>
      <w:pPr>
        <w:pStyle w:val="ListBullet"/>
      </w:pPr>
      <w:r>
        <w:t>C. 骨质疏松症</w:t>
      </w:r>
    </w:p>
    <w:p>
      <w:pPr>
        <w:pStyle w:val="ListBullet"/>
      </w:pPr>
      <w:r>
        <w:t>D. 椎间盘突出</w:t>
      </w:r>
    </w:p>
    <w:p>
      <w:pPr>
        <w:pStyle w:val="Heading4"/>
      </w:pPr>
      <w:r>
        <w:t>答案</w:t>
      </w:r>
    </w:p>
    <w:p>
      <w:r>
        <w:t>正确答案: B</w:t>
      </w:r>
    </w:p>
    <w:p>
      <w:pPr>
        <w:pStyle w:val="Heading4"/>
      </w:pPr>
      <w:r>
        <w:t>解析</w:t>
      </w:r>
    </w:p>
    <w:p>
      <w:r>
        <w:t>患者的症状包括长期腰部疼痛和僵硬，夜间或清晨加重，以及眼炎、疲劳感。X线检查显示双侧骶髂关节受累，早期表现为关节边缘模糊、锯齿状破坏及周围骨质硬化；随着病情进展，关节间隙变窄消失，脊柱出现方形椎改变。这些特征符合强直性脊柱炎的诊断标准。</w:t>
      </w:r>
    </w:p>
    <w:p>
      <w:pPr>
        <w:pStyle w:val="Heading3"/>
      </w:pPr>
      <w:r>
        <w:t>子问题 30.2</w:t>
      </w:r>
    </w:p>
    <w:p>
      <w:r>
        <w:t>该患者的X线检查结果中哪一项是强直性脊柱炎特有的影像学表现？</w:t>
      </w:r>
    </w:p>
    <w:p>
      <w:pPr>
        <w:pStyle w:val="ListBullet"/>
      </w:pPr>
      <w:r>
        <w:t>A. 腰肌劳损导致的肌肉萎缩</w:t>
      </w:r>
    </w:p>
    <w:p>
      <w:pPr>
        <w:pStyle w:val="ListBullet"/>
      </w:pPr>
      <w:r>
        <w:t>B. 双侧骶髂关节受累，早期表现为关节边缘模糊、锯齿状破坏及周围骨质硬化</w:t>
      </w:r>
    </w:p>
    <w:p>
      <w:pPr>
        <w:pStyle w:val="ListBullet"/>
      </w:pPr>
      <w:r>
        <w:t>C. 椎间盘突出引起的神经根压迫症状</w:t>
      </w:r>
    </w:p>
    <w:p>
      <w:pPr>
        <w:pStyle w:val="ListBullet"/>
      </w:pPr>
      <w:r>
        <w:t>D. 骨质疏松症导致的骨密度降低</w:t>
      </w:r>
    </w:p>
    <w:p>
      <w:pPr>
        <w:pStyle w:val="Heading4"/>
      </w:pPr>
      <w:r>
        <w:t>答案</w:t>
      </w:r>
    </w:p>
    <w:p>
      <w:r>
        <w:t>正确答案: B</w:t>
      </w:r>
    </w:p>
    <w:p>
      <w:pPr>
        <w:pStyle w:val="Heading4"/>
      </w:pPr>
      <w:r>
        <w:t>解析</w:t>
      </w:r>
    </w:p>
    <w:p>
      <w:r>
        <w:t>强直性脊柱炎在X线检查中的典型表现为双侧骶髂关节受累，早期可见关节边缘模糊、锯齿状破坏及周围骨质硬化；随着病情进展，关节间隙变窄消失。这些影像学特征是诊断强直性脊柱炎的重要依据之一。</w:t>
      </w:r>
    </w:p>
    <w:p>
      <w:pPr>
        <w:pStyle w:val="Heading3"/>
      </w:pPr>
      <w:r>
        <w:t>子问题 30.3</w:t>
      </w:r>
    </w:p>
    <w:p>
      <w:r>
        <w:t>该患者可能面临的长期并发症是什么？</w:t>
      </w:r>
    </w:p>
    <w:p>
      <w:pPr>
        <w:pStyle w:val="ListBullet"/>
      </w:pPr>
      <w:r>
        <w:t>A. 腰椎间盘突出症</w:t>
      </w:r>
    </w:p>
    <w:p>
      <w:pPr>
        <w:pStyle w:val="ListBullet"/>
      </w:pPr>
      <w:r>
        <w:t>B. 功能受限和脊柱融合</w:t>
      </w:r>
    </w:p>
    <w:p>
      <w:pPr>
        <w:pStyle w:val="ListBullet"/>
      </w:pPr>
      <w:r>
        <w:t>C. 骨质疏松导致的骨折</w:t>
      </w:r>
    </w:p>
    <w:p>
      <w:pPr>
        <w:pStyle w:val="ListBullet"/>
      </w:pPr>
      <w:r>
        <w:t>D. 肌肉萎缩</w:t>
      </w:r>
    </w:p>
    <w:p>
      <w:pPr>
        <w:pStyle w:val="Heading4"/>
      </w:pPr>
      <w:r>
        <w:t>答案</w:t>
      </w:r>
    </w:p>
    <w:p>
      <w:r>
        <w:t>正确答案: B</w:t>
      </w:r>
    </w:p>
    <w:p>
      <w:pPr>
        <w:pStyle w:val="Heading4"/>
      </w:pPr>
      <w:r>
        <w:t>解析</w:t>
      </w:r>
    </w:p>
    <w:p>
      <w:r>
        <w:t>强直性脊柱炎可能导致患者出现长期的功能受限，随着病情的发展，可能会发生脊柱的融合，进一步限制患者的活动能力。</w:t>
      </w:r>
    </w:p>
    <w:p>
      <w:pPr>
        <w:pStyle w:val="Heading2"/>
      </w:pPr>
      <w:r>
        <w:t>问题 31</w:t>
      </w:r>
    </w:p>
    <w:p>
      <w:r>
        <w:t>成人发病型糖尿病(MODY)的临床特点中，哪一项描述是错误的？</w:t>
      </w:r>
    </w:p>
    <w:p>
      <w:pPr>
        <w:pStyle w:val="ListBullet"/>
      </w:pPr>
      <w:r>
        <w:t>A. 家族中有代或三代以上符合常染色体显性遗传规律的发病史</w:t>
      </w:r>
    </w:p>
    <w:p>
      <w:pPr>
        <w:pStyle w:val="ListBullet"/>
      </w:pPr>
      <w:r>
        <w:t>B. 发病年龄小于25岁</w:t>
      </w:r>
    </w:p>
    <w:p>
      <w:pPr>
        <w:pStyle w:val="ListBullet"/>
      </w:pPr>
      <w:r>
        <w:t>C. 至少5年内需要应用胰岛素</w:t>
      </w:r>
    </w:p>
    <w:p>
      <w:pPr>
        <w:pStyle w:val="ListBullet"/>
      </w:pPr>
      <w:r>
        <w:t>D. 空腹血清C肽水平≥0.3nmol/L，在葡萄糖刺激后≥0.6nmol/L</w:t>
      </w:r>
    </w:p>
    <w:p>
      <w:pPr>
        <w:pStyle w:val="Heading3"/>
      </w:pPr>
      <w:r>
        <w:t>答案</w:t>
      </w:r>
    </w:p>
    <w:p>
      <w:r>
        <w:t>正确答案: C</w:t>
      </w:r>
    </w:p>
    <w:p>
      <w:pPr>
        <w:pStyle w:val="Heading3"/>
      </w:pPr>
      <w:r>
        <w:t>解析</w:t>
      </w:r>
    </w:p>
    <w:p>
      <w:r>
        <w:t>成人发病型糖尿病(MODY)的临床特点包括家族中有代或三代以上符合常染色体显性遗传规律的发病史，发病年龄小于25岁，无酮症倾向，至少5年内不需要应用胰岛素，空腹血清C肽水平≥0.3nmol/L，在葡萄糖刺激后≥0.6nmol/L。因此选项C描述错误，MODY患者在至少5年内是不需要使用胰岛素的。</w:t>
      </w:r>
    </w:p>
    <w:p>
      <w:pPr>
        <w:pStyle w:val="Heading2"/>
      </w:pPr>
      <w:r>
        <w:t>问题 32</w:t>
      </w:r>
    </w:p>
    <w:p>
      <w:r>
        <w:t>一名35岁男性患者，因咽痛、发热及全身不适就诊。实验室检查显示白细胞计数显著下降，中性粒细胞减少。请问该患者的症状最可能与下列哪种药物的不良反应有关？</w:t>
      </w:r>
    </w:p>
    <w:p>
      <w:pPr>
        <w:pStyle w:val="ListBullet"/>
      </w:pPr>
      <w:r>
        <w:t>A. 青霉素</w:t>
      </w:r>
    </w:p>
    <w:p>
      <w:pPr>
        <w:pStyle w:val="ListBullet"/>
      </w:pPr>
      <w:r>
        <w:t>B. 甲巯咪唑</w:t>
      </w:r>
    </w:p>
    <w:p>
      <w:pPr>
        <w:pStyle w:val="ListBullet"/>
      </w:pPr>
      <w:r>
        <w:t>C. 阿司匹林</w:t>
      </w:r>
    </w:p>
    <w:p>
      <w:pPr>
        <w:pStyle w:val="ListBullet"/>
      </w:pPr>
      <w:r>
        <w:t>D. 布洛芬</w:t>
      </w:r>
    </w:p>
    <w:p>
      <w:pPr>
        <w:pStyle w:val="Heading3"/>
      </w:pPr>
      <w:r>
        <w:t>答案</w:t>
      </w:r>
    </w:p>
    <w:p>
      <w:r>
        <w:t>正确答案: B</w:t>
      </w:r>
    </w:p>
    <w:p>
      <w:pPr>
        <w:pStyle w:val="Heading3"/>
      </w:pPr>
      <w:r>
        <w:t>解析</w:t>
      </w:r>
    </w:p>
    <w:p>
      <w:r>
        <w:t>根据题干描述，患者出现咽痛、发热及全身不适，并且实验室检查显示白细胞计数显著下降和中性粒细胞减少。这些症状与甲巯咪唑的不良反应——粒细胞减少症相符。</w:t>
      </w:r>
    </w:p>
    <w:p>
      <w:pPr>
        <w:pStyle w:val="Heading2"/>
      </w:pPr>
      <w:r>
        <w:t>问题 33</w:t>
      </w:r>
    </w:p>
    <w:p>
      <w:r>
        <w:t>一名45岁男性患者，近期出现四肢乏力、眼睑下垂等症状，并伴有皮肤发绀和呼吸气味异常。实验室检查显示其血铅水平升高。以下是该患者可能的诊断问题：</w:t>
      </w:r>
    </w:p>
    <w:p>
      <w:pPr>
        <w:pStyle w:val="Heading3"/>
      </w:pPr>
      <w:r>
        <w:t>子问题 33.1</w:t>
      </w:r>
    </w:p>
    <w:p>
      <w:r>
        <w:t>根据上述症状，最有可能的中毒类型是？</w:t>
      </w:r>
    </w:p>
    <w:p>
      <w:pPr>
        <w:pStyle w:val="ListBullet"/>
      </w:pPr>
      <w:r>
        <w:t>A. 氰化物中毒</w:t>
      </w:r>
    </w:p>
    <w:p>
      <w:pPr>
        <w:pStyle w:val="ListBullet"/>
      </w:pPr>
      <w:r>
        <w:t>B. 砷中毒</w:t>
      </w:r>
    </w:p>
    <w:p>
      <w:pPr>
        <w:pStyle w:val="ListBullet"/>
      </w:pPr>
      <w:r>
        <w:t>C. 铅中毒</w:t>
      </w:r>
    </w:p>
    <w:p>
      <w:pPr>
        <w:pStyle w:val="ListBullet"/>
      </w:pPr>
      <w:r>
        <w:t>D. 汞中毒</w:t>
      </w:r>
    </w:p>
    <w:p>
      <w:pPr>
        <w:pStyle w:val="Heading4"/>
      </w:pPr>
      <w:r>
        <w:t>答案</w:t>
      </w:r>
    </w:p>
    <w:p>
      <w:r>
        <w:t>正确答案: C</w:t>
      </w:r>
    </w:p>
    <w:p>
      <w:pPr>
        <w:pStyle w:val="Heading4"/>
      </w:pPr>
      <w:r>
        <w:t>解析</w:t>
      </w:r>
    </w:p>
    <w:p>
      <w:r>
        <w:t>患者出现四肢乏力、眼睑下垂和皮肤发绀，结合血铅水平升高，提示铅中毒的可能性最大。</w:t>
      </w:r>
    </w:p>
    <w:p>
      <w:pPr>
        <w:pStyle w:val="Heading2"/>
      </w:pPr>
      <w:r>
        <w:t>问题 34</w:t>
      </w:r>
    </w:p>
    <w:p>
      <w:r>
        <w:t>在对比剂不良反应中观察到麻疹样皮疹时，这通常指示何种级别的过敏反应？</w:t>
      </w:r>
    </w:p>
    <w:p>
      <w:pPr>
        <w:pStyle w:val="ListBullet"/>
      </w:pPr>
      <w:r>
        <w:t>A. 轻度</w:t>
      </w:r>
    </w:p>
    <w:p>
      <w:pPr>
        <w:pStyle w:val="ListBullet"/>
      </w:pPr>
      <w:r>
        <w:t>B. 中度</w:t>
      </w:r>
    </w:p>
    <w:p>
      <w:pPr>
        <w:pStyle w:val="ListBullet"/>
      </w:pPr>
      <w:r>
        <w:t>C. 重度</w:t>
      </w:r>
    </w:p>
    <w:p>
      <w:pPr>
        <w:pStyle w:val="ListBullet"/>
      </w:pPr>
      <w:r>
        <w:t>D. 危及生命</w:t>
      </w:r>
    </w:p>
    <w:p>
      <w:pPr>
        <w:pStyle w:val="Heading3"/>
      </w:pPr>
      <w:r>
        <w:t>答案</w:t>
      </w:r>
    </w:p>
    <w:p>
      <w:r>
        <w:t>正确答案: B</w:t>
      </w:r>
    </w:p>
    <w:p>
      <w:pPr>
        <w:pStyle w:val="Heading3"/>
      </w:pPr>
      <w:r>
        <w:t>解析</w:t>
      </w:r>
    </w:p>
    <w:p>
      <w:r>
        <w:t>根据知识库内容，麻疹样皮疹表现为皮肤上出现类似麻疹的红色斑点或丘疹，在碘制造影剂中度变态反应中可见到此症状。因此，观察到麻疹样皮疹时通常指示的是中度过敏反应。</w:t>
      </w:r>
    </w:p>
    <w:p>
      <w:pPr>
        <w:pStyle w:val="Heading2"/>
      </w:pPr>
      <w:r>
        <w:t>问题 35</w:t>
      </w:r>
    </w:p>
    <w:p>
      <w:r>
        <w:t>一名患者在肺部CT检查中发现右肺门增大，伴有分叶状肿块及纵隔淋巴结肿大。根据这些影像学特征，最可能的诊断是什么？</w:t>
      </w:r>
    </w:p>
    <w:p>
      <w:pPr>
        <w:pStyle w:val="ListBullet"/>
      </w:pPr>
      <w:r>
        <w:t>A. 肺炎</w:t>
      </w:r>
    </w:p>
    <w:p>
      <w:pPr>
        <w:pStyle w:val="ListBullet"/>
      </w:pPr>
      <w:r>
        <w:t>B. 肺癌</w:t>
      </w:r>
    </w:p>
    <w:p>
      <w:pPr>
        <w:pStyle w:val="ListBullet"/>
      </w:pPr>
      <w:r>
        <w:t>C. 肺动脉高压</w:t>
      </w:r>
    </w:p>
    <w:p>
      <w:pPr>
        <w:pStyle w:val="ListBullet"/>
      </w:pPr>
      <w:r>
        <w:t>D. 淋巴瘤</w:t>
      </w:r>
    </w:p>
    <w:p>
      <w:pPr>
        <w:pStyle w:val="Heading3"/>
      </w:pPr>
      <w:r>
        <w:t>答案</w:t>
      </w:r>
    </w:p>
    <w:p>
      <w:r>
        <w:t>正确答案: B</w:t>
      </w:r>
    </w:p>
    <w:p>
      <w:pPr>
        <w:pStyle w:val="Heading3"/>
      </w:pPr>
      <w:r>
        <w:t>解析</w:t>
      </w:r>
    </w:p>
    <w:p>
      <w:r>
        <w:t>右肺门增大伴有分叶状肿块及纵隔淋巴结肿大是肺癌在CT影像学上的典型表现。这些特征有助于进一步明确诊断并判断肺癌的分期，而肺炎、肺动脉高压和淋巴瘤通常不会表现出这样的特定影像学特征。</w:t>
      </w:r>
    </w:p>
    <w:p>
      <w:pPr>
        <w:pStyle w:val="Heading2"/>
      </w:pPr>
      <w:r>
        <w:t>问题 36</w:t>
      </w:r>
    </w:p>
    <w:p>
      <w:r>
        <w:t>在以下疾病中，哪些可以通过X光检查进行诊断，并且涉及到骨骼系统的病变？</w:t>
      </w:r>
    </w:p>
    <w:p>
      <w:pPr>
        <w:pStyle w:val="ListBullet"/>
      </w:pPr>
      <w:r>
        <w:t>A. 强直性脊柱炎</w:t>
      </w:r>
    </w:p>
    <w:p>
      <w:pPr>
        <w:pStyle w:val="ListBullet"/>
      </w:pPr>
      <w:r>
        <w:t>B. 骨巨细胞瘤</w:t>
      </w:r>
    </w:p>
    <w:p>
      <w:pPr>
        <w:pStyle w:val="ListBullet"/>
      </w:pPr>
      <w:r>
        <w:t>C. 结肠袋消失及变形缩短</w:t>
      </w:r>
    </w:p>
    <w:p>
      <w:pPr>
        <w:pStyle w:val="ListBullet"/>
      </w:pPr>
      <w:r>
        <w:t>D. 关节积液</w:t>
      </w:r>
    </w:p>
    <w:p>
      <w:pPr>
        <w:pStyle w:val="Heading3"/>
      </w:pPr>
      <w:r>
        <w:t>答案</w:t>
      </w:r>
    </w:p>
    <w:p>
      <w:r>
        <w:t>正确答案: A, B</w:t>
      </w:r>
    </w:p>
    <w:p>
      <w:pPr>
        <w:pStyle w:val="Heading3"/>
      </w:pPr>
      <w:r>
        <w:t>解析</w:t>
      </w:r>
    </w:p>
    <w:p>
      <w:r>
        <w:t>选项A的强直性脊柱炎和选项B的骨巨细胞瘤都是可以通过X光检查进行诊断，并且主要涉及骨骼系统的病变。而选项C的结肠袋消失及变形缩短是消化系统疾病，不直接通过骨骼系统的X光检查来诊断；选项D的关节积液虽然可以由X线检查提示存在，但其主要是软组织的变化，不是骨骼系统的病变。</w:t>
      </w:r>
    </w:p>
    <w:p>
      <w:pPr>
        <w:pStyle w:val="Heading2"/>
      </w:pPr>
      <w:r>
        <w:t>问题 37</w:t>
      </w:r>
    </w:p>
    <w:p>
      <w:r>
        <w:t>一名45岁男性患者，有长期饮酒史，近几个月出现腹部胀满感和右上腹疼痛，伴有轻微黄疸，体检时发现肝脏增大且质地坚硬。</w:t>
      </w:r>
    </w:p>
    <w:p>
      <w:pPr>
        <w:pStyle w:val="Heading3"/>
      </w:pPr>
      <w:r>
        <w:t>子问题 37.1</w:t>
      </w:r>
    </w:p>
    <w:p>
      <w:r>
        <w:t>该患者的最可能诊断是？</w:t>
      </w:r>
    </w:p>
    <w:p>
      <w:pPr>
        <w:pStyle w:val="ListBullet"/>
      </w:pPr>
      <w:r>
        <w:t>A. 肝硬化</w:t>
      </w:r>
    </w:p>
    <w:p>
      <w:pPr>
        <w:pStyle w:val="ListBullet"/>
      </w:pPr>
      <w:r>
        <w:t>B. 胆囊炎</w:t>
      </w:r>
    </w:p>
    <w:p>
      <w:pPr>
        <w:pStyle w:val="ListBullet"/>
      </w:pPr>
      <w:r>
        <w:t>C. 急性胰腺炎</w:t>
      </w:r>
    </w:p>
    <w:p>
      <w:pPr>
        <w:pStyle w:val="ListBullet"/>
      </w:pPr>
      <w:r>
        <w:t>D. 胃溃疡</w:t>
      </w:r>
    </w:p>
    <w:p>
      <w:pPr>
        <w:pStyle w:val="Heading4"/>
      </w:pPr>
      <w:r>
        <w:t>答案</w:t>
      </w:r>
    </w:p>
    <w:p>
      <w:r>
        <w:t>正确答案: A</w:t>
      </w:r>
    </w:p>
    <w:p>
      <w:pPr>
        <w:pStyle w:val="Heading4"/>
      </w:pPr>
      <w:r>
        <w:t>解析</w:t>
      </w:r>
    </w:p>
    <w:p>
      <w:r>
        <w:t>患者有长期饮酒史，腹部胀满感、右上腹疼痛以及轻微黄疸等症状提示可能存在肝脏疾病。体检发现肝脏增大且质地坚硬进一步支持肝硬化的诊断。</w:t>
      </w:r>
    </w:p>
    <w:p>
      <w:pPr>
        <w:pStyle w:val="Heading3"/>
      </w:pPr>
      <w:r>
        <w:t>子问题 37.2</w:t>
      </w:r>
    </w:p>
    <w:p>
      <w:r>
        <w:t>对于该患者的检查项目首选是？</w:t>
      </w:r>
    </w:p>
    <w:p>
      <w:pPr>
        <w:pStyle w:val="ListBullet"/>
      </w:pPr>
      <w:r>
        <w:t>A. 胃镜</w:t>
      </w:r>
    </w:p>
    <w:p>
      <w:pPr>
        <w:pStyle w:val="ListBullet"/>
      </w:pPr>
      <w:r>
        <w:t>B. 腹部CT</w:t>
      </w:r>
    </w:p>
    <w:p>
      <w:pPr>
        <w:pStyle w:val="ListBullet"/>
      </w:pPr>
      <w:r>
        <w:t>C. 血液生化检查</w:t>
      </w:r>
    </w:p>
    <w:p>
      <w:pPr>
        <w:pStyle w:val="ListBullet"/>
      </w:pPr>
      <w:r>
        <w:t>D. 肝脏超声</w:t>
      </w:r>
    </w:p>
    <w:p>
      <w:pPr>
        <w:pStyle w:val="Heading4"/>
      </w:pPr>
      <w:r>
        <w:t>答案</w:t>
      </w:r>
    </w:p>
    <w:p>
      <w:r>
        <w:t>正确答案: D</w:t>
      </w:r>
    </w:p>
    <w:p>
      <w:pPr>
        <w:pStyle w:val="Heading4"/>
      </w:pPr>
      <w:r>
        <w:t>解析</w:t>
      </w:r>
    </w:p>
    <w:p>
      <w:r>
        <w:t>肝脏超声是一种无创、便捷的检查方法，能够初步评估肝脏大小、形态和结构变化，对于肝硬化的诊断具有重要价值。</w:t>
      </w:r>
    </w:p>
    <w:p>
      <w:pPr>
        <w:pStyle w:val="Heading3"/>
      </w:pPr>
      <w:r>
        <w:t>子问题 37.3</w:t>
      </w:r>
    </w:p>
    <w:p>
      <w:r>
        <w:t>该患者在进行肝脏超声前需要做哪些准备？</w:t>
      </w:r>
    </w:p>
    <w:p>
      <w:pPr>
        <w:pStyle w:val="ListBullet"/>
      </w:pPr>
      <w:r>
        <w:t>A. 无需特殊准备</w:t>
      </w:r>
    </w:p>
    <w:p>
      <w:pPr>
        <w:pStyle w:val="ListBullet"/>
      </w:pPr>
      <w:r>
        <w:t>B. 空腹8小时以上</w:t>
      </w:r>
    </w:p>
    <w:p>
      <w:pPr>
        <w:pStyle w:val="ListBullet"/>
      </w:pPr>
      <w:r>
        <w:t>C. 饮水500ml后检查</w:t>
      </w:r>
    </w:p>
    <w:p>
      <w:pPr>
        <w:pStyle w:val="ListBullet"/>
      </w:pPr>
      <w:r>
        <w:t>D. 服用泻药</w:t>
      </w:r>
    </w:p>
    <w:p>
      <w:pPr>
        <w:pStyle w:val="Heading4"/>
      </w:pPr>
      <w:r>
        <w:t>答案</w:t>
      </w:r>
    </w:p>
    <w:p>
      <w:r>
        <w:t>正确答案: B</w:t>
      </w:r>
    </w:p>
    <w:p>
      <w:pPr>
        <w:pStyle w:val="Heading4"/>
      </w:pPr>
      <w:r>
        <w:t>解析</w:t>
      </w:r>
    </w:p>
    <w:p>
      <w:r>
        <w:t>进行肝脏超声时，患者需要在检查前至少禁食8小时以确保胃肠道气体减少，避免影响图像质量。</w:t>
      </w:r>
    </w:p>
    <w:p>
      <w:pPr>
        <w:pStyle w:val="Heading2"/>
      </w:pPr>
      <w:r>
        <w:t>问题 38</w:t>
      </w:r>
    </w:p>
    <w:p>
      <w:r>
        <w:t>在耳鼻喉科领域，当怀疑患者患有三叉神经病变时，应选择哪种摄影体位进行进一步诊断？</w:t>
      </w:r>
    </w:p>
    <w:p>
      <w:pPr>
        <w:pStyle w:val="ListBullet"/>
      </w:pPr>
      <w:r>
        <w:t>A. 颈椎正位</w:t>
      </w:r>
    </w:p>
    <w:p>
      <w:pPr>
        <w:pStyle w:val="ListBullet"/>
      </w:pPr>
      <w:r>
        <w:t>B. 颅底位</w:t>
      </w:r>
    </w:p>
    <w:p>
      <w:pPr>
        <w:pStyle w:val="ListBullet"/>
      </w:pPr>
      <w:r>
        <w:t>C. 胸部侧位</w:t>
      </w:r>
    </w:p>
    <w:p>
      <w:pPr>
        <w:pStyle w:val="ListBullet"/>
      </w:pPr>
      <w:r>
        <w:t>D. 腰椎斜位</w:t>
      </w:r>
    </w:p>
    <w:p>
      <w:pPr>
        <w:pStyle w:val="Heading3"/>
      </w:pPr>
      <w:r>
        <w:t>答案</w:t>
      </w:r>
    </w:p>
    <w:p>
      <w:r>
        <w:t>正确答案: B</w:t>
      </w:r>
    </w:p>
    <w:p>
      <w:pPr>
        <w:pStyle w:val="Heading3"/>
      </w:pPr>
      <w:r>
        <w:t>解析</w:t>
      </w:r>
    </w:p>
    <w:p>
      <w:r>
        <w:t>在耳鼻喉科领域，当怀疑患者患有三叉神经病变时，应选择颅底位体位进行摄影检查。这种体位主要用于观察颅底骨骼情况，适用于诊断涉及眼、耳鼻喉及神经系统的问题。</w:t>
      </w:r>
    </w:p>
    <w:p>
      <w:pPr>
        <w:pStyle w:val="Heading2"/>
      </w:pPr>
      <w:r>
        <w:t>问题 39</w:t>
      </w:r>
    </w:p>
    <w:p>
      <w:r>
        <w:t>哮喘发作时，支气管会收缩并伴随哪些临床表现？</w:t>
      </w:r>
    </w:p>
    <w:p>
      <w:pPr>
        <w:pStyle w:val="ListBullet"/>
      </w:pPr>
      <w:r>
        <w:t>A. 吸气音延长和哮鸣音</w:t>
      </w:r>
    </w:p>
    <w:p>
      <w:pPr>
        <w:pStyle w:val="ListBullet"/>
      </w:pPr>
      <w:r>
        <w:t>B. 呼气音减弱和广泛哮鸣音</w:t>
      </w:r>
    </w:p>
    <w:p>
      <w:pPr>
        <w:pStyle w:val="ListBullet"/>
      </w:pPr>
      <w:r>
        <w:t>C. 呼吸音增强和胸痛</w:t>
      </w:r>
    </w:p>
    <w:p>
      <w:pPr>
        <w:pStyle w:val="ListBullet"/>
      </w:pPr>
      <w:r>
        <w:t>D. 吸气性呼吸困难和咳嗽</w:t>
      </w:r>
    </w:p>
    <w:p>
      <w:pPr>
        <w:pStyle w:val="Heading3"/>
      </w:pPr>
      <w:r>
        <w:t>答案</w:t>
      </w:r>
    </w:p>
    <w:p>
      <w:r>
        <w:t>正确答案: B</w:t>
      </w:r>
    </w:p>
    <w:p>
      <w:pPr>
        <w:pStyle w:val="Heading3"/>
      </w:pPr>
      <w:r>
        <w:t>解析</w:t>
      </w:r>
    </w:p>
    <w:p>
      <w:r>
        <w:t>哮喘发作时，支气管收缩导致双肺呼吸音减弱，并可能伴随广泛的哮鸣音。</w:t>
      </w:r>
    </w:p>
    <w:p>
      <w:pPr>
        <w:pStyle w:val="Heading2"/>
      </w:pPr>
      <w:r>
        <w:t>问题 40</w:t>
      </w:r>
    </w:p>
    <w:p>
      <w:r>
        <w:t>一位35岁女性患者，近期出现关节疼痛、面部皮疹以及反复发热症状。实验室检查显示抗SSA抗体阳性。以下是该患者可能的诊断问题：</w:t>
      </w:r>
    </w:p>
    <w:p>
      <w:pPr>
        <w:pStyle w:val="Heading3"/>
      </w:pPr>
      <w:r>
        <w:t>子问题 40.1</w:t>
      </w:r>
    </w:p>
    <w:p>
      <w:r>
        <w:t>根据上述临床表现和实验室结果，最有可能的诊断是什么？</w:t>
      </w:r>
    </w:p>
    <w:p>
      <w:pPr>
        <w:pStyle w:val="ListBullet"/>
      </w:pPr>
      <w:r>
        <w:t>A. 系统性红斑狼疮（SLE）</w:t>
      </w:r>
    </w:p>
    <w:p>
      <w:pPr>
        <w:pStyle w:val="ListBullet"/>
      </w:pPr>
      <w:r>
        <w:t>B. Goodpasture综合征</w:t>
      </w:r>
    </w:p>
    <w:p>
      <w:pPr>
        <w:pStyle w:val="ListBullet"/>
      </w:pPr>
      <w:r>
        <w:t>C. 类风湿关节炎</w:t>
      </w:r>
    </w:p>
    <w:p>
      <w:pPr>
        <w:pStyle w:val="ListBullet"/>
      </w:pPr>
      <w:r>
        <w:t>D. 干燥综合症</w:t>
      </w:r>
    </w:p>
    <w:p>
      <w:pPr>
        <w:pStyle w:val="Heading4"/>
      </w:pPr>
      <w:r>
        <w:t>答案</w:t>
      </w:r>
    </w:p>
    <w:p>
      <w:r>
        <w:t>正确答案: A</w:t>
      </w:r>
    </w:p>
    <w:p>
      <w:pPr>
        <w:pStyle w:val="Heading4"/>
      </w:pPr>
      <w:r>
        <w:t>解析</w:t>
      </w:r>
    </w:p>
    <w:p>
      <w:r>
        <w:t>患者出现典型的SLE症状，包括关节疼痛、面部皮疹和发热，并且抗SSA抗体阳性。这些特征性表现支持系统性红斑狼疮的诊断。</w:t>
      </w:r>
    </w:p>
    <w:p>
      <w:pPr>
        <w:pStyle w:val="Heading3"/>
      </w:pPr>
      <w:r>
        <w:t>子问题 40.2</w:t>
      </w:r>
    </w:p>
    <w:p>
      <w:r>
        <w:t>以下哪项检查对于进一步确认上述诊断最有帮助？</w:t>
      </w:r>
    </w:p>
    <w:p>
      <w:pPr>
        <w:pStyle w:val="ListBullet"/>
      </w:pPr>
      <w:r>
        <w:t>A. 血清肌酐水平测定</w:t>
      </w:r>
    </w:p>
    <w:p>
      <w:pPr>
        <w:pStyle w:val="ListBullet"/>
      </w:pPr>
      <w:r>
        <w:t>B. 特异性抗体检测（如抗dsDNA抗体）</w:t>
      </w:r>
    </w:p>
    <w:p>
      <w:pPr>
        <w:pStyle w:val="ListBullet"/>
      </w:pPr>
      <w:r>
        <w:t>C. 胸部X光片</w:t>
      </w:r>
    </w:p>
    <w:p>
      <w:pPr>
        <w:pStyle w:val="ListBullet"/>
      </w:pPr>
      <w:r>
        <w:t>D. 肺功能测试</w:t>
      </w:r>
    </w:p>
    <w:p>
      <w:pPr>
        <w:pStyle w:val="Heading4"/>
      </w:pPr>
      <w:r>
        <w:t>答案</w:t>
      </w:r>
    </w:p>
    <w:p>
      <w:r>
        <w:t>正确答案: B</w:t>
      </w:r>
    </w:p>
    <w:p>
      <w:pPr>
        <w:pStyle w:val="Heading4"/>
      </w:pPr>
      <w:r>
        <w:t>解析</w:t>
      </w:r>
    </w:p>
    <w:p>
      <w:r>
        <w:t>进一步的特异性抗体检测，例如抗dsDNA抗体等，对于确认系统性红斑狼疮具有重要价值。这些抗体的存在可以作为SLE诊断的重要依据之一。</w:t>
      </w:r>
    </w:p>
    <w:p>
      <w:pPr>
        <w:pStyle w:val="Heading2"/>
      </w:pPr>
      <w:r>
        <w:t>问题 41</w:t>
      </w:r>
    </w:p>
    <w:p>
      <w:r>
        <w:t>肺炎链球菌感染后获得特异性免疫的主要机制是什么？</w:t>
      </w:r>
    </w:p>
    <w:p>
      <w:pPr>
        <w:pStyle w:val="ListBullet"/>
      </w:pPr>
      <w:r>
        <w:t>A. 通过补体系统的直接杀菌作用</w:t>
      </w:r>
    </w:p>
    <w:p>
      <w:pPr>
        <w:pStyle w:val="ListBullet"/>
      </w:pPr>
      <w:r>
        <w:t>B. 由胆汁溶菌试验阳性决定的免疫反应</w:t>
      </w:r>
    </w:p>
    <w:p>
      <w:pPr>
        <w:pStyle w:val="ListBullet"/>
      </w:pPr>
      <w:r>
        <w:t>C. 针对同型肺炎链球菌二次感染的抗体产生</w:t>
      </w:r>
    </w:p>
    <w:p>
      <w:pPr>
        <w:pStyle w:val="ListBullet"/>
      </w:pPr>
      <w:r>
        <w:t>D. 清蛋白结合并运送病原体抗原至淋巴组织</w:t>
      </w:r>
    </w:p>
    <w:p>
      <w:pPr>
        <w:pStyle w:val="Heading3"/>
      </w:pPr>
      <w:r>
        <w:t>答案</w:t>
      </w:r>
    </w:p>
    <w:p>
      <w:r>
        <w:t>正确答案: C</w:t>
      </w:r>
    </w:p>
    <w:p>
      <w:pPr>
        <w:pStyle w:val="Heading3"/>
      </w:pPr>
      <w:r>
        <w:t>解析</w:t>
      </w:r>
    </w:p>
    <w:p>
      <w:r>
        <w:t>特异性免疫是机体对特定病原体产生的免疫反应，对于肺炎链球菌而言，在初次感染后会产生针对同型细菌的抗体，从而在二次接触时能够有效抵抗该种细菌的再次侵袭。</w:t>
      </w:r>
    </w:p>
    <w:p>
      <w:pPr>
        <w:pStyle w:val="Heading2"/>
      </w:pPr>
      <w:r>
        <w:t>问题 42</w:t>
      </w:r>
    </w:p>
    <w:p>
      <w:r>
        <w:t>一名患者出现持续咳嗽，伴有低热、夜间盗汗及体重下降等症状，并且胸部X光片显示有炎性成分。痰液检查未发现结核杆菌，但医生怀疑是结核病。请问在这种情况下，最合适的治疗方案是什么？</w:t>
      </w:r>
    </w:p>
    <w:p>
      <w:pPr>
        <w:pStyle w:val="ListBullet"/>
      </w:pPr>
      <w:r>
        <w:t>A. 立即进行手术治疗</w:t>
      </w:r>
    </w:p>
    <w:p>
      <w:pPr>
        <w:pStyle w:val="ListBullet"/>
      </w:pPr>
      <w:r>
        <w:t>B. 观察暂不用化疗</w:t>
      </w:r>
    </w:p>
    <w:p>
      <w:pPr>
        <w:pStyle w:val="ListBullet"/>
      </w:pPr>
      <w:r>
        <w:t>C. 使用大剂量抗生素治疗</w:t>
      </w:r>
    </w:p>
    <w:p>
      <w:pPr>
        <w:pStyle w:val="ListBullet"/>
      </w:pPr>
      <w:r>
        <w:t>D. 采用短程化疗</w:t>
      </w:r>
    </w:p>
    <w:p>
      <w:pPr>
        <w:pStyle w:val="Heading3"/>
      </w:pPr>
      <w:r>
        <w:t>答案</w:t>
      </w:r>
    </w:p>
    <w:p>
      <w:r>
        <w:t>正确答案: D</w:t>
      </w:r>
    </w:p>
    <w:p>
      <w:pPr>
        <w:pStyle w:val="Heading3"/>
      </w:pPr>
      <w:r>
        <w:t>解析</w:t>
      </w:r>
    </w:p>
    <w:p>
      <w:r>
        <w:t>根据患者的症状和X光片显示的炎性成分，虽然痰液检查未发现结核杆菌，但医生怀疑是结核病。对于具有结核中毒症状且X线显示有炎性成分的病人需要进行化疗。初始病例条件允许时应采用短程化疗（6-9个月）而非全程12个月。</w:t>
      </w:r>
    </w:p>
    <w:p>
      <w:pPr>
        <w:pStyle w:val="Heading2"/>
      </w:pPr>
      <w:r>
        <w:t>问题 43</w:t>
      </w:r>
    </w:p>
    <w:p>
      <w:r>
        <w:t>一名患有肺朗格汉斯细胞组织细胞增生症(PLCH)的患者正在接受化疗治疗，请问下列哪种药物不是用于该病的标准化疗药物？</w:t>
      </w:r>
    </w:p>
    <w:p>
      <w:pPr>
        <w:pStyle w:val="ListBullet"/>
      </w:pPr>
      <w:r>
        <w:t>A. 长春碱</w:t>
      </w:r>
    </w:p>
    <w:p>
      <w:pPr>
        <w:pStyle w:val="ListBullet"/>
      </w:pPr>
      <w:r>
        <w:t>B. 环磷酰胺</w:t>
      </w:r>
    </w:p>
    <w:p>
      <w:pPr>
        <w:pStyle w:val="ListBullet"/>
      </w:pPr>
      <w:r>
        <w:t>C. 白消安</w:t>
      </w:r>
    </w:p>
    <w:p>
      <w:pPr>
        <w:pStyle w:val="ListBullet"/>
      </w:pPr>
      <w:r>
        <w:t>D. 甲巯咪唑</w:t>
      </w:r>
    </w:p>
    <w:p>
      <w:pPr>
        <w:pStyle w:val="Heading3"/>
      </w:pPr>
      <w:r>
        <w:t>答案</w:t>
      </w:r>
    </w:p>
    <w:p>
      <w:r>
        <w:t>正确答案: D</w:t>
      </w:r>
    </w:p>
    <w:p>
      <w:pPr>
        <w:pStyle w:val="Heading3"/>
      </w:pPr>
      <w:r>
        <w:t>解析</w:t>
      </w:r>
    </w:p>
    <w:p>
      <w:r>
        <w:t>长春碱、环磷酰胺和白消安是治疗肺朗格汉斯细胞组织细胞增生症(PLCH)的化疗药物之一，而甲巯咪唑主要用于抑制甲状腺激素合成，用于治疗轻中度甲状腺功能亢进症。</w:t>
      </w:r>
    </w:p>
    <w:p>
      <w:pPr>
        <w:pStyle w:val="Heading2"/>
      </w:pPr>
      <w:r>
        <w:t>问题 44</w:t>
      </w:r>
    </w:p>
    <w:p>
      <w:r>
        <w:t>对于一位患者，其主诉为大腿后方疼痛，并且在坐骨神经路径上有明显的压痛点，但没有出现大腿外侧皮肤感觉障碍的症状。请问该患者的最可能诊断是什么？</w:t>
      </w:r>
    </w:p>
    <w:p>
      <w:pPr>
        <w:pStyle w:val="ListBullet"/>
      </w:pPr>
      <w:r>
        <w:t>A. 腰椎间盘突出症</w:t>
      </w:r>
    </w:p>
    <w:p>
      <w:pPr>
        <w:pStyle w:val="ListBullet"/>
      </w:pPr>
      <w:r>
        <w:t>B. 坐骨神经痛</w:t>
      </w:r>
    </w:p>
    <w:p>
      <w:pPr>
        <w:pStyle w:val="ListBullet"/>
      </w:pPr>
      <w:r>
        <w:t>C. 股骨头坏死</w:t>
      </w:r>
    </w:p>
    <w:p>
      <w:pPr>
        <w:pStyle w:val="ListBullet"/>
      </w:pPr>
      <w:r>
        <w:t>D. 髋关节炎</w:t>
      </w:r>
    </w:p>
    <w:p>
      <w:pPr>
        <w:pStyle w:val="Heading3"/>
      </w:pPr>
      <w:r>
        <w:t>答案</w:t>
      </w:r>
    </w:p>
    <w:p>
      <w:r>
        <w:t>正确答案: B</w:t>
      </w:r>
    </w:p>
    <w:p>
      <w:pPr>
        <w:pStyle w:val="Heading3"/>
      </w:pPr>
      <w:r>
        <w:t>解析</w:t>
      </w:r>
    </w:p>
    <w:p>
      <w:r>
        <w:t>根据知识库内容，坐骨神经痛是由L4～S3神经根组成的病症，特征包括坐骨神经有压痛点以及病侧大腿后方疼痛，而不是大腿外侧皮肤感觉障碍。因此，该患者的症状与坐骨神经痛的描述最为匹配。</w:t>
      </w:r>
    </w:p>
    <w:p>
      <w:pPr>
        <w:pStyle w:val="Heading2"/>
      </w:pPr>
      <w:r>
        <w:t>问题 45</w:t>
      </w:r>
    </w:p>
    <w:p>
      <w:r>
        <w:t>早期肺癌与早期食管癌在病理特征上的共同点是什么？</w:t>
      </w:r>
    </w:p>
    <w:p>
      <w:pPr>
        <w:pStyle w:val="ListBullet"/>
      </w:pPr>
      <w:r>
        <w:t>A. 侵犯肌层</w:t>
      </w:r>
    </w:p>
    <w:p>
      <w:pPr>
        <w:pStyle w:val="ListBullet"/>
      </w:pPr>
      <w:r>
        <w:t>B. 无淋巴结转移</w:t>
      </w:r>
    </w:p>
    <w:p>
      <w:pPr>
        <w:pStyle w:val="ListBullet"/>
      </w:pPr>
      <w:r>
        <w:t>C. 伴有远处转移</w:t>
      </w:r>
    </w:p>
    <w:p>
      <w:pPr>
        <w:pStyle w:val="ListBullet"/>
      </w:pPr>
      <w:r>
        <w:t>D. 仅限于粘膜下层</w:t>
      </w:r>
    </w:p>
    <w:p>
      <w:pPr>
        <w:pStyle w:val="Heading3"/>
      </w:pPr>
      <w:r>
        <w:t>答案</w:t>
      </w:r>
    </w:p>
    <w:p>
      <w:r>
        <w:t>正确答案: B</w:t>
      </w:r>
    </w:p>
    <w:p>
      <w:pPr>
        <w:pStyle w:val="Heading3"/>
      </w:pPr>
      <w:r>
        <w:t>解析</w:t>
      </w:r>
    </w:p>
    <w:p>
      <w:r>
        <w:t>早期肺癌和早期食管癌的特征是它们都可能只侵犯到粘膜或粘膜下层，且在初期阶段没有淋巴结转移。</w:t>
      </w:r>
    </w:p>
    <w:p>
      <w:pPr>
        <w:pStyle w:val="Heading2"/>
      </w:pPr>
      <w:r>
        <w:t>问题 46</w:t>
      </w:r>
    </w:p>
    <w:p>
      <w:r>
        <w:t>慢性支气管炎患者出现杵状指（趾）可能与下列哪项机制有关？</w:t>
      </w:r>
    </w:p>
    <w:p>
      <w:pPr>
        <w:pStyle w:val="ListBullet"/>
      </w:pPr>
      <w:r>
        <w:t>A. 肺功能检测结果正常</w:t>
      </w:r>
    </w:p>
    <w:p>
      <w:pPr>
        <w:pStyle w:val="ListBullet"/>
      </w:pPr>
      <w:r>
        <w:t>B. X线平片无特异性影像学表现</w:t>
      </w:r>
    </w:p>
    <w:p>
      <w:pPr>
        <w:pStyle w:val="ListBullet"/>
      </w:pPr>
      <w:r>
        <w:t>C. 长期缺氧导致的末端肢体组织增生</w:t>
      </w:r>
    </w:p>
    <w:p>
      <w:pPr>
        <w:pStyle w:val="ListBullet"/>
      </w:pPr>
      <w:r>
        <w:t>D. 支气管壁软骨变性与萎缩</w:t>
      </w:r>
    </w:p>
    <w:p>
      <w:pPr>
        <w:pStyle w:val="Heading3"/>
      </w:pPr>
      <w:r>
        <w:t>答案</w:t>
      </w:r>
    </w:p>
    <w:p>
      <w:r>
        <w:t>正确答案: C</w:t>
      </w:r>
    </w:p>
    <w:p>
      <w:pPr>
        <w:pStyle w:val="Heading3"/>
      </w:pPr>
      <w:r>
        <w:t>解析</w:t>
      </w:r>
    </w:p>
    <w:p>
      <w:r>
        <w:t>慢性支气管炎患者出现杵状指（趾）通常与长期低氧血症有关，这种情况下，末端肢体组织可能会发生异常增生。</w:t>
      </w:r>
    </w:p>
    <w:p>
      <w:pPr>
        <w:pStyle w:val="Heading2"/>
      </w:pPr>
      <w:r>
        <w:t>问题 47</w:t>
      </w:r>
    </w:p>
    <w:p>
      <w:r>
        <w:t>一名40岁女性患者，近期出现持续性低血压症状。她没有明显的外伤或出血历史，但有肠梗阻病史。请问以下哪个选项最可能是导致其低血压的原因？</w:t>
      </w:r>
    </w:p>
    <w:p>
      <w:pPr>
        <w:pStyle w:val="ListBullet"/>
      </w:pPr>
      <w:r>
        <w:t>A. 原发性肾上腺皮质功能减退</w:t>
      </w:r>
    </w:p>
    <w:p>
      <w:pPr>
        <w:pStyle w:val="ListBullet"/>
      </w:pPr>
      <w:r>
        <w:t>B. 心源性休克</w:t>
      </w:r>
    </w:p>
    <w:p>
      <w:pPr>
        <w:pStyle w:val="ListBullet"/>
      </w:pPr>
      <w:r>
        <w:t>C. 血容量不足</w:t>
      </w:r>
    </w:p>
    <w:p>
      <w:pPr>
        <w:pStyle w:val="ListBullet"/>
      </w:pPr>
      <w:r>
        <w:t>D. 运动时的肥厚型心肌病</w:t>
      </w:r>
    </w:p>
    <w:p>
      <w:pPr>
        <w:pStyle w:val="Heading3"/>
      </w:pPr>
      <w:r>
        <w:t>答案</w:t>
      </w:r>
    </w:p>
    <w:p>
      <w:r>
        <w:t>正确答案: C</w:t>
      </w:r>
    </w:p>
    <w:p>
      <w:pPr>
        <w:pStyle w:val="Heading3"/>
      </w:pPr>
      <w:r>
        <w:t>解析</w:t>
      </w:r>
    </w:p>
    <w:p>
      <w:r>
        <w:t>患者有肠梗阻病史，而血容量不足是导致低血压的一个因素，常见于肠梗阻等疾病中。</w:t>
      </w:r>
    </w:p>
    <w:p>
      <w:pPr>
        <w:pStyle w:val="Heading2"/>
      </w:pPr>
      <w:r>
        <w:t>问题 48</w:t>
      </w:r>
    </w:p>
    <w:p>
      <w:r>
        <w:t>对于结肠手术前预防性用药的时间点及疗程管理，下列哪项描述最为准确？</w:t>
      </w:r>
    </w:p>
    <w:p>
      <w:pPr>
        <w:pStyle w:val="ListBullet"/>
      </w:pPr>
      <w:r>
        <w:t>A. 应在术前1小时或麻醉开始时进行，并在术后24小时内停止使用抗菌药物</w:t>
      </w:r>
    </w:p>
    <w:p>
      <w:pPr>
        <w:pStyle w:val="ListBullet"/>
      </w:pPr>
      <w:r>
        <w:t>B. 应在术前24小时内进行，并持续使用至患者出院</w:t>
      </w:r>
    </w:p>
    <w:p>
      <w:pPr>
        <w:pStyle w:val="ListBullet"/>
      </w:pPr>
      <w:r>
        <w:t>C. 应在手术后立即开始使用，并连续使用7～14日</w:t>
      </w:r>
    </w:p>
    <w:p>
      <w:pPr>
        <w:pStyle w:val="ListBullet"/>
      </w:pPr>
      <w:r>
        <w:t>D. 应根据感染风险评估结果，决定是否需要预防性用药</w:t>
      </w:r>
    </w:p>
    <w:p>
      <w:pPr>
        <w:pStyle w:val="Heading3"/>
      </w:pPr>
      <w:r>
        <w:t>答案</w:t>
      </w:r>
    </w:p>
    <w:p>
      <w:r>
        <w:t>正确答案: A</w:t>
      </w:r>
    </w:p>
    <w:p>
      <w:pPr>
        <w:pStyle w:val="Heading3"/>
      </w:pPr>
      <w:r>
        <w:t>解析</w:t>
      </w:r>
    </w:p>
    <w:p>
      <w:r>
        <w:t>结肠手术前的预防性用药应在术前1小时或麻醉开始时进行。术后24小时内应停止使用抗菌药物以防止不必要的副作用和抗生素耐药性的增加。</w:t>
      </w:r>
    </w:p>
    <w:p>
      <w:pPr>
        <w:pStyle w:val="Heading2"/>
      </w:pPr>
      <w:r>
        <w:t>问题 49</w:t>
      </w:r>
    </w:p>
    <w:p>
      <w:r>
        <w:t>50岁男性，突然出现右脚大拇指关节剧烈疼痛，伴有红肿热感，症状持续数小时后自行缓解。患者无明显外伤史，但有长期饮酒习惯。实验室检查显示血尿酸水平显著升高。请问最可能的诊断是什么？</w:t>
      </w:r>
    </w:p>
    <w:p>
      <w:pPr>
        <w:pStyle w:val="ListBullet"/>
      </w:pPr>
      <w:r>
        <w:t>A. 类风湿性关节炎</w:t>
      </w:r>
    </w:p>
    <w:p>
      <w:pPr>
        <w:pStyle w:val="ListBullet"/>
      </w:pPr>
      <w:r>
        <w:t>B. 痛风性关节炎</w:t>
      </w:r>
    </w:p>
    <w:p>
      <w:pPr>
        <w:pStyle w:val="ListBullet"/>
      </w:pPr>
      <w:r>
        <w:t>C. 骨关节炎</w:t>
      </w:r>
    </w:p>
    <w:p>
      <w:pPr>
        <w:pStyle w:val="ListBullet"/>
      </w:pPr>
      <w:r>
        <w:t>D. 银屑病关节炎</w:t>
      </w:r>
    </w:p>
    <w:p>
      <w:pPr>
        <w:pStyle w:val="Heading3"/>
      </w:pPr>
      <w:r>
        <w:t>答案</w:t>
      </w:r>
    </w:p>
    <w:p>
      <w:r>
        <w:t>正确答案: B</w:t>
      </w:r>
    </w:p>
    <w:p>
      <w:pPr>
        <w:pStyle w:val="Heading3"/>
      </w:pPr>
      <w:r>
        <w:t>解析</w:t>
      </w:r>
    </w:p>
    <w:p>
      <w:r>
        <w:t>根据患者的症状（急性发作、剧烈疼痛、红肿热感）和实验室检查结果（血尿酸水平显著升高），结合长期饮酒习惯，符合痛风性关节炎的临床表现。</w:t>
      </w:r>
    </w:p>
    <w:p>
      <w:pPr>
        <w:pStyle w:val="Heading2"/>
      </w:pPr>
      <w:r>
        <w:t>问题 50</w:t>
      </w:r>
    </w:p>
    <w:p>
      <w:r>
        <w:t>微血管麻痹的主要诱因及其导致的病理变化是什么？</w:t>
      </w:r>
    </w:p>
    <w:p>
      <w:pPr>
        <w:pStyle w:val="ListBullet"/>
      </w:pPr>
      <w:r>
        <w:t>A. 感染性休克引起毛细血管扩张和通透性增加</w:t>
      </w:r>
    </w:p>
    <w:p>
      <w:pPr>
        <w:pStyle w:val="ListBullet"/>
      </w:pPr>
      <w:r>
        <w:t>B. 中度有机磷中毒引起的肌束震颤和肌力减退</w:t>
      </w:r>
    </w:p>
    <w:p>
      <w:pPr>
        <w:pStyle w:val="ListBullet"/>
      </w:pPr>
      <w:r>
        <w:t>C. 小儿麻痹症导致肌肉功能丧失</w:t>
      </w:r>
    </w:p>
    <w:p>
      <w:pPr>
        <w:pStyle w:val="ListBullet"/>
      </w:pPr>
      <w:r>
        <w:t>D. 肠麻痹引发的肠道蠕动停止</w:t>
      </w:r>
    </w:p>
    <w:p>
      <w:pPr>
        <w:pStyle w:val="Heading3"/>
      </w:pPr>
      <w:r>
        <w:t>答案</w:t>
      </w:r>
    </w:p>
    <w:p>
      <w:r>
        <w:t>正确答案: A</w:t>
      </w:r>
    </w:p>
    <w:p>
      <w:pPr>
        <w:pStyle w:val="Heading3"/>
      </w:pPr>
      <w:r>
        <w:t>解析</w:t>
      </w:r>
    </w:p>
    <w:p>
      <w:r>
        <w:t>微血管麻痹是由感染性休克引起的一种病理现象，主要表现为毛细血管扩张、通透性增加以及血液淤滞，这些变化可进一步导致多器官功能障碍。</w:t>
      </w:r>
    </w:p>
    <w:p>
      <w:pPr>
        <w:pStyle w:val="Heading2"/>
      </w:pPr>
      <w:r>
        <w:t>问题 51</w:t>
      </w:r>
    </w:p>
    <w:p>
      <w:r>
        <w:t>一名50岁男性患者，近期体检发现甲状腺结节，无明显疼痛感，但吞咽时感觉颈部肿块移动度较小。进一步CT检查显示边界模糊、形态不规则，并伴有微钙化现象。核素扫描结果显示该结节为‘冷’结节。</w:t>
      </w:r>
    </w:p>
    <w:p>
      <w:pPr>
        <w:pStyle w:val="Heading3"/>
      </w:pPr>
      <w:r>
        <w:t>子问题 51.1</w:t>
      </w:r>
    </w:p>
    <w:p>
      <w:r>
        <w:t>根据上述信息，最可能的诊断是什么？</w:t>
      </w:r>
    </w:p>
    <w:p>
      <w:pPr>
        <w:pStyle w:val="ListBullet"/>
      </w:pPr>
      <w:r>
        <w:t>A. 甲状腺囊肿</w:t>
      </w:r>
    </w:p>
    <w:p>
      <w:pPr>
        <w:pStyle w:val="ListBullet"/>
      </w:pPr>
      <w:r>
        <w:t>B. 甲状腺腺瘤</w:t>
      </w:r>
    </w:p>
    <w:p>
      <w:pPr>
        <w:pStyle w:val="ListBullet"/>
      </w:pPr>
      <w:r>
        <w:t>C. 甲状腺恶性结节</w:t>
      </w:r>
    </w:p>
    <w:p>
      <w:pPr>
        <w:pStyle w:val="ListBullet"/>
      </w:pPr>
      <w:r>
        <w:t>D. 桥本氏病</w:t>
      </w:r>
    </w:p>
    <w:p>
      <w:pPr>
        <w:pStyle w:val="Heading4"/>
      </w:pPr>
      <w:r>
        <w:t>答案</w:t>
      </w:r>
    </w:p>
    <w:p>
      <w:r>
        <w:t>正确答案: C</w:t>
      </w:r>
    </w:p>
    <w:p>
      <w:pPr>
        <w:pStyle w:val="Heading4"/>
      </w:pPr>
      <w:r>
        <w:t>解析</w:t>
      </w:r>
    </w:p>
    <w:p>
      <w:r>
        <w:t>患者的CT征象包括边界模糊、形态不规则和微钙化，这些都是甲状腺恶性结节的典型特征。此外，核素扫描显示‘冷’结节也提示较高的恶性风险。</w:t>
      </w:r>
    </w:p>
    <w:p>
      <w:pPr>
        <w:pStyle w:val="Heading3"/>
      </w:pPr>
      <w:r>
        <w:t>子问题 51.2</w:t>
      </w:r>
    </w:p>
    <w:p>
      <w:r>
        <w:t>为了进一步确诊该患者的情况，最合适的检查方法是什么？</w:t>
      </w:r>
    </w:p>
    <w:p>
      <w:pPr>
        <w:pStyle w:val="ListBullet"/>
      </w:pPr>
      <w:r>
        <w:t>A. 超声波检查</w:t>
      </w:r>
    </w:p>
    <w:p>
      <w:pPr>
        <w:pStyle w:val="ListBullet"/>
      </w:pPr>
      <w:r>
        <w:t>B. 细针穿刺活检（FNAB）</w:t>
      </w:r>
    </w:p>
    <w:p>
      <w:pPr>
        <w:pStyle w:val="ListBullet"/>
      </w:pPr>
      <w:r>
        <w:t>C. 甲状腺功能检测</w:t>
      </w:r>
    </w:p>
    <w:p>
      <w:pPr>
        <w:pStyle w:val="ListBullet"/>
      </w:pPr>
      <w:r>
        <w:t>D. CT增强扫描</w:t>
      </w:r>
    </w:p>
    <w:p>
      <w:pPr>
        <w:pStyle w:val="Heading4"/>
      </w:pPr>
      <w:r>
        <w:t>答案</w:t>
      </w:r>
    </w:p>
    <w:p>
      <w:r>
        <w:t>正确答案: B</w:t>
      </w:r>
    </w:p>
    <w:p>
      <w:pPr>
        <w:pStyle w:val="Heading4"/>
      </w:pPr>
      <w:r>
        <w:t>解析</w:t>
      </w:r>
    </w:p>
    <w:p>
      <w:r>
        <w:t>细针穿刺活检（FNAB）是确诊甲状腺结节性质的金标准，能够通过病理学检查明确是否为恶性。</w:t>
      </w:r>
    </w:p>
    <w:p>
      <w:pPr>
        <w:pStyle w:val="Heading3"/>
      </w:pPr>
      <w:r>
        <w:t>子问题 51.3</w:t>
      </w:r>
    </w:p>
    <w:p>
      <w:r>
        <w:t>如果该患者被诊断为甲状腺恶性结节并进行了手术治疗，术后当晚最需要警惕哪种并发症？</w:t>
      </w:r>
    </w:p>
    <w:p>
      <w:pPr>
        <w:pStyle w:val="ListBullet"/>
      </w:pPr>
      <w:r>
        <w:t>A. 切口内出血导致压迫</w:t>
      </w:r>
    </w:p>
    <w:p>
      <w:pPr>
        <w:pStyle w:val="ListBullet"/>
      </w:pPr>
      <w:r>
        <w:t>B. 喉头水肿</w:t>
      </w:r>
    </w:p>
    <w:p>
      <w:pPr>
        <w:pStyle w:val="ListBullet"/>
      </w:pPr>
      <w:r>
        <w:t>C. 气管塌陷</w:t>
      </w:r>
    </w:p>
    <w:p>
      <w:pPr>
        <w:pStyle w:val="ListBullet"/>
      </w:pPr>
      <w:r>
        <w:t>D. 血栓形成</w:t>
      </w:r>
    </w:p>
    <w:p>
      <w:pPr>
        <w:pStyle w:val="Heading4"/>
      </w:pPr>
      <w:r>
        <w:t>答案</w:t>
      </w:r>
    </w:p>
    <w:p>
      <w:r>
        <w:t>正确答案: A</w:t>
      </w:r>
    </w:p>
    <w:p>
      <w:pPr>
        <w:pStyle w:val="Heading4"/>
      </w:pPr>
      <w:r>
        <w:t>解析</w:t>
      </w:r>
    </w:p>
    <w:p>
      <w:r>
        <w:t>甲状腺结节切除术后的常见并发症包括切口内出血，这可能导致压迫症状。这是术后早期需要特别警惕的紧急情况之一。</w:t>
      </w:r>
    </w:p>
    <w:p>
      <w:pPr>
        <w:pStyle w:val="Heading2"/>
      </w:pPr>
      <w:r>
        <w:t>问题 52</w:t>
      </w:r>
    </w:p>
    <w:p>
      <w:r>
        <w:t>一名58岁的男性患者，近期出现体重下降、黄疸和上腹部疼痛的症状，并且实验室检查发现CA19-9水平显著升高。请问根据这些症状和实验室结果，下列哪种疾病是最有可能的诊断？</w:t>
      </w:r>
    </w:p>
    <w:p>
      <w:pPr>
        <w:pStyle w:val="ListBullet"/>
      </w:pPr>
      <w:r>
        <w:t>A. 胃溃疡</w:t>
      </w:r>
    </w:p>
    <w:p>
      <w:pPr>
        <w:pStyle w:val="ListBullet"/>
      </w:pPr>
      <w:r>
        <w:t>B. 胰腺导管腺癌</w:t>
      </w:r>
    </w:p>
    <w:p>
      <w:pPr>
        <w:pStyle w:val="ListBullet"/>
      </w:pPr>
      <w:r>
        <w:t>C. 胆囊炎</w:t>
      </w:r>
    </w:p>
    <w:p>
      <w:pPr>
        <w:pStyle w:val="ListBullet"/>
      </w:pPr>
      <w:r>
        <w:t>D. 肝硬化</w:t>
      </w:r>
    </w:p>
    <w:p>
      <w:pPr>
        <w:pStyle w:val="Heading3"/>
      </w:pPr>
      <w:r>
        <w:t>答案</w:t>
      </w:r>
    </w:p>
    <w:p>
      <w:r>
        <w:t>正确答案: B</w:t>
      </w:r>
    </w:p>
    <w:p>
      <w:pPr>
        <w:pStyle w:val="Heading3"/>
      </w:pPr>
      <w:r>
        <w:t>解析</w:t>
      </w:r>
    </w:p>
    <w:p>
      <w:r>
        <w:t>该患者出现体重下降、黄疸和上腹部疼痛，且CA19-9水平显著升高。这些症状及实验室检查结果提示可能为胰腺导管腺癌，因为CA19-9是诊断胰腺导管腺癌的常用血清标记物之一，并且上述症状与该病相符。</w:t>
      </w:r>
    </w:p>
    <w:p>
      <w:pPr>
        <w:pStyle w:val="Heading2"/>
      </w:pPr>
      <w:r>
        <w:t>问题 53</w:t>
      </w:r>
    </w:p>
    <w:p>
      <w:r>
        <w:t>关于肺部感染的病原体及其影像学表现，下列哪项描述是正确的？</w:t>
      </w:r>
    </w:p>
    <w:p>
      <w:pPr>
        <w:pStyle w:val="ListBullet"/>
      </w:pPr>
      <w:r>
        <w:t>A. 铜绿假单胞菌感染通常导致大叶性肺炎，X线检查可见大片状高密度影覆盖整个肺段或肺叶。</w:t>
      </w:r>
    </w:p>
    <w:p>
      <w:pPr>
        <w:pStyle w:val="ListBullet"/>
      </w:pPr>
      <w:r>
        <w:t>B. 肺炎支原体感染后可获得特异性免疫，同型菌的二次感染少见。</w:t>
      </w:r>
    </w:p>
    <w:p>
      <w:pPr>
        <w:pStyle w:val="ListBullet"/>
      </w:pPr>
      <w:r>
        <w:t>C. 急性肺部感染通常由细菌引起，影响一个或多个肺叶，并伴有突然发热、寒战和咳嗽等症状。</w:t>
      </w:r>
    </w:p>
    <w:p>
      <w:pPr>
        <w:pStyle w:val="ListBullet"/>
      </w:pPr>
      <w:r>
        <w:t>D. 大叶性肺炎是一种典型的急性肺部感染，其X线检查可见大片状高密度影覆盖整个肺段或肺叶，但主要病原体不是铜绿假单胞菌。</w:t>
      </w:r>
    </w:p>
    <w:p>
      <w:pPr>
        <w:pStyle w:val="Heading3"/>
      </w:pPr>
      <w:r>
        <w:t>答案</w:t>
      </w:r>
    </w:p>
    <w:p>
      <w:r>
        <w:t>正确答案: C, D</w:t>
      </w:r>
    </w:p>
    <w:p>
      <w:pPr>
        <w:pStyle w:val="Heading3"/>
      </w:pPr>
      <w:r>
        <w:t>解析</w:t>
      </w:r>
    </w:p>
    <w:p>
      <w:r>
        <w:t>急性肺部感染通常由细菌引起，并伴有突然发热、寒战和咳嗽等症状；大叶性肺炎是一种典型的急性肺部感染，其X线检查可见大片状高密度影覆盖整个肺段或肺叶，但主要病原体不是铜绿假单胞菌。</w:t>
      </w:r>
    </w:p>
    <w:p>
      <w:pPr>
        <w:pStyle w:val="Heading2"/>
      </w:pPr>
      <w:r>
        <w:t>问题 54</w:t>
      </w:r>
    </w:p>
    <w:p>
      <w:r>
        <w:t>一名慢性肾脏病患者出现行走时呈鸭步态，膝外翻，并且股骨上端有明显的肿大和骨骺滑脱的症状。这些症状提示该患者可能患有哪种疾病？</w:t>
      </w:r>
    </w:p>
    <w:p>
      <w:pPr>
        <w:pStyle w:val="ListBullet"/>
      </w:pPr>
      <w:r>
        <w:t>A. 石骨症</w:t>
      </w:r>
    </w:p>
    <w:p>
      <w:pPr>
        <w:pStyle w:val="ListBullet"/>
      </w:pPr>
      <w:r>
        <w:t>B. 高转化性骨病</w:t>
      </w:r>
    </w:p>
    <w:p>
      <w:pPr>
        <w:pStyle w:val="ListBullet"/>
      </w:pPr>
      <w:r>
        <w:t>C. 无动力性骨病</w:t>
      </w:r>
    </w:p>
    <w:p>
      <w:pPr>
        <w:pStyle w:val="ListBullet"/>
      </w:pPr>
      <w:r>
        <w:t>D. 肾性骨病</w:t>
      </w:r>
    </w:p>
    <w:p>
      <w:pPr>
        <w:pStyle w:val="Heading3"/>
      </w:pPr>
      <w:r>
        <w:t>答案</w:t>
      </w:r>
    </w:p>
    <w:p>
      <w:r>
        <w:t>正确答案: D</w:t>
      </w:r>
    </w:p>
    <w:p>
      <w:pPr>
        <w:pStyle w:val="Heading3"/>
      </w:pPr>
      <w:r>
        <w:t>解析</w:t>
      </w:r>
    </w:p>
    <w:p>
      <w:r>
        <w:t>根据题干描述，患者的症状包括行走时呈鸭步态、膝外翻以及股骨上端的肿大和骨骺滑脱等，这些都是慢性肾脏疾病导致的骨骼病变特征，符合肾性骨病的症状。石骨症虽然表现为骨骼硬化，但通常不会出现上述特定的骨骼病变表现。</w:t>
      </w:r>
    </w:p>
    <w:p>
      <w:pPr>
        <w:pStyle w:val="Heading2"/>
      </w:pPr>
      <w:r>
        <w:t>问题 55</w:t>
      </w:r>
    </w:p>
    <w:p>
      <w:r>
        <w:t>一名45岁男性患者，主诉右侧腰部疼痛并向大腿内侧放射，伴有无痛性全程肉眼血尿。体检发现右肾区叩击痛阳性，腹部平片未见异常，但静脉肾盂造影（IVP）显示右侧输尿管中段充盈缺损。以下是对该患者可能的诊断及检查问题：</w:t>
      </w:r>
    </w:p>
    <w:p>
      <w:pPr>
        <w:pStyle w:val="Heading3"/>
      </w:pPr>
      <w:r>
        <w:t>子问题 55.1</w:t>
      </w:r>
    </w:p>
    <w:p>
      <w:r>
        <w:t>根据上述症状和影像学结果，最有可能的诊断是什么？</w:t>
      </w:r>
    </w:p>
    <w:p>
      <w:pPr>
        <w:pStyle w:val="ListBullet"/>
      </w:pPr>
      <w:r>
        <w:t>A. 泌尿系感染</w:t>
      </w:r>
    </w:p>
    <w:p>
      <w:pPr>
        <w:pStyle w:val="ListBullet"/>
      </w:pPr>
      <w:r>
        <w:t>B. 肾结石</w:t>
      </w:r>
    </w:p>
    <w:p>
      <w:pPr>
        <w:pStyle w:val="ListBullet"/>
      </w:pPr>
      <w:r>
        <w:t>C. 膀胱癌</w:t>
      </w:r>
    </w:p>
    <w:p>
      <w:pPr>
        <w:pStyle w:val="ListBullet"/>
      </w:pPr>
      <w:r>
        <w:t>D. 输尿管肿瘤</w:t>
      </w:r>
    </w:p>
    <w:p>
      <w:pPr>
        <w:pStyle w:val="Heading4"/>
      </w:pPr>
      <w:r>
        <w:t>答案</w:t>
      </w:r>
    </w:p>
    <w:p>
      <w:r>
        <w:t>正确答案: B</w:t>
      </w:r>
    </w:p>
    <w:p>
      <w:pPr>
        <w:pStyle w:val="Heading4"/>
      </w:pPr>
      <w:r>
        <w:t>解析</w:t>
      </w:r>
    </w:p>
    <w:p>
      <w:r>
        <w:t>患者有右侧腰部疼痛并向大腿内侧放射的症状，以及无痛性全程肉眼血尿，这些症状与肾结石相关。静脉肾盂造影（IVP）显示的右侧输尿管中段充盈缺损提示存在结石阻塞。</w:t>
      </w:r>
    </w:p>
    <w:p>
      <w:pPr>
        <w:pStyle w:val="Heading3"/>
      </w:pPr>
      <w:r>
        <w:t>子问题 55.2</w:t>
      </w:r>
    </w:p>
    <w:p>
      <w:r>
        <w:t>为什么该患者的腹部平片未见异常？</w:t>
      </w:r>
    </w:p>
    <w:p>
      <w:pPr>
        <w:pStyle w:val="ListBullet"/>
      </w:pPr>
      <w:r>
        <w:t>A. 因为患者可能患有膀胱癌，而膀胱癌在腹部平片上通常不显影</w:t>
      </w:r>
    </w:p>
    <w:p>
      <w:pPr>
        <w:pStyle w:val="ListBullet"/>
      </w:pPr>
      <w:r>
        <w:t>B. 因为输尿管肿瘤在腹部平片上不易显示</w:t>
      </w:r>
    </w:p>
    <w:p>
      <w:pPr>
        <w:pStyle w:val="ListBullet"/>
      </w:pPr>
      <w:r>
        <w:t>C. 由于结石的成分或位置导致其在腹部平片上未见异常</w:t>
      </w:r>
    </w:p>
    <w:p>
      <w:pPr>
        <w:pStyle w:val="ListBullet"/>
      </w:pPr>
      <w:r>
        <w:t>D. 因为泌尿系感染不会在腹部平片上留下影像</w:t>
      </w:r>
    </w:p>
    <w:p>
      <w:pPr>
        <w:pStyle w:val="Heading4"/>
      </w:pPr>
      <w:r>
        <w:t>答案</w:t>
      </w:r>
    </w:p>
    <w:p>
      <w:r>
        <w:t>正确答案: C</w:t>
      </w:r>
    </w:p>
    <w:p>
      <w:pPr>
        <w:pStyle w:val="Heading4"/>
      </w:pPr>
      <w:r>
        <w:t>解析</w:t>
      </w:r>
    </w:p>
    <w:p>
      <w:r>
        <w:t>肾结石可能由非钙化物质组成，或者位于不容易通过X射线成像的位置，因此在腹部平片上不显影。静脉肾盂造影（IVP）能够更准确地显示泌尿系统的充盈缺损，从而帮助诊断。</w:t>
      </w:r>
    </w:p>
    <w:p>
      <w:pPr>
        <w:pStyle w:val="Heading3"/>
      </w:pPr>
      <w:r>
        <w:t>子问题 55.3</w:t>
      </w:r>
    </w:p>
    <w:p>
      <w:r>
        <w:t>为了进一步明确血尿的来源部位，应采取哪种检查方法？</w:t>
      </w:r>
    </w:p>
    <w:p>
      <w:pPr>
        <w:pStyle w:val="ListBullet"/>
      </w:pPr>
      <w:r>
        <w:t>A. 膀胱镜检查</w:t>
      </w:r>
    </w:p>
    <w:p>
      <w:pPr>
        <w:pStyle w:val="ListBullet"/>
      </w:pPr>
      <w:r>
        <w:t>B. 尿三杯试验</w:t>
      </w:r>
    </w:p>
    <w:p>
      <w:pPr>
        <w:pStyle w:val="ListBullet"/>
      </w:pPr>
      <w:r>
        <w:t>C. 腹部CT扫描</w:t>
      </w:r>
    </w:p>
    <w:p>
      <w:pPr>
        <w:pStyle w:val="ListBullet"/>
      </w:pPr>
      <w:r>
        <w:t>D. 逆行性肾盂造影</w:t>
      </w:r>
    </w:p>
    <w:p>
      <w:pPr>
        <w:pStyle w:val="Heading4"/>
      </w:pPr>
      <w:r>
        <w:t>答案</w:t>
      </w:r>
    </w:p>
    <w:p>
      <w:r>
        <w:t>正确答案: B</w:t>
      </w:r>
    </w:p>
    <w:p>
      <w:pPr>
        <w:pStyle w:val="Heading4"/>
      </w:pPr>
      <w:r>
        <w:t>解析</w:t>
      </w:r>
    </w:p>
    <w:p>
      <w:r>
        <w:t>全程肉眼血尿表明出血发生在膀胱及其以上部位的输尿管、肾脏。通过尿三杯试验可以进一步区分出血的具体部位，对于明确诊断具有重要意义。</w:t>
      </w:r>
    </w:p>
    <w:p>
      <w:pPr>
        <w:pStyle w:val="Heading2"/>
      </w:pPr>
      <w:r>
        <w:t>问题 56</w:t>
      </w:r>
    </w:p>
    <w:p>
      <w:r>
        <w:t>对于骨纤维异常增殖症，下列哪一项是不正确的X线表现？</w:t>
      </w:r>
    </w:p>
    <w:p>
      <w:pPr>
        <w:pStyle w:val="ListBullet"/>
      </w:pPr>
      <w:r>
        <w:t>A. 囊状膨胀性改变</w:t>
      </w:r>
    </w:p>
    <w:p>
      <w:pPr>
        <w:pStyle w:val="ListBullet"/>
      </w:pPr>
      <w:r>
        <w:t>B. 磨玻璃样改变</w:t>
      </w:r>
    </w:p>
    <w:p>
      <w:pPr>
        <w:pStyle w:val="ListBullet"/>
      </w:pPr>
      <w:r>
        <w:t>C. 溶骨样改变</w:t>
      </w:r>
    </w:p>
    <w:p>
      <w:pPr>
        <w:pStyle w:val="ListBullet"/>
      </w:pPr>
      <w:r>
        <w:t>D. 地图样改变</w:t>
      </w:r>
    </w:p>
    <w:p>
      <w:pPr>
        <w:pStyle w:val="Heading3"/>
      </w:pPr>
      <w:r>
        <w:t>答案</w:t>
      </w:r>
    </w:p>
    <w:p>
      <w:r>
        <w:t>正确答案: C</w:t>
      </w:r>
    </w:p>
    <w:p>
      <w:pPr>
        <w:pStyle w:val="Heading3"/>
      </w:pPr>
      <w:r>
        <w:t>解析</w:t>
      </w:r>
    </w:p>
    <w:p>
      <w:r>
        <w:t>骨纤维异常增殖症的X线表现包括囊状膨胀性改变、磨玻璃样改变、丝瓜瓤（络）状改变、地图样改变和虫蚀样改变，但不包含溶骨样改变。</w:t>
      </w:r>
    </w:p>
    <w:p>
      <w:pPr>
        <w:pStyle w:val="Heading2"/>
      </w:pPr>
      <w:r>
        <w:t>问题 57</w:t>
      </w:r>
    </w:p>
    <w:p>
      <w:r>
        <w:t>一名45岁男性患者，有长期吸烟史，近期出现持续性呼吸困难、活动后加重，并伴有轻微咳嗽和咳痰。体检发现颈静脉充盈，听诊时肺动脉瓣区第二心音亢进。胸部X光片显示外周肺动脉狭窄或闭塞，主肺动脉与同层面升主动脉直径比≥1。</w:t>
      </w:r>
    </w:p>
    <w:p>
      <w:pPr>
        <w:pStyle w:val="Heading3"/>
      </w:pPr>
      <w:r>
        <w:t>子问题 57.1</w:t>
      </w:r>
    </w:p>
    <w:p>
      <w:r>
        <w:t>该患者最可能的诊断是什么？</w:t>
      </w:r>
    </w:p>
    <w:p>
      <w:pPr>
        <w:pStyle w:val="ListBullet"/>
      </w:pPr>
      <w:r>
        <w:t>A. 慢性阻塞性肺疾病（COPD）伴发肺动脉高压</w:t>
      </w:r>
    </w:p>
    <w:p>
      <w:pPr>
        <w:pStyle w:val="ListBullet"/>
      </w:pPr>
      <w:r>
        <w:t>B. 急性心肌梗死</w:t>
      </w:r>
    </w:p>
    <w:p>
      <w:pPr>
        <w:pStyle w:val="ListBullet"/>
      </w:pPr>
      <w:r>
        <w:t>C. 原发性高血压</w:t>
      </w:r>
    </w:p>
    <w:p>
      <w:pPr>
        <w:pStyle w:val="ListBullet"/>
      </w:pPr>
      <w:r>
        <w:t>D. 支气管哮喘</w:t>
      </w:r>
    </w:p>
    <w:p>
      <w:pPr>
        <w:pStyle w:val="Heading4"/>
      </w:pPr>
      <w:r>
        <w:t>答案</w:t>
      </w:r>
    </w:p>
    <w:p>
      <w:r>
        <w:t>正确答案: A</w:t>
      </w:r>
    </w:p>
    <w:p>
      <w:pPr>
        <w:pStyle w:val="Heading4"/>
      </w:pPr>
      <w:r>
        <w:t>解析</w:t>
      </w:r>
    </w:p>
    <w:p>
      <w:r>
        <w:t>患者的长期吸烟史、呼吸困难、活动后加重，以及体检发现的颈静脉充盈和听诊时肺动脉瓣区第二心音亢进，结合胸部X光片的表现，符合慢性阻塞性肺疾病（COPD）伴发肺动脉高压的特点。</w:t>
      </w:r>
    </w:p>
    <w:p>
      <w:pPr>
        <w:pStyle w:val="Heading3"/>
      </w:pPr>
      <w:r>
        <w:t>子问题 57.2</w:t>
      </w:r>
    </w:p>
    <w:p>
      <w:r>
        <w:t>该患者出现上述症状的主要机制是什么？</w:t>
      </w:r>
    </w:p>
    <w:p>
      <w:pPr>
        <w:pStyle w:val="ListBullet"/>
      </w:pPr>
      <w:r>
        <w:t>A. 冠状动脉粥样硬化导致的心肌缺血</w:t>
      </w:r>
    </w:p>
    <w:p>
      <w:pPr>
        <w:pStyle w:val="ListBullet"/>
      </w:pPr>
      <w:r>
        <w:t>B. 长期吸烟直接损伤心脏组织</w:t>
      </w:r>
    </w:p>
    <w:p>
      <w:pPr>
        <w:pStyle w:val="ListBullet"/>
      </w:pPr>
      <w:r>
        <w:t>C. 缺氧引起的肺小动脉收缩和重构，进而引起肺循环障碍</w:t>
      </w:r>
    </w:p>
    <w:p>
      <w:pPr>
        <w:pStyle w:val="ListBullet"/>
      </w:pPr>
      <w:r>
        <w:t>D. 支气管平滑肌痉挛</w:t>
      </w:r>
    </w:p>
    <w:p>
      <w:pPr>
        <w:pStyle w:val="Heading4"/>
      </w:pPr>
      <w:r>
        <w:t>答案</w:t>
      </w:r>
    </w:p>
    <w:p>
      <w:r>
        <w:t>正确答案: C</w:t>
      </w:r>
    </w:p>
    <w:p>
      <w:pPr>
        <w:pStyle w:val="Heading4"/>
      </w:pPr>
      <w:r>
        <w:t>解析</w:t>
      </w:r>
    </w:p>
    <w:p>
      <w:r>
        <w:t>慢性阻塞性肺疾病患者发生肺动脉高压的最重要机制是缺氧导致肺小动脉收缩和重构，从而引起肺循环障碍。</w:t>
      </w:r>
    </w:p>
    <w:p>
      <w:pPr>
        <w:pStyle w:val="Heading3"/>
      </w:pPr>
      <w:r>
        <w:t>子问题 57.3</w:t>
      </w:r>
    </w:p>
    <w:p>
      <w:r>
        <w:t>该患者的影像学表现不包括以下哪一项？</w:t>
      </w:r>
    </w:p>
    <w:p>
      <w:pPr>
        <w:pStyle w:val="ListBullet"/>
      </w:pPr>
      <w:r>
        <w:t>A. 外周肺动脉狭窄或闭塞</w:t>
      </w:r>
    </w:p>
    <w:p>
      <w:pPr>
        <w:pStyle w:val="ListBullet"/>
      </w:pPr>
      <w:r>
        <w:t>B. 主肺动脉与同层面升主动脉直径比≥1</w:t>
      </w:r>
    </w:p>
    <w:p>
      <w:pPr>
        <w:pStyle w:val="ListBullet"/>
      </w:pPr>
      <w:r>
        <w:t>C. 肺段水平肺动脉与支气管横径比&gt;1</w:t>
      </w:r>
    </w:p>
    <w:p>
      <w:pPr>
        <w:pStyle w:val="ListBullet"/>
      </w:pPr>
      <w:r>
        <w:t>D. 左心室肥厚</w:t>
      </w:r>
    </w:p>
    <w:p>
      <w:pPr>
        <w:pStyle w:val="Heading4"/>
      </w:pPr>
      <w:r>
        <w:t>答案</w:t>
      </w:r>
    </w:p>
    <w:p>
      <w:r>
        <w:t>正确答案: D</w:t>
      </w:r>
    </w:p>
    <w:p>
      <w:pPr>
        <w:pStyle w:val="Heading4"/>
      </w:pPr>
      <w:r>
        <w:t>解析</w:t>
      </w:r>
    </w:p>
    <w:p>
      <w:r>
        <w:t>该患者的影像学表现包括外周肺动脉狭窄或闭塞、主肺动脉与同层面升主动脉直径比≥1以及肺段水平肺动脉与支气管横径比&gt;1，但不包括左心室肥厚。</w:t>
      </w:r>
    </w:p>
    <w:p>
      <w:pPr>
        <w:pStyle w:val="Heading2"/>
      </w:pPr>
      <w:r>
        <w:t>问题 58</w:t>
      </w:r>
    </w:p>
    <w:p>
      <w:r>
        <w:t>一名45岁男性患者，突然出现剧烈中上腹痛，并向腰背部放射，疼痛持续且加剧，伴有恶心呕吐症状。CT检查显示胰腺形态异常、边界模糊以及周围积液等特征。最可能的诊断是什么？</w:t>
      </w:r>
    </w:p>
    <w:p>
      <w:pPr>
        <w:pStyle w:val="ListBullet"/>
      </w:pPr>
      <w:r>
        <w:t>A. 急性胃炎</w:t>
      </w:r>
    </w:p>
    <w:p>
      <w:pPr>
        <w:pStyle w:val="ListBullet"/>
      </w:pPr>
      <w:r>
        <w:t>B. 急性胆囊炎</w:t>
      </w:r>
    </w:p>
    <w:p>
      <w:pPr>
        <w:pStyle w:val="ListBullet"/>
      </w:pPr>
      <w:r>
        <w:t>C. 急性胰腺炎</w:t>
      </w:r>
    </w:p>
    <w:p>
      <w:pPr>
        <w:pStyle w:val="ListBullet"/>
      </w:pPr>
      <w:r>
        <w:t>D. 胃十二指肠穿孔</w:t>
      </w:r>
    </w:p>
    <w:p>
      <w:pPr>
        <w:pStyle w:val="Heading3"/>
      </w:pPr>
      <w:r>
        <w:t>答案</w:t>
      </w:r>
    </w:p>
    <w:p>
      <w:r>
        <w:t>正确答案: C</w:t>
      </w:r>
    </w:p>
    <w:p>
      <w:pPr>
        <w:pStyle w:val="Heading3"/>
      </w:pPr>
      <w:r>
        <w:t>解析</w:t>
      </w:r>
    </w:p>
    <w:p>
      <w:r>
        <w:t>根据患者的症状和CT检查结果，剧烈中上腹痛并向腰背部放射、疼痛持续且加剧以及恶心呕吐等症状与急性胰腺炎的临床表现相符。CT显示胰腺形态异常（如增大、密度不均）、边界模糊以及周围积液等特征也是急性胰腺炎的重要影像学证据。</w:t>
      </w:r>
    </w:p>
    <w:p>
      <w:pPr>
        <w:pStyle w:val="Heading2"/>
      </w:pPr>
      <w:r>
        <w:t>问题 59</w:t>
      </w:r>
    </w:p>
    <w:p>
      <w:r>
        <w:t>一名35岁女性患者，近半年来反复出现腹痛和腹部不适，症状在情绪紧张或饮食不当后加剧。她还报告了排便习惯的改变，有时便秘，有时腹泻。体检未发现明显异常，实验室检查也无显著阳性结果。以下是该患者的分析问题：</w:t>
      </w:r>
    </w:p>
    <w:p>
      <w:pPr>
        <w:pStyle w:val="Heading3"/>
      </w:pPr>
      <w:r>
        <w:t>子问题 59.1</w:t>
      </w:r>
    </w:p>
    <w:p>
      <w:r>
        <w:t>根据上述描述，最可能的诊断是什么？</w:t>
      </w:r>
    </w:p>
    <w:p>
      <w:pPr>
        <w:pStyle w:val="ListBullet"/>
      </w:pPr>
      <w:r>
        <w:t>A. 肠易激综合征</w:t>
      </w:r>
    </w:p>
    <w:p>
      <w:pPr>
        <w:pStyle w:val="ListBullet"/>
      </w:pPr>
      <w:r>
        <w:t>B. 克罗恩病</w:t>
      </w:r>
    </w:p>
    <w:p>
      <w:pPr>
        <w:pStyle w:val="ListBullet"/>
      </w:pPr>
      <w:r>
        <w:t>C. 溃疡性结肠炎</w:t>
      </w:r>
    </w:p>
    <w:p>
      <w:pPr>
        <w:pStyle w:val="ListBullet"/>
      </w:pPr>
      <w:r>
        <w:t>D. 胃肠道肿瘤</w:t>
      </w:r>
    </w:p>
    <w:p>
      <w:pPr>
        <w:pStyle w:val="Heading4"/>
      </w:pPr>
      <w:r>
        <w:t>答案</w:t>
      </w:r>
    </w:p>
    <w:p>
      <w:r>
        <w:t>正确答案: A</w:t>
      </w:r>
    </w:p>
    <w:p>
      <w:pPr>
        <w:pStyle w:val="Heading4"/>
      </w:pPr>
      <w:r>
        <w:t>解析</w:t>
      </w:r>
    </w:p>
    <w:p>
      <w:r>
        <w:t>患者的症状符合肠易激综合征的特点，包括腹痛、腹部不适和排便习惯改变。此外，这些症状与精神心理因素密切相关，并且体检未发现器质性病变证据。</w:t>
      </w:r>
    </w:p>
    <w:p>
      <w:pPr>
        <w:pStyle w:val="Heading3"/>
      </w:pPr>
      <w:r>
        <w:t>子问题 59.2</w:t>
      </w:r>
    </w:p>
    <w:p>
      <w:r>
        <w:t>根据罗马Ⅱ标准，诊断该病需要满足什么时间要求？</w:t>
      </w:r>
    </w:p>
    <w:p>
      <w:pPr>
        <w:pStyle w:val="ListBullet"/>
      </w:pPr>
      <w:r>
        <w:t>A. 过去6个月内至少累计有12周的腹部不适或腹痛</w:t>
      </w:r>
    </w:p>
    <w:p>
      <w:pPr>
        <w:pStyle w:val="ListBullet"/>
      </w:pPr>
      <w:r>
        <w:t>B. 过去12个月内至少累计有8周的腹部不适或腹痛</w:t>
      </w:r>
    </w:p>
    <w:p>
      <w:pPr>
        <w:pStyle w:val="ListBullet"/>
      </w:pPr>
      <w:r>
        <w:t>C. 过去12个月内至少累计有12周的腹部不适或腹痛</w:t>
      </w:r>
    </w:p>
    <w:p>
      <w:pPr>
        <w:pStyle w:val="ListBullet"/>
      </w:pPr>
      <w:r>
        <w:t>D. 过去12个月内至少累计有6个月的腹部不适或腹痛</w:t>
      </w:r>
    </w:p>
    <w:p>
      <w:pPr>
        <w:pStyle w:val="Heading4"/>
      </w:pPr>
      <w:r>
        <w:t>答案</w:t>
      </w:r>
    </w:p>
    <w:p>
      <w:r>
        <w:t>正确答案: C</w:t>
      </w:r>
    </w:p>
    <w:p>
      <w:pPr>
        <w:pStyle w:val="Heading4"/>
      </w:pPr>
      <w:r>
        <w:t>解析</w:t>
      </w:r>
    </w:p>
    <w:p>
      <w:r>
        <w:t>根据罗马Ⅱ标准，诊断肠易激综合征需要患者在过去12个月内至少累计有12周（可以是非连续性）的腹部不适或腹痛。</w:t>
      </w:r>
    </w:p>
    <w:p>
      <w:pPr>
        <w:pStyle w:val="Heading3"/>
      </w:pPr>
      <w:r>
        <w:t>子问题 59.3</w:t>
      </w:r>
    </w:p>
    <w:p>
      <w:r>
        <w:t>针对该患者的治疗方案中不包括以下哪一项？</w:t>
      </w:r>
    </w:p>
    <w:p>
      <w:pPr>
        <w:pStyle w:val="ListBullet"/>
      </w:pPr>
      <w:r>
        <w:t>A. 胃肠解痉药缓解腹痛症状</w:t>
      </w:r>
    </w:p>
    <w:p>
      <w:pPr>
        <w:pStyle w:val="ListBullet"/>
      </w:pPr>
      <w:r>
        <w:t>B. 止泻药控制腹泻</w:t>
      </w:r>
    </w:p>
    <w:p>
      <w:pPr>
        <w:pStyle w:val="ListBullet"/>
      </w:pPr>
      <w:r>
        <w:t>C. 抗生素治疗肠道感染</w:t>
      </w:r>
    </w:p>
    <w:p>
      <w:pPr>
        <w:pStyle w:val="ListBullet"/>
      </w:pPr>
      <w:r>
        <w:t>D. 抗抑郁药应对明显的精神症状</w:t>
      </w:r>
    </w:p>
    <w:p>
      <w:pPr>
        <w:pStyle w:val="Heading4"/>
      </w:pPr>
      <w:r>
        <w:t>答案</w:t>
      </w:r>
    </w:p>
    <w:p>
      <w:r>
        <w:t>正确答案: C</w:t>
      </w:r>
    </w:p>
    <w:p>
      <w:pPr>
        <w:pStyle w:val="Heading4"/>
      </w:pPr>
      <w:r>
        <w:t>解析</w:t>
      </w:r>
    </w:p>
    <w:p>
      <w:r>
        <w:t>肠易激综合征的治疗方法包括使用胃肠解痉药、止泻药或泻药以及抗抑郁药，但不涉及抗生素治疗。因为该病是非溃疡性的，无器质性病变证据，故不需要使用抗生素来控制感染。</w:t>
      </w:r>
    </w:p>
    <w:p>
      <w:pPr>
        <w:pStyle w:val="Heading2"/>
      </w:pPr>
      <w:r>
        <w:t>问题 60</w:t>
      </w:r>
    </w:p>
    <w:p>
      <w:r>
        <w:t>一名50岁女性患者，近期出现腹部不适，并伴有盆腔器官的异常肿块，进一步检查发现卵巢存在肿瘤，且该肿瘤具有黏液性质。请问最可能的原发癌症类型是什么？</w:t>
      </w:r>
    </w:p>
    <w:p>
      <w:pPr>
        <w:pStyle w:val="ListBullet"/>
      </w:pPr>
      <w:r>
        <w:t>A. 乳腺癌</w:t>
      </w:r>
    </w:p>
    <w:p>
      <w:pPr>
        <w:pStyle w:val="ListBullet"/>
      </w:pPr>
      <w:r>
        <w:t>B. 胃黏液癌</w:t>
      </w:r>
    </w:p>
    <w:p>
      <w:pPr>
        <w:pStyle w:val="ListBullet"/>
      </w:pPr>
      <w:r>
        <w:t>C. 肺癌</w:t>
      </w:r>
    </w:p>
    <w:p>
      <w:pPr>
        <w:pStyle w:val="ListBullet"/>
      </w:pPr>
      <w:r>
        <w:t>D. 结肠癌</w:t>
      </w:r>
    </w:p>
    <w:p>
      <w:pPr>
        <w:pStyle w:val="Heading3"/>
      </w:pPr>
      <w:r>
        <w:t>答案</w:t>
      </w:r>
    </w:p>
    <w:p>
      <w:r>
        <w:t>正确答案: B</w:t>
      </w:r>
    </w:p>
    <w:p>
      <w:pPr>
        <w:pStyle w:val="Heading3"/>
      </w:pPr>
      <w:r>
        <w:t>解析</w:t>
      </w:r>
    </w:p>
    <w:p>
      <w:r>
        <w:t>根据患者的症状和检查结果，卵巢肿瘤具有黏液性质，并且伴有盆腔器官的异常肿块，这提示可能是Krukenberg瘤。Krukenberg瘤是一种特殊类型的卵巢转移性肿瘤，通常起源于胃部原发恶性肿瘤，特别是胃黏液癌。</w:t>
      </w:r>
    </w:p>
    <w:p>
      <w:pPr>
        <w:pStyle w:val="Heading2"/>
      </w:pPr>
      <w:r>
        <w:t>问题 61</w:t>
      </w:r>
    </w:p>
    <w:p>
      <w:r>
        <w:t>在乳腺癌的诊断过程中，哪一项技术被广泛应用于基因表达检测和DNA序列分析？</w:t>
      </w:r>
    </w:p>
    <w:p>
      <w:pPr>
        <w:pStyle w:val="ListBullet"/>
      </w:pPr>
      <w:r>
        <w:t>A. X线摄影</w:t>
      </w:r>
    </w:p>
    <w:p>
      <w:pPr>
        <w:pStyle w:val="ListBullet"/>
      </w:pPr>
      <w:r>
        <w:t>B. PCR及其衍生技术</w:t>
      </w:r>
    </w:p>
    <w:p>
      <w:pPr>
        <w:pStyle w:val="ListBullet"/>
      </w:pPr>
      <w:r>
        <w:t>C. 超声成像</w:t>
      </w:r>
    </w:p>
    <w:p>
      <w:pPr>
        <w:pStyle w:val="ListBullet"/>
      </w:pPr>
      <w:r>
        <w:t>D. 磁共振成像</w:t>
      </w:r>
    </w:p>
    <w:p>
      <w:pPr>
        <w:pStyle w:val="Heading3"/>
      </w:pPr>
      <w:r>
        <w:t>答案</w:t>
      </w:r>
    </w:p>
    <w:p>
      <w:r>
        <w:t>正确答案: B</w:t>
      </w:r>
    </w:p>
    <w:p>
      <w:pPr>
        <w:pStyle w:val="Heading3"/>
      </w:pPr>
      <w:r>
        <w:t>解析</w:t>
      </w:r>
    </w:p>
    <w:p>
      <w:r>
        <w:t>PCR及其衍生技术在乳腺癌的诊断中被广泛用于基因表达检测和DNA序列分析，帮助识别特定的基因突变或异常表达。</w:t>
      </w:r>
    </w:p>
    <w:p>
      <w:pPr>
        <w:pStyle w:val="Heading2"/>
      </w:pPr>
      <w:r>
        <w:t>问题 62</w:t>
      </w:r>
    </w:p>
    <w:p>
      <w:r>
        <w:t>对于特发性血小板减少性紫癜（ITP）患者，首选的免疫抑制治疗药物是什么？</w:t>
      </w:r>
    </w:p>
    <w:p>
      <w:pPr>
        <w:pStyle w:val="ListBullet"/>
      </w:pPr>
      <w:r>
        <w:t>A. 环磷酰胺</w:t>
      </w:r>
    </w:p>
    <w:p>
      <w:pPr>
        <w:pStyle w:val="ListBullet"/>
      </w:pPr>
      <w:r>
        <w:t>B. 长春新碱</w:t>
      </w:r>
    </w:p>
    <w:p>
      <w:pPr>
        <w:pStyle w:val="ListBullet"/>
      </w:pPr>
      <w:r>
        <w:t>C. 甲氨蝶呤</w:t>
      </w:r>
    </w:p>
    <w:p>
      <w:pPr>
        <w:pStyle w:val="ListBullet"/>
      </w:pPr>
      <w:r>
        <w:t>D. 硫唑嘌呤</w:t>
      </w:r>
    </w:p>
    <w:p>
      <w:pPr>
        <w:pStyle w:val="Heading3"/>
      </w:pPr>
      <w:r>
        <w:t>答案</w:t>
      </w:r>
    </w:p>
    <w:p>
      <w:r>
        <w:t>正确答案: B</w:t>
      </w:r>
    </w:p>
    <w:p>
      <w:pPr>
        <w:pStyle w:val="Heading3"/>
      </w:pPr>
      <w:r>
        <w:t>解析</w:t>
      </w:r>
    </w:p>
    <w:p>
      <w:r>
        <w:t>特发性血小板减少性紫癜（ITP）的治疗中，免疫抑制剂常用于对激素反应不佳或不能耐受激素副作用的患者。其中长春新碱是最常用的免疫抑制剂之一，因其能有效降低血小板抗体水平，改善患者的出血症状。</w:t>
      </w:r>
    </w:p>
    <w:p>
      <w:pPr>
        <w:pStyle w:val="Heading2"/>
      </w:pPr>
      <w:r>
        <w:t>问题 63</w:t>
      </w:r>
    </w:p>
    <w:p>
      <w:r>
        <w:t>关于游离胆红素及其处理，下列说法正确的是？</w:t>
      </w:r>
    </w:p>
    <w:p>
      <w:pPr>
        <w:pStyle w:val="ListBullet"/>
      </w:pPr>
      <w:r>
        <w:t>A. 抗炎药可以降低游离胆红素对脑的毒性作用</w:t>
      </w:r>
    </w:p>
    <w:p>
      <w:pPr>
        <w:pStyle w:val="ListBullet"/>
      </w:pPr>
      <w:r>
        <w:t>B. 游离胆红素是一种水溶性物质，不易通过细胞膜</w:t>
      </w:r>
    </w:p>
    <w:p>
      <w:pPr>
        <w:pStyle w:val="ListBullet"/>
      </w:pPr>
      <w:r>
        <w:t>C. 游离胆红素又称为间接胆红素，具有脂溶性，容易对脑产生毒性作用</w:t>
      </w:r>
    </w:p>
    <w:p>
      <w:pPr>
        <w:pStyle w:val="ListBullet"/>
      </w:pPr>
      <w:r>
        <w:t>D. 消炎药能直接降低血液中的游离胆红素浓度</w:t>
      </w:r>
    </w:p>
    <w:p>
      <w:pPr>
        <w:pStyle w:val="Heading3"/>
      </w:pPr>
      <w:r>
        <w:t>答案</w:t>
      </w:r>
    </w:p>
    <w:p>
      <w:r>
        <w:t>正确答案: C</w:t>
      </w:r>
    </w:p>
    <w:p>
      <w:pPr>
        <w:pStyle w:val="Heading3"/>
      </w:pPr>
      <w:r>
        <w:t>解析</w:t>
      </w:r>
    </w:p>
    <w:p>
      <w:r>
        <w:t>根据知识库内容，抗炎药不会降低游离胆红素的毒性（排除A），游离胆红素是脂溶性的且可以自由通过细胞膜，容易对脑产生毒性作用（确认C正确并排除B）。消炎药主要用于减轻炎症反应，并不能直接降低血液中的游离胆红素浓度（排除D）</w:t>
      </w:r>
    </w:p>
    <w:p>
      <w:pPr>
        <w:pStyle w:val="Heading2"/>
      </w:pPr>
      <w:r>
        <w:t>问题 64</w:t>
      </w:r>
    </w:p>
    <w:p>
      <w:r>
        <w:t>胆囊结石在超声检查中的典型表现是什么？</w:t>
      </w:r>
    </w:p>
    <w:p>
      <w:pPr>
        <w:pStyle w:val="ListBullet"/>
      </w:pPr>
      <w:r>
        <w:t>A. 低回声团并伴有声影，且可随体位移动</w:t>
      </w:r>
    </w:p>
    <w:p>
      <w:pPr>
        <w:pStyle w:val="ListBullet"/>
      </w:pPr>
      <w:r>
        <w:t>B. 强回声团并伴有声影，且可随体位移动</w:t>
      </w:r>
    </w:p>
    <w:p>
      <w:pPr>
        <w:pStyle w:val="ListBullet"/>
      </w:pPr>
      <w:r>
        <w:t>C. 无回声区，边界清晰</w:t>
      </w:r>
    </w:p>
    <w:p>
      <w:pPr>
        <w:pStyle w:val="ListBullet"/>
      </w:pPr>
      <w:r>
        <w:t>D. 混合性回声，不规则形状</w:t>
      </w:r>
    </w:p>
    <w:p>
      <w:pPr>
        <w:pStyle w:val="Heading3"/>
      </w:pPr>
      <w:r>
        <w:t>答案</w:t>
      </w:r>
    </w:p>
    <w:p>
      <w:r>
        <w:t>正确答案: B</w:t>
      </w:r>
    </w:p>
    <w:p>
      <w:pPr>
        <w:pStyle w:val="Heading3"/>
      </w:pPr>
      <w:r>
        <w:t>解析</w:t>
      </w:r>
    </w:p>
    <w:p>
      <w:r>
        <w:t>胆囊结石在超声检查中表现为强回声团并伴有声影，并且这些结石可以随着体位的变化而移动。</w:t>
      </w:r>
    </w:p>
    <w:p>
      <w:pPr>
        <w:pStyle w:val="Heading2"/>
      </w:pPr>
      <w:r>
        <w:t>问题 65</w:t>
      </w:r>
    </w:p>
    <w:p>
      <w:r>
        <w:t>一名32岁女性患者，近期出现右下腹疼痛，伴有恶心和呕吐症状。体检时发现右下腹部有压痛，但无反跳痛。CT影像学检查显示阑尾肿胀并周围组织炎症明显。以下是该患者可能的诊断问题：</w:t>
      </w:r>
    </w:p>
    <w:p>
      <w:pPr>
        <w:pStyle w:val="Heading3"/>
      </w:pPr>
      <w:r>
        <w:t>子问题 65.1</w:t>
      </w:r>
    </w:p>
    <w:p>
      <w:r>
        <w:t>根据上述临床表现及影像学结果，最有可能的诊断是什么？</w:t>
      </w:r>
    </w:p>
    <w:p>
      <w:pPr>
        <w:pStyle w:val="ListBullet"/>
      </w:pPr>
      <w:r>
        <w:t>A. 肠脂垂炎</w:t>
      </w:r>
    </w:p>
    <w:p>
      <w:pPr>
        <w:pStyle w:val="ListBullet"/>
      </w:pPr>
      <w:r>
        <w:t>B. 急性阑尾炎</w:t>
      </w:r>
    </w:p>
    <w:p>
      <w:pPr>
        <w:pStyle w:val="ListBullet"/>
      </w:pPr>
      <w:r>
        <w:t>C. 憩室炎</w:t>
      </w:r>
    </w:p>
    <w:p>
      <w:pPr>
        <w:pStyle w:val="ListBullet"/>
      </w:pPr>
      <w:r>
        <w:t>D. 卵巢囊肿破裂</w:t>
      </w:r>
    </w:p>
    <w:p>
      <w:pPr>
        <w:pStyle w:val="Heading4"/>
      </w:pPr>
      <w:r>
        <w:t>答案</w:t>
      </w:r>
    </w:p>
    <w:p>
      <w:r>
        <w:t>正确答案: B</w:t>
      </w:r>
    </w:p>
    <w:p>
      <w:pPr>
        <w:pStyle w:val="Heading4"/>
      </w:pPr>
      <w:r>
        <w:t>解析</w:t>
      </w:r>
    </w:p>
    <w:p>
      <w:r>
        <w:t>患者右下腹痛、恶心呕吐及CT影像学检查显示阑尾肿胀并周围组织炎症明显，这些症状和表现符合急性阑尾炎的诊断。</w:t>
      </w:r>
    </w:p>
    <w:p>
      <w:pPr>
        <w:pStyle w:val="Heading3"/>
      </w:pPr>
      <w:r>
        <w:t>子问题 65.2</w:t>
      </w:r>
    </w:p>
    <w:p>
      <w:r>
        <w:t>针对该患者的治疗方案应首选什么？</w:t>
      </w:r>
    </w:p>
    <w:p>
      <w:pPr>
        <w:pStyle w:val="ListBullet"/>
      </w:pPr>
      <w:r>
        <w:t>A. 抗生素保守治疗</w:t>
      </w:r>
    </w:p>
    <w:p>
      <w:pPr>
        <w:pStyle w:val="ListBullet"/>
      </w:pPr>
      <w:r>
        <w:t>B. 手术切除阑尾</w:t>
      </w:r>
    </w:p>
    <w:p>
      <w:pPr>
        <w:pStyle w:val="ListBullet"/>
      </w:pPr>
      <w:r>
        <w:t>C. 腹腔镜检查</w:t>
      </w:r>
    </w:p>
    <w:p>
      <w:pPr>
        <w:pStyle w:val="ListBullet"/>
      </w:pPr>
      <w:r>
        <w:t>D. 放置引流物</w:t>
      </w:r>
    </w:p>
    <w:p>
      <w:pPr>
        <w:pStyle w:val="Heading4"/>
      </w:pPr>
      <w:r>
        <w:t>答案</w:t>
      </w:r>
    </w:p>
    <w:p>
      <w:r>
        <w:t>正确答案: B</w:t>
      </w:r>
    </w:p>
    <w:p>
      <w:pPr>
        <w:pStyle w:val="Heading4"/>
      </w:pPr>
      <w:r>
        <w:t>解析</w:t>
      </w:r>
    </w:p>
    <w:p>
      <w:r>
        <w:t>急性阑尾炎的标准治疗方法是手术切除阑尾，以防止病情恶化及并发症的发生。</w:t>
      </w:r>
    </w:p>
    <w:p>
      <w:pPr>
        <w:pStyle w:val="Heading3"/>
      </w:pPr>
      <w:r>
        <w:t>子问题 65.3</w:t>
      </w:r>
    </w:p>
    <w:p>
      <w:r>
        <w:t>在术中需要注意的事项是什么？</w:t>
      </w:r>
    </w:p>
    <w:p>
      <w:pPr>
        <w:pStyle w:val="ListBullet"/>
      </w:pPr>
      <w:r>
        <w:t>A. 保护切口并妥善处理阑尾残端</w:t>
      </w:r>
    </w:p>
    <w:p>
      <w:pPr>
        <w:pStyle w:val="ListBullet"/>
      </w:pPr>
      <w:r>
        <w:t>B. 放置引流物</w:t>
      </w:r>
    </w:p>
    <w:p>
      <w:pPr>
        <w:pStyle w:val="ListBullet"/>
      </w:pPr>
      <w:r>
        <w:t>C. 使用抗生素预防感染</w:t>
      </w:r>
    </w:p>
    <w:p>
      <w:pPr>
        <w:pStyle w:val="ListBullet"/>
      </w:pPr>
      <w:r>
        <w:t>D. 进行腹腔冲洗</w:t>
      </w:r>
    </w:p>
    <w:p>
      <w:pPr>
        <w:pStyle w:val="Heading4"/>
      </w:pPr>
      <w:r>
        <w:t>答案</w:t>
      </w:r>
    </w:p>
    <w:p>
      <w:r>
        <w:t>正确答案: A</w:t>
      </w:r>
    </w:p>
    <w:p>
      <w:pPr>
        <w:pStyle w:val="Heading4"/>
      </w:pPr>
      <w:r>
        <w:t>解析</w:t>
      </w:r>
    </w:p>
    <w:p>
      <w:r>
        <w:t>手术切除阑尾时，需要特别注意保护切口，并妥善处理阑尾残端以防止术后发生肠瘘等并发症。</w:t>
      </w:r>
    </w:p>
    <w:p>
      <w:pPr>
        <w:pStyle w:val="Heading2"/>
      </w:pPr>
      <w:r>
        <w:t>问题 66</w:t>
      </w:r>
    </w:p>
    <w:p>
      <w:r>
        <w:t>急性硬膜外血肿合并脑疝时，紧急处理措施中哪一项是用于降低颅内压并为开颅手术做准备？</w:t>
      </w:r>
    </w:p>
    <w:p>
      <w:pPr>
        <w:pStyle w:val="ListBullet"/>
      </w:pPr>
      <w:r>
        <w:t>A. 使用皮质激素类药物防治继发性脑水肿</w:t>
      </w:r>
    </w:p>
    <w:p>
      <w:pPr>
        <w:pStyle w:val="ListBullet"/>
      </w:pPr>
      <w:r>
        <w:t>B. 进行手部开放性损伤的早期清创缝合</w:t>
      </w:r>
    </w:p>
    <w:p>
      <w:pPr>
        <w:pStyle w:val="ListBullet"/>
      </w:pPr>
      <w:r>
        <w:t>C. 积极准备修复手术以促进愈合</w:t>
      </w:r>
    </w:p>
    <w:p>
      <w:pPr>
        <w:pStyle w:val="ListBullet"/>
      </w:pPr>
      <w:r>
        <w:t>D. 快速静脉滴注20%甘露醇</w:t>
      </w:r>
    </w:p>
    <w:p>
      <w:pPr>
        <w:pStyle w:val="Heading3"/>
      </w:pPr>
      <w:r>
        <w:t>答案</w:t>
      </w:r>
    </w:p>
    <w:p>
      <w:r>
        <w:t>正确答案: D</w:t>
      </w:r>
    </w:p>
    <w:p>
      <w:pPr>
        <w:pStyle w:val="Heading3"/>
      </w:pPr>
      <w:r>
        <w:t>解析</w:t>
      </w:r>
    </w:p>
    <w:p>
      <w:r>
        <w:t>在急性硬膜外血肿合并脑疝的情况下，使用20%甘露醇进行快速静脉滴注是紧急处理措施之一，其目的是降低颅内压，并为后续的开颅手术做准备。</w:t>
      </w:r>
    </w:p>
    <w:p>
      <w:pPr>
        <w:pStyle w:val="Heading2"/>
      </w:pPr>
      <w:r>
        <w:t>问题 67</w:t>
      </w:r>
    </w:p>
    <w:p>
      <w:r>
        <w:t>对于Cushing综合征患者，以下哪项并发症最可能与精神异常直接相关？</w:t>
      </w:r>
    </w:p>
    <w:p>
      <w:pPr>
        <w:pStyle w:val="ListBullet"/>
      </w:pPr>
      <w:r>
        <w:t>A. 心力衰竭</w:t>
      </w:r>
    </w:p>
    <w:p>
      <w:pPr>
        <w:pStyle w:val="ListBullet"/>
      </w:pPr>
      <w:r>
        <w:t>B. 脑卒中</w:t>
      </w:r>
    </w:p>
    <w:p>
      <w:pPr>
        <w:pStyle w:val="ListBullet"/>
      </w:pPr>
      <w:r>
        <w:t>C. 病理性骨折</w:t>
      </w:r>
    </w:p>
    <w:p>
      <w:pPr>
        <w:pStyle w:val="ListBullet"/>
      </w:pPr>
      <w:r>
        <w:t>D. 肺部感染</w:t>
      </w:r>
    </w:p>
    <w:p>
      <w:pPr>
        <w:pStyle w:val="Heading3"/>
      </w:pPr>
      <w:r>
        <w:t>答案</w:t>
      </w:r>
    </w:p>
    <w:p>
      <w:r>
        <w:t>正确答案: B</w:t>
      </w:r>
    </w:p>
    <w:p>
      <w:pPr>
        <w:pStyle w:val="Heading3"/>
      </w:pPr>
      <w:r>
        <w:t>解析</w:t>
      </w:r>
    </w:p>
    <w:p>
      <w:r>
        <w:t>Cushing综合征的临床表现包括精神异常，而脑卒中作为其并发症之一，可能与患者的精神状态变化直接相关。</w:t>
      </w:r>
    </w:p>
    <w:p>
      <w:pPr>
        <w:pStyle w:val="Heading2"/>
      </w:pPr>
      <w:r>
        <w:t>问题 68</w:t>
      </w:r>
    </w:p>
    <w:p>
      <w:r>
        <w:t>对于长期吸烟的患者，胸部HRCT检查发现肺部有多个结节，最可能首先考虑哪种疾病？</w:t>
      </w:r>
    </w:p>
    <w:p>
      <w:pPr>
        <w:pStyle w:val="ListBullet"/>
      </w:pPr>
      <w:r>
        <w:t>A. 淋巴管肌瘤病</w:t>
      </w:r>
    </w:p>
    <w:p>
      <w:pPr>
        <w:pStyle w:val="ListBullet"/>
      </w:pPr>
      <w:r>
        <w:t>B. 慢性阻塞性肺疾病</w:t>
      </w:r>
    </w:p>
    <w:p>
      <w:pPr>
        <w:pStyle w:val="ListBullet"/>
      </w:pPr>
      <w:r>
        <w:t>C. 肺癌</w:t>
      </w:r>
    </w:p>
    <w:p>
      <w:pPr>
        <w:pStyle w:val="ListBullet"/>
      </w:pPr>
      <w:r>
        <w:t>D. 支气管扩张症</w:t>
      </w:r>
    </w:p>
    <w:p>
      <w:pPr>
        <w:pStyle w:val="Heading3"/>
      </w:pPr>
      <w:r>
        <w:t>答案</w:t>
      </w:r>
    </w:p>
    <w:p>
      <w:r>
        <w:t>正确答案: C</w:t>
      </w:r>
    </w:p>
    <w:p>
      <w:pPr>
        <w:pStyle w:val="Heading3"/>
      </w:pPr>
      <w:r>
        <w:t>解析</w:t>
      </w:r>
    </w:p>
    <w:p>
      <w:r>
        <w:t>长期吸烟是肺癌的主要危险因素之一，尤其是鳞癌。胸部HRCT检查对于发现和评估肺结节非常关键，因此在这种情况下首先考虑的疾病是肺癌。</w:t>
      </w:r>
    </w:p>
    <w:p>
      <w:pPr>
        <w:pStyle w:val="Heading2"/>
      </w:pPr>
      <w:r>
        <w:t>问题 69</w:t>
      </w:r>
    </w:p>
    <w:p>
      <w:r>
        <w:t>一名30岁男性患者因呼吸困难、胸闷和频繁咳嗽入院。体检时发现广泛的哮鸣音和呼气音延长，且患者在发作期间被迫采取端坐位，并出现大汗淋漓的现象。请问最可能的诊断是什么？</w:t>
      </w:r>
    </w:p>
    <w:p>
      <w:pPr>
        <w:pStyle w:val="ListBullet"/>
      </w:pPr>
      <w:r>
        <w:t>A. 慢性阻塞性肺疾病(COPD)</w:t>
      </w:r>
    </w:p>
    <w:p>
      <w:pPr>
        <w:pStyle w:val="ListBullet"/>
      </w:pPr>
      <w:r>
        <w:t>B. 支气管哮喘</w:t>
      </w:r>
    </w:p>
    <w:p>
      <w:pPr>
        <w:pStyle w:val="ListBullet"/>
      </w:pPr>
      <w:r>
        <w:t>C. 肺炎</w:t>
      </w:r>
    </w:p>
    <w:p>
      <w:pPr>
        <w:pStyle w:val="ListBullet"/>
      </w:pPr>
      <w:r>
        <w:t>D. 心力衰竭</w:t>
      </w:r>
    </w:p>
    <w:p>
      <w:pPr>
        <w:pStyle w:val="Heading3"/>
      </w:pPr>
      <w:r>
        <w:t>答案</w:t>
      </w:r>
    </w:p>
    <w:p>
      <w:r>
        <w:t>正确答案: B</w:t>
      </w:r>
    </w:p>
    <w:p>
      <w:pPr>
        <w:pStyle w:val="Heading3"/>
      </w:pPr>
      <w:r>
        <w:t>解析</w:t>
      </w:r>
    </w:p>
    <w:p>
      <w:r>
        <w:t>根据患者的症状（呼吸困难、胸闷和频繁咳嗽）、体检发现（广泛的哮鸣音和呼气音延长）以及患者被迫采取端坐位并出现大汗淋漓的现象，最可能的诊断是支气管哮喘。</w:t>
      </w:r>
    </w:p>
    <w:p>
      <w:pPr>
        <w:pStyle w:val="Heading2"/>
      </w:pPr>
      <w:r>
        <w:t>问题 70</w:t>
      </w:r>
    </w:p>
    <w:p>
      <w:r>
        <w:t>慢性病毒性肝炎的特征性病变是？</w:t>
      </w:r>
    </w:p>
    <w:p>
      <w:pPr>
        <w:pStyle w:val="ListBullet"/>
      </w:pPr>
      <w:r>
        <w:t>A. 纤维蛋白渗出</w:t>
      </w:r>
    </w:p>
    <w:p>
      <w:pPr>
        <w:pStyle w:val="ListBullet"/>
      </w:pPr>
      <w:r>
        <w:t>B. 灶状坏死现象</w:t>
      </w:r>
    </w:p>
    <w:p>
      <w:pPr>
        <w:pStyle w:val="ListBullet"/>
      </w:pPr>
      <w:r>
        <w:t>C. 肝细胞碎片样坏死</w:t>
      </w:r>
    </w:p>
    <w:p>
      <w:pPr>
        <w:pStyle w:val="ListBullet"/>
      </w:pPr>
      <w:r>
        <w:t>D. 肠壁坏疽</w:t>
      </w:r>
    </w:p>
    <w:p>
      <w:pPr>
        <w:pStyle w:val="Heading3"/>
      </w:pPr>
      <w:r>
        <w:t>答案</w:t>
      </w:r>
    </w:p>
    <w:p>
      <w:r>
        <w:t>正确答案: C</w:t>
      </w:r>
    </w:p>
    <w:p>
      <w:pPr>
        <w:pStyle w:val="Heading3"/>
      </w:pPr>
      <w:r>
        <w:t>解析</w:t>
      </w:r>
    </w:p>
    <w:p>
      <w:r>
        <w:t>慢性病毒性肝炎的一个典型特征是肝细胞出现碎片样坏死，这与题干中提到的其他病变如纤维蛋白渗出和灶状坏死现象不同。</w:t>
      </w:r>
    </w:p>
    <w:p>
      <w:pPr>
        <w:pStyle w:val="Heading2"/>
      </w:pPr>
      <w:r>
        <w:t>问题 71</w:t>
      </w:r>
    </w:p>
    <w:p>
      <w:r>
        <w:t>多发性硬化是一种什么样的疾病？</w:t>
      </w:r>
    </w:p>
    <w:p>
      <w:pPr>
        <w:pStyle w:val="ListBullet"/>
      </w:pPr>
      <w:r>
        <w:t>A. 由遗传易感性和环境因素共同作用下的自身免疫性疾病</w:t>
      </w:r>
    </w:p>
    <w:p>
      <w:pPr>
        <w:pStyle w:val="ListBullet"/>
      </w:pPr>
      <w:r>
        <w:t>B. 一种主要影响红细胞的血液病</w:t>
      </w:r>
    </w:p>
    <w:p>
      <w:pPr>
        <w:pStyle w:val="ListBullet"/>
      </w:pPr>
      <w:r>
        <w:t>C. 由于长期营养不良导致的神经系统退行性疾病</w:t>
      </w:r>
    </w:p>
    <w:p>
      <w:pPr>
        <w:pStyle w:val="ListBullet"/>
      </w:pPr>
      <w:r>
        <w:t>D. 一种感染性脑炎</w:t>
      </w:r>
    </w:p>
    <w:p>
      <w:pPr>
        <w:pStyle w:val="Heading3"/>
      </w:pPr>
      <w:r>
        <w:t>答案</w:t>
      </w:r>
    </w:p>
    <w:p>
      <w:r>
        <w:t>正确答案: A</w:t>
      </w:r>
    </w:p>
    <w:p>
      <w:pPr>
        <w:pStyle w:val="Heading3"/>
      </w:pPr>
      <w:r>
        <w:t>解析</w:t>
      </w:r>
    </w:p>
    <w:p>
      <w:r>
        <w:t>多发性硬化是一种中枢神经系统白质脱髓鞘疾病，具有遗传易感性和环境因素相互作用导致的自身免疫特征。</w:t>
      </w:r>
    </w:p>
    <w:p>
      <w:pPr>
        <w:pStyle w:val="Heading2"/>
      </w:pPr>
      <w:r>
        <w:t>问题 72</w:t>
      </w:r>
    </w:p>
    <w:p>
      <w:r>
        <w:t>一名32岁女性患者，出现眼睑下垂、四肢乏力，并伴有面部蝶形红斑。实验室检查显示抗SSA抗体阳性。以下是该患者可能的诊断问题：</w:t>
      </w:r>
    </w:p>
    <w:p>
      <w:pPr>
        <w:pStyle w:val="Heading3"/>
      </w:pPr>
      <w:r>
        <w:t>子问题 72.1</w:t>
      </w:r>
    </w:p>
    <w:p>
      <w:r>
        <w:t>根据上述症状和实验室检查结果，最可能的诊断是什么？</w:t>
      </w:r>
    </w:p>
    <w:p>
      <w:pPr>
        <w:pStyle w:val="ListBullet"/>
      </w:pPr>
      <w:r>
        <w:t>A. 干燥综合征</w:t>
      </w:r>
    </w:p>
    <w:p>
      <w:pPr>
        <w:pStyle w:val="ListBullet"/>
      </w:pPr>
      <w:r>
        <w:t>B. 强直性脊柱炎</w:t>
      </w:r>
    </w:p>
    <w:p>
      <w:pPr>
        <w:pStyle w:val="ListBullet"/>
      </w:pPr>
      <w:r>
        <w:t>C. 系统性红斑狼疮</w:t>
      </w:r>
    </w:p>
    <w:p>
      <w:pPr>
        <w:pStyle w:val="ListBullet"/>
      </w:pPr>
      <w:r>
        <w:t>D. 过敏性紫癜肾炎</w:t>
      </w:r>
    </w:p>
    <w:p>
      <w:pPr>
        <w:pStyle w:val="Heading4"/>
      </w:pPr>
      <w:r>
        <w:t>答案</w:t>
      </w:r>
    </w:p>
    <w:p>
      <w:r>
        <w:t>正确答案: C</w:t>
      </w:r>
    </w:p>
    <w:p>
      <w:pPr>
        <w:pStyle w:val="Heading4"/>
      </w:pPr>
      <w:r>
        <w:t>解析</w:t>
      </w:r>
    </w:p>
    <w:p>
      <w:r>
        <w:t>患者出现眼睑下垂、四肢乏力，面部蝶形红斑以及抗SSA抗体阳性这些症状和实验室检查结果与系统性红斑狼疮的特征相符。</w:t>
      </w:r>
    </w:p>
    <w:p>
      <w:pPr>
        <w:pStyle w:val="Heading2"/>
      </w:pPr>
      <w:r>
        <w:t>问题 73</w:t>
      </w:r>
    </w:p>
    <w:p>
      <w:r>
        <w:t>夜间阵发性呼吸困难的发生机制主要与下列哪项因素有关？</w:t>
      </w:r>
    </w:p>
    <w:p>
      <w:pPr>
        <w:pStyle w:val="ListBullet"/>
      </w:pPr>
      <w:r>
        <w:t>A. 右心房压力增高导致肺部淤血</w:t>
      </w:r>
    </w:p>
    <w:p>
      <w:pPr>
        <w:pStyle w:val="ListBullet"/>
      </w:pPr>
      <w:r>
        <w:t>B. 左心房压力增高导致肺部淤血</w:t>
      </w:r>
    </w:p>
    <w:p>
      <w:pPr>
        <w:pStyle w:val="ListBullet"/>
      </w:pPr>
      <w:r>
        <w:t>C. 肝性脑病的第三阶段特征表现</w:t>
      </w:r>
    </w:p>
    <w:p>
      <w:pPr>
        <w:pStyle w:val="ListBullet"/>
      </w:pPr>
      <w:r>
        <w:t>D. 网状结构通过非特异性投射系统维持大脑皮层兴奋状态受损</w:t>
      </w:r>
    </w:p>
    <w:p>
      <w:pPr>
        <w:pStyle w:val="Heading3"/>
      </w:pPr>
      <w:r>
        <w:t>答案</w:t>
      </w:r>
    </w:p>
    <w:p>
      <w:r>
        <w:t>正确答案: B</w:t>
      </w:r>
    </w:p>
    <w:p>
      <w:pPr>
        <w:pStyle w:val="Heading3"/>
      </w:pPr>
      <w:r>
        <w:t>解析</w:t>
      </w:r>
    </w:p>
    <w:p>
      <w:r>
        <w:t>夜间阵发性呼吸困难主要由左心房压力增高导致肺部淤血引起，患者在睡眠过程中突然因胸闷或气急醒来，并伴有被迫坐起的现象。</w:t>
      </w:r>
    </w:p>
    <w:p>
      <w:pPr>
        <w:pStyle w:val="Heading2"/>
      </w:pPr>
      <w:r>
        <w:t>问题 74</w:t>
      </w:r>
    </w:p>
    <w:p>
      <w:r>
        <w:t>一名35岁男性患者，突然出现高热、寒战，并伴有剧烈咳嗽，咳出脓痰。该患者有吸烟史且近期曾患感冒。体检发现肺部啰音。实验室检查显示白细胞计数升高。根据上述症状和体征，最可能的诊断是？</w:t>
      </w:r>
    </w:p>
    <w:p>
      <w:pPr>
        <w:pStyle w:val="ListBullet"/>
      </w:pPr>
      <w:r>
        <w:t>A. 急性骨髓炎</w:t>
      </w:r>
    </w:p>
    <w:p>
      <w:pPr>
        <w:pStyle w:val="ListBullet"/>
      </w:pPr>
      <w:r>
        <w:t>B. 急性胃肠道穿孔</w:t>
      </w:r>
    </w:p>
    <w:p>
      <w:pPr>
        <w:pStyle w:val="ListBullet"/>
      </w:pPr>
      <w:r>
        <w:t>C. 肺脓肿</w:t>
      </w:r>
    </w:p>
    <w:p>
      <w:pPr>
        <w:pStyle w:val="ListBullet"/>
      </w:pPr>
      <w:r>
        <w:t>D. 肺炎</w:t>
      </w:r>
    </w:p>
    <w:p>
      <w:pPr>
        <w:pStyle w:val="Heading3"/>
      </w:pPr>
      <w:r>
        <w:t>答案</w:t>
      </w:r>
    </w:p>
    <w:p>
      <w:r>
        <w:t>正确答案: C</w:t>
      </w:r>
    </w:p>
    <w:p>
      <w:pPr>
        <w:pStyle w:val="Heading3"/>
      </w:pPr>
      <w:r>
        <w:t>解析</w:t>
      </w:r>
    </w:p>
    <w:p>
      <w:r>
        <w:t>患者突然出现高热、寒战和剧烈咳嗽，咳出脓痰，并且有吸烟史。体检发现肺部啰音，实验室检查显示白细胞计数升高，这些症状与体征符合肺脓肿的临床表现。</w:t>
      </w:r>
    </w:p>
    <w:p>
      <w:pPr>
        <w:pStyle w:val="Heading2"/>
      </w:pPr>
      <w:r>
        <w:t>问题 75</w:t>
      </w:r>
    </w:p>
    <w:p>
      <w:r>
        <w:t>一名65岁男性患者，近期出现四肢乏力、步态不稳，并伴有颈部疼痛及头晕。体检时发现病理反射阳性，颈椎X线片显示椎间盘退行性变。以下是该患者可能的诊断问题：</w:t>
      </w:r>
    </w:p>
    <w:p>
      <w:pPr>
        <w:pStyle w:val="Heading3"/>
      </w:pPr>
      <w:r>
        <w:t>子问题 75.1</w:t>
      </w:r>
    </w:p>
    <w:p>
      <w:r>
        <w:t>根据上述症状和检查结果，最有可能的诊断是什么？</w:t>
      </w:r>
    </w:p>
    <w:p>
      <w:pPr>
        <w:pStyle w:val="ListBullet"/>
      </w:pPr>
      <w:r>
        <w:t>A. 帕金森病</w:t>
      </w:r>
    </w:p>
    <w:p>
      <w:pPr>
        <w:pStyle w:val="ListBullet"/>
      </w:pPr>
      <w:r>
        <w:t>B. 神经根型颈椎病</w:t>
      </w:r>
    </w:p>
    <w:p>
      <w:pPr>
        <w:pStyle w:val="ListBullet"/>
      </w:pPr>
      <w:r>
        <w:t>C. 脊髓型颈椎病</w:t>
      </w:r>
    </w:p>
    <w:p>
      <w:pPr>
        <w:pStyle w:val="ListBullet"/>
      </w:pPr>
      <w:r>
        <w:t>D. 椎动脉型颈椎病</w:t>
      </w:r>
    </w:p>
    <w:p>
      <w:pPr>
        <w:pStyle w:val="Heading4"/>
      </w:pPr>
      <w:r>
        <w:t>答案</w:t>
      </w:r>
    </w:p>
    <w:p>
      <w:r>
        <w:t>正确答案: C</w:t>
      </w:r>
    </w:p>
    <w:p>
      <w:pPr>
        <w:pStyle w:val="Heading4"/>
      </w:pPr>
      <w:r>
        <w:t>解析</w:t>
      </w:r>
    </w:p>
    <w:p>
      <w:r>
        <w:t>患者出现四肢乏力、步态不稳，病理反射阳性，这些症状符合脊髓受压的表现。颈椎X线片显示的椎间盘退行性变进一步支持了这一诊断。</w:t>
      </w:r>
    </w:p>
    <w:p>
      <w:pPr>
        <w:pStyle w:val="Heading3"/>
      </w:pPr>
      <w:r>
        <w:t>子问题 75.2</w:t>
      </w:r>
    </w:p>
    <w:p>
      <w:r>
        <w:t>针对该患者的治疗方案中，哪一种药物可能不是主要选择？</w:t>
      </w:r>
    </w:p>
    <w:p>
      <w:pPr>
        <w:pStyle w:val="ListBullet"/>
      </w:pPr>
      <w:r>
        <w:t>A. 左旋多巴</w:t>
      </w:r>
    </w:p>
    <w:p>
      <w:pPr>
        <w:pStyle w:val="ListBullet"/>
      </w:pPr>
      <w:r>
        <w:t>B. 东莨菪碱</w:t>
      </w:r>
    </w:p>
    <w:p>
      <w:pPr>
        <w:pStyle w:val="ListBullet"/>
      </w:pPr>
      <w:r>
        <w:t>C. 利血平</w:t>
      </w:r>
    </w:p>
    <w:p>
      <w:pPr>
        <w:pStyle w:val="ListBullet"/>
      </w:pPr>
      <w:r>
        <w:t>D. 普萘洛尔</w:t>
      </w:r>
    </w:p>
    <w:p>
      <w:pPr>
        <w:pStyle w:val="Heading4"/>
      </w:pPr>
      <w:r>
        <w:t>答案</w:t>
      </w:r>
    </w:p>
    <w:p>
      <w:r>
        <w:t>正确答案: A</w:t>
      </w:r>
    </w:p>
    <w:p>
      <w:pPr>
        <w:pStyle w:val="Heading4"/>
      </w:pPr>
      <w:r>
        <w:t>解析</w:t>
      </w:r>
    </w:p>
    <w:p>
      <w:r>
        <w:t>左旋多巴主要用于治疗帕金森病，而该患者被诊断为脊髓型颈椎病。因此，左旋多巴不是主要选择的药物。</w:t>
      </w:r>
    </w:p>
    <w:p>
      <w:pPr>
        <w:pStyle w:val="Heading3"/>
      </w:pPr>
      <w:r>
        <w:t>子问题 75.3</w:t>
      </w:r>
    </w:p>
    <w:p>
      <w:r>
        <w:t>如果要进一步明确病变部位和程度，应该进行哪项检查？</w:t>
      </w:r>
    </w:p>
    <w:p>
      <w:pPr>
        <w:pStyle w:val="ListBullet"/>
      </w:pPr>
      <w:r>
        <w:t>A. 脑电图（EEG）</w:t>
      </w:r>
    </w:p>
    <w:p>
      <w:pPr>
        <w:pStyle w:val="ListBullet"/>
      </w:pPr>
      <w:r>
        <w:t>B. 颈椎MRI</w:t>
      </w:r>
    </w:p>
    <w:p>
      <w:pPr>
        <w:pStyle w:val="ListBullet"/>
      </w:pPr>
      <w:r>
        <w:t>C. 肌电图（EMG）</w:t>
      </w:r>
    </w:p>
    <w:p>
      <w:pPr>
        <w:pStyle w:val="ListBullet"/>
      </w:pPr>
      <w:r>
        <w:t>D. 血液生化检查</w:t>
      </w:r>
    </w:p>
    <w:p>
      <w:pPr>
        <w:pStyle w:val="Heading4"/>
      </w:pPr>
      <w:r>
        <w:t>答案</w:t>
      </w:r>
    </w:p>
    <w:p>
      <w:r>
        <w:t>正确答案: B</w:t>
      </w:r>
    </w:p>
    <w:p>
      <w:pPr>
        <w:pStyle w:val="Heading4"/>
      </w:pPr>
      <w:r>
        <w:t>解析</w:t>
      </w:r>
    </w:p>
    <w:p>
      <w:r>
        <w:t>颈椎MRI能够详细显示颈椎的结构和病变程度，对于明确脊髓型颈椎病的诊断具有重要意义。</w:t>
      </w:r>
    </w:p>
    <w:p>
      <w:pPr>
        <w:pStyle w:val="Heading2"/>
      </w:pPr>
      <w:r>
        <w:t>问题 76</w:t>
      </w:r>
    </w:p>
    <w:p>
      <w:r>
        <w:t>对于类风湿关节炎患者，以下哪种治疗方式是首选以控制炎症反应并防止进一步的关节破坏？</w:t>
      </w:r>
    </w:p>
    <w:p>
      <w:pPr>
        <w:pStyle w:val="ListBullet"/>
      </w:pPr>
      <w:r>
        <w:t>A. 物理疗法</w:t>
      </w:r>
    </w:p>
    <w:p>
      <w:pPr>
        <w:pStyle w:val="ListBullet"/>
      </w:pPr>
      <w:r>
        <w:t>B. 非甾体抗炎药（NSAIDs）</w:t>
      </w:r>
    </w:p>
    <w:p>
      <w:pPr>
        <w:pStyle w:val="ListBullet"/>
      </w:pPr>
      <w:r>
        <w:t>C. 糖皮质激素</w:t>
      </w:r>
    </w:p>
    <w:p>
      <w:pPr>
        <w:pStyle w:val="ListBullet"/>
      </w:pPr>
      <w:r>
        <w:t>D. 改善病情的抗风湿药物（DMARDs）</w:t>
      </w:r>
    </w:p>
    <w:p>
      <w:pPr>
        <w:pStyle w:val="Heading3"/>
      </w:pPr>
      <w:r>
        <w:t>答案</w:t>
      </w:r>
    </w:p>
    <w:p>
      <w:r>
        <w:t>正确答案: D</w:t>
      </w:r>
    </w:p>
    <w:p>
      <w:pPr>
        <w:pStyle w:val="Heading3"/>
      </w:pPr>
      <w:r>
        <w:t>解析</w:t>
      </w:r>
    </w:p>
    <w:p>
      <w:r>
        <w:t>类风湿关节炎是一种慢性炎症性自身免疫疾病，主要特征是滑膜炎症导致关节破坏和功能障碍。首选治疗方式为使用改善病情的抗风湿药物（DMARDs），如甲氨蝶呤等，以控制炎症反应并防止进一步的关节破坏。</w:t>
      </w:r>
    </w:p>
    <w:p>
      <w:pPr>
        <w:pStyle w:val="Heading2"/>
      </w:pPr>
      <w:r>
        <w:t>问题 77</w:t>
      </w:r>
    </w:p>
    <w:p>
      <w:r>
        <w:t>一名35岁男性患者因摔倒受伤入院，主诉前臂疼痛、肿胀，并伴有皮肤瘀斑及出血。X线检查显示尺桡骨骨折，但未见明显错位。此外，颈椎X线片未发现骨折或脱位。以下是该患者可能的诊断和治疗问题：</w:t>
      </w:r>
    </w:p>
    <w:p>
      <w:pPr>
        <w:pStyle w:val="Heading3"/>
      </w:pPr>
      <w:r>
        <w:t>子问题 77.1</w:t>
      </w:r>
    </w:p>
    <w:p>
      <w:r>
        <w:t>根据上述情况，最合适的初步处理方法是什么？</w:t>
      </w:r>
    </w:p>
    <w:p>
      <w:pPr>
        <w:pStyle w:val="ListBullet"/>
      </w:pPr>
      <w:r>
        <w:t>A. 手术切开复位内固定</w:t>
      </w:r>
    </w:p>
    <w:p>
      <w:pPr>
        <w:pStyle w:val="ListBullet"/>
      </w:pPr>
      <w:r>
        <w:t>B. 使用四头带颈部牵引</w:t>
      </w:r>
    </w:p>
    <w:p>
      <w:pPr>
        <w:pStyle w:val="ListBullet"/>
      </w:pPr>
      <w:r>
        <w:t>C. 手法复位后外固定</w:t>
      </w:r>
    </w:p>
    <w:p>
      <w:pPr>
        <w:pStyle w:val="ListBullet"/>
      </w:pPr>
      <w:r>
        <w:t>D. 观察并等待自然愈合</w:t>
      </w:r>
    </w:p>
    <w:p>
      <w:pPr>
        <w:pStyle w:val="Heading4"/>
      </w:pPr>
      <w:r>
        <w:t>答案</w:t>
      </w:r>
    </w:p>
    <w:p>
      <w:r>
        <w:t>正确答案: C</w:t>
      </w:r>
    </w:p>
    <w:p>
      <w:pPr>
        <w:pStyle w:val="Heading4"/>
      </w:pPr>
      <w:r>
        <w:t>解析</w:t>
      </w:r>
    </w:p>
    <w:p>
      <w:r>
        <w:t>患者尺桡骨骨折未见明显错位，属于稳定性骨折，因此最合适的初步处理方法是手法复位后外固定。</w:t>
      </w:r>
    </w:p>
    <w:p>
      <w:pPr>
        <w:pStyle w:val="Heading2"/>
      </w:pPr>
      <w:r>
        <w:t>问题 78</w:t>
      </w:r>
    </w:p>
    <w:p>
      <w:r>
        <w:t>一名40岁男性患者，近两周出现右臂疼痛、麻木和无力感，伴有轻微发热和全身乏力。他最近接种了流感疫苗，并且否认有外伤史或慢性病史。</w:t>
      </w:r>
    </w:p>
    <w:p>
      <w:pPr>
        <w:pStyle w:val="Heading3"/>
      </w:pPr>
      <w:r>
        <w:t>子问题 78.1</w:t>
      </w:r>
    </w:p>
    <w:p>
      <w:r>
        <w:t>根据患者的症状和背景信息，最可能的诊断是什么？</w:t>
      </w:r>
    </w:p>
    <w:p>
      <w:pPr>
        <w:pStyle w:val="ListBullet"/>
      </w:pPr>
      <w:r>
        <w:t>A. 颈椎病</w:t>
      </w:r>
    </w:p>
    <w:p>
      <w:pPr>
        <w:pStyle w:val="ListBullet"/>
      </w:pPr>
      <w:r>
        <w:t>B. 特发性臂丛神经痛</w:t>
      </w:r>
    </w:p>
    <w:p>
      <w:pPr>
        <w:pStyle w:val="ListBullet"/>
      </w:pPr>
      <w:r>
        <w:t>C. 肩周炎</w:t>
      </w:r>
    </w:p>
    <w:p>
      <w:pPr>
        <w:pStyle w:val="ListBullet"/>
      </w:pPr>
      <w:r>
        <w:t>D. 多发性硬化症</w:t>
      </w:r>
    </w:p>
    <w:p>
      <w:pPr>
        <w:pStyle w:val="Heading4"/>
      </w:pPr>
      <w:r>
        <w:t>答案</w:t>
      </w:r>
    </w:p>
    <w:p>
      <w:r>
        <w:t>正确答案: B</w:t>
      </w:r>
    </w:p>
    <w:p>
      <w:pPr>
        <w:pStyle w:val="Heading4"/>
      </w:pPr>
      <w:r>
        <w:t>解析</w:t>
      </w:r>
    </w:p>
    <w:p>
      <w:r>
        <w:t>患者近期接种了流感疫苗，并且出现了右臂疼痛、麻木和无力感，伴有轻微发热和全身乏力。这些症状符合特发性臂丛神经痛的临床表现，而疫苗接种可能是其病因之一。</w:t>
      </w:r>
    </w:p>
    <w:p>
      <w:pPr>
        <w:pStyle w:val="Heading2"/>
      </w:pPr>
      <w:r>
        <w:t>问题 79</w:t>
      </w:r>
    </w:p>
    <w:p>
      <w:r>
        <w:t>一名50岁男性患者，有长期高血压病史，近期出现眼睑下垂、四肢乏力及行走时呈鸭步态的症状。实验室检查显示血肌酐水平为601umol/L，BUN250mmol/L，并伴有血钙降低和血磷升高。X线检查发现骨质疏松特征。以下是该患者可能的诊断问题：</w:t>
      </w:r>
    </w:p>
    <w:p>
      <w:pPr>
        <w:pStyle w:val="Heading3"/>
      </w:pPr>
      <w:r>
        <w:t>子问题 79.1</w:t>
      </w:r>
    </w:p>
    <w:p>
      <w:r>
        <w:t>根据上述临床表现及实验室检查结果，最有可能的慢性肾脏病分期是？</w:t>
      </w:r>
    </w:p>
    <w:p>
      <w:pPr>
        <w:pStyle w:val="ListBullet"/>
      </w:pPr>
      <w:r>
        <w:t>A. 第1期</w:t>
      </w:r>
    </w:p>
    <w:p>
      <w:pPr>
        <w:pStyle w:val="ListBullet"/>
      </w:pPr>
      <w:r>
        <w:t>B. 第2期</w:t>
      </w:r>
    </w:p>
    <w:p>
      <w:pPr>
        <w:pStyle w:val="ListBullet"/>
      </w:pPr>
      <w:r>
        <w:t>C. 第3期</w:t>
      </w:r>
    </w:p>
    <w:p>
      <w:pPr>
        <w:pStyle w:val="ListBullet"/>
      </w:pPr>
      <w:r>
        <w:t>D. 第4期</w:t>
      </w:r>
    </w:p>
    <w:p>
      <w:pPr>
        <w:pStyle w:val="Heading4"/>
      </w:pPr>
      <w:r>
        <w:t>答案</w:t>
      </w:r>
    </w:p>
    <w:p>
      <w:r>
        <w:t>正确答案: D</w:t>
      </w:r>
    </w:p>
    <w:p>
      <w:pPr>
        <w:pStyle w:val="Heading4"/>
      </w:pPr>
      <w:r>
        <w:t>解析</w:t>
      </w:r>
    </w:p>
    <w:p>
      <w:r>
        <w:t>依据K/DOQI分期标准，血肌酐水平601umol/L和BUN250mmol/L表明患者属于第4期慢性肾脏病。</w:t>
      </w:r>
    </w:p>
    <w:p>
      <w:pPr>
        <w:pStyle w:val="Heading3"/>
      </w:pPr>
      <w:r>
        <w:t>子问题 79.2</w:t>
      </w:r>
    </w:p>
    <w:p>
      <w:r>
        <w:t>该患者的临床表现（眼睑下垂、四肢乏力及行走时呈鸭步态）最可能与下列哪种并发症相关？</w:t>
      </w:r>
    </w:p>
    <w:p>
      <w:pPr>
        <w:pStyle w:val="ListBullet"/>
      </w:pPr>
      <w:r>
        <w:t>A. 高血压危象</w:t>
      </w:r>
    </w:p>
    <w:p>
      <w:pPr>
        <w:pStyle w:val="ListBullet"/>
      </w:pPr>
      <w:r>
        <w:t>B. 肾性骨病</w:t>
      </w:r>
    </w:p>
    <w:p>
      <w:pPr>
        <w:pStyle w:val="ListBullet"/>
      </w:pPr>
      <w:r>
        <w:t>C. 急性心肌梗死</w:t>
      </w:r>
    </w:p>
    <w:p>
      <w:pPr>
        <w:pStyle w:val="ListBullet"/>
      </w:pPr>
      <w:r>
        <w:t>D. 糖尿病周围神经病变</w:t>
      </w:r>
    </w:p>
    <w:p>
      <w:pPr>
        <w:pStyle w:val="Heading4"/>
      </w:pPr>
      <w:r>
        <w:t>答案</w:t>
      </w:r>
    </w:p>
    <w:p>
      <w:r>
        <w:t>正确答案: B</w:t>
      </w:r>
    </w:p>
    <w:p>
      <w:pPr>
        <w:pStyle w:val="Heading4"/>
      </w:pPr>
      <w:r>
        <w:t>解析</w:t>
      </w:r>
    </w:p>
    <w:p>
      <w:r>
        <w:t>患者的临床表现为肌肉软弱和行走异常，这些症状与慢性肾脏疾病引起的肾性骨病相关。</w:t>
      </w:r>
    </w:p>
    <w:p>
      <w:pPr>
        <w:pStyle w:val="Heading3"/>
      </w:pPr>
      <w:r>
        <w:t>子问题 79.3</w:t>
      </w:r>
    </w:p>
    <w:p>
      <w:r>
        <w:t>为了更好地保护器官功能并减少心血管事件风险，该患者的目标血压控制应设定为？</w:t>
      </w:r>
    </w:p>
    <w:p>
      <w:pPr>
        <w:pStyle w:val="ListBullet"/>
      </w:pPr>
      <w:r>
        <w:t>A. &lt;140/90mmHg</w:t>
      </w:r>
    </w:p>
    <w:p>
      <w:pPr>
        <w:pStyle w:val="ListBullet"/>
      </w:pPr>
      <w:r>
        <w:t>B. &lt;130/80mmHg</w:t>
      </w:r>
    </w:p>
    <w:p>
      <w:pPr>
        <w:pStyle w:val="ListBullet"/>
      </w:pPr>
      <w:r>
        <w:t>C. &lt;120/70mmHg</w:t>
      </w:r>
    </w:p>
    <w:p>
      <w:pPr>
        <w:pStyle w:val="ListBullet"/>
      </w:pPr>
      <w:r>
        <w:t>D. &lt;150/90mmHg</w:t>
      </w:r>
    </w:p>
    <w:p>
      <w:pPr>
        <w:pStyle w:val="Heading4"/>
      </w:pPr>
      <w:r>
        <w:t>答案</w:t>
      </w:r>
    </w:p>
    <w:p>
      <w:r>
        <w:t>正确答案: B</w:t>
      </w:r>
    </w:p>
    <w:p>
      <w:pPr>
        <w:pStyle w:val="Heading4"/>
      </w:pPr>
      <w:r>
        <w:t>解析</w:t>
      </w:r>
    </w:p>
    <w:p>
      <w:r>
        <w:t>慢性肾脏疾病患者合并老年收缩期高血压，血压控制目标应设定为&lt;130/80mmHg以更好地保护器官功能和减少心血管事件风险。</w:t>
      </w:r>
    </w:p>
    <w:p>
      <w:pPr>
        <w:pStyle w:val="Heading2"/>
      </w:pPr>
      <w:r>
        <w:t>问题 80</w:t>
      </w:r>
    </w:p>
    <w:p>
      <w:r>
        <w:t>急性呼吸窘迫综合征（ARDS）的发病机制中，下列哪一项不是其直接导致肺部损伤的原因？</w:t>
      </w:r>
    </w:p>
    <w:p>
      <w:pPr>
        <w:pStyle w:val="ListBullet"/>
      </w:pPr>
      <w:r>
        <w:t>A. 重症急性胰腺炎引起的全身炎症反应</w:t>
      </w:r>
    </w:p>
    <w:p>
      <w:pPr>
        <w:pStyle w:val="ListBullet"/>
      </w:pPr>
      <w:r>
        <w:t>B. 脓毒症引发的毛细血管通透性增加</w:t>
      </w:r>
    </w:p>
    <w:p>
      <w:pPr>
        <w:pStyle w:val="ListBullet"/>
      </w:pPr>
      <w:r>
        <w:t>C. 长期使用广谱抗生素后真菌感染</w:t>
      </w:r>
    </w:p>
    <w:p>
      <w:pPr>
        <w:pStyle w:val="ListBullet"/>
      </w:pPr>
      <w:r>
        <w:t>D. 需氧菌和厌氧菌共同作用导致组织坏死</w:t>
      </w:r>
    </w:p>
    <w:p>
      <w:pPr>
        <w:pStyle w:val="Heading3"/>
      </w:pPr>
      <w:r>
        <w:t>答案</w:t>
      </w:r>
    </w:p>
    <w:p>
      <w:r>
        <w:t>正确答案: C</w:t>
      </w:r>
    </w:p>
    <w:p>
      <w:pPr>
        <w:pStyle w:val="Heading3"/>
      </w:pPr>
      <w:r>
        <w:t>解析</w:t>
      </w:r>
    </w:p>
    <w:p>
      <w:r>
        <w:t>ARDS的主要直接原因包括重症急性胰腺炎、脓毒症以及误吸等，这些因素会引发肺部毛细血管损伤和炎症反应。长期使用广谱抗生素后真菌感染虽然是一种并发症，但不是ARDS的直接导致肺部损伤的原因。</w:t>
      </w:r>
    </w:p>
    <w:p>
      <w:pPr>
        <w:pStyle w:val="Heading2"/>
      </w:pPr>
      <w:r>
        <w:t>问题 81</w:t>
      </w:r>
    </w:p>
    <w:p>
      <w:r>
        <w:t>一名45岁男性患者，在一次车祸后出现腹部疼痛和休克症状。体格检查发现左上腹压痛明显，并伴有轻度的腹膜刺激征。在进行初步诊断时，医生决定使用超声波检查来评估损伤程度。</w:t>
      </w:r>
    </w:p>
    <w:p>
      <w:pPr>
        <w:pStyle w:val="Heading3"/>
      </w:pPr>
      <w:r>
        <w:t>子问题 81.1</w:t>
      </w:r>
    </w:p>
    <w:p>
      <w:r>
        <w:t>根据上述信息，最可能的诊断是什么？</w:t>
      </w:r>
    </w:p>
    <w:p>
      <w:pPr>
        <w:pStyle w:val="ListBullet"/>
      </w:pPr>
      <w:r>
        <w:t>A. 脾破裂</w:t>
      </w:r>
    </w:p>
    <w:p>
      <w:pPr>
        <w:pStyle w:val="ListBullet"/>
      </w:pPr>
      <w:r>
        <w:t>B. 肝破裂</w:t>
      </w:r>
    </w:p>
    <w:p>
      <w:pPr>
        <w:pStyle w:val="ListBullet"/>
      </w:pPr>
      <w:r>
        <w:t>C. 胃穿孔</w:t>
      </w:r>
    </w:p>
    <w:p>
      <w:pPr>
        <w:pStyle w:val="ListBullet"/>
      </w:pPr>
      <w:r>
        <w:t>D. 胰腺炎</w:t>
      </w:r>
    </w:p>
    <w:p>
      <w:pPr>
        <w:pStyle w:val="Heading4"/>
      </w:pPr>
      <w:r>
        <w:t>答案</w:t>
      </w:r>
    </w:p>
    <w:p>
      <w:r>
        <w:t>正确答案: A</w:t>
      </w:r>
    </w:p>
    <w:p>
      <w:pPr>
        <w:pStyle w:val="Heading4"/>
      </w:pPr>
      <w:r>
        <w:t>解析</w:t>
      </w:r>
    </w:p>
    <w:p>
      <w:r>
        <w:t>患者车祸后出现腹部疼痛和休克症状，并伴有左上腹压痛，这些信息指向脾脏损伤。体格检查发现轻度的腹膜刺激征也支持这一诊断。超声波检查是评估脾破裂的重要手段之一。</w:t>
      </w:r>
    </w:p>
    <w:p>
      <w:pPr>
        <w:pStyle w:val="Heading3"/>
      </w:pPr>
      <w:r>
        <w:t>子问题 81.2</w:t>
      </w:r>
    </w:p>
    <w:p>
      <w:r>
        <w:t>在进行肝脏超声检查时，为了获得最佳图像质量，医生应让患者处于哪个呼吸阶段？</w:t>
      </w:r>
    </w:p>
    <w:p>
      <w:pPr>
        <w:pStyle w:val="ListBullet"/>
      </w:pPr>
      <w:r>
        <w:t>A. 深呼气后屏气</w:t>
      </w:r>
    </w:p>
    <w:p>
      <w:pPr>
        <w:pStyle w:val="ListBullet"/>
      </w:pPr>
      <w:r>
        <w:t>B. 正常呼吸状态</w:t>
      </w:r>
    </w:p>
    <w:p>
      <w:pPr>
        <w:pStyle w:val="ListBullet"/>
      </w:pPr>
      <w:r>
        <w:t>C. 深吸气后屏气</w:t>
      </w:r>
    </w:p>
    <w:p>
      <w:pPr>
        <w:pStyle w:val="ListBullet"/>
      </w:pPr>
      <w:r>
        <w:t>D. 快速浅呼吸</w:t>
      </w:r>
    </w:p>
    <w:p>
      <w:pPr>
        <w:pStyle w:val="Heading4"/>
      </w:pPr>
      <w:r>
        <w:t>答案</w:t>
      </w:r>
    </w:p>
    <w:p>
      <w:r>
        <w:t>正确答案: C</w:t>
      </w:r>
    </w:p>
    <w:p>
      <w:pPr>
        <w:pStyle w:val="Heading4"/>
      </w:pPr>
      <w:r>
        <w:t>解析</w:t>
      </w:r>
    </w:p>
    <w:p>
      <w:r>
        <w:t>肝探查最有利的呼吸阶段是深吸气后屏气，因为此时胸腔扩大，肝脏位置下移，减少了肋骨对超声波传播的阻碍。这有助于更清晰地进行肝脏检查和扫查。</w:t>
      </w:r>
    </w:p>
    <w:p>
      <w:pPr>
        <w:pStyle w:val="Heading3"/>
      </w:pPr>
      <w:r>
        <w:t>子问题 81.3</w:t>
      </w:r>
    </w:p>
    <w:p>
      <w:r>
        <w:t>在早期妊娠诊断中，超声波最早可以在怀孕多少周左右观察到胎囊？</w:t>
      </w:r>
    </w:p>
    <w:p>
      <w:pPr>
        <w:pStyle w:val="ListBullet"/>
      </w:pPr>
      <w:r>
        <w:t>A. 3-4周</w:t>
      </w:r>
    </w:p>
    <w:p>
      <w:pPr>
        <w:pStyle w:val="ListBullet"/>
      </w:pPr>
      <w:r>
        <w:t>B. 5-6周</w:t>
      </w:r>
    </w:p>
    <w:p>
      <w:pPr>
        <w:pStyle w:val="ListBullet"/>
      </w:pPr>
      <w:r>
        <w:t>C. 7-8周</w:t>
      </w:r>
    </w:p>
    <w:p>
      <w:pPr>
        <w:pStyle w:val="ListBullet"/>
      </w:pPr>
      <w:r>
        <w:t>D. 9-10周</w:t>
      </w:r>
    </w:p>
    <w:p>
      <w:pPr>
        <w:pStyle w:val="Heading4"/>
      </w:pPr>
      <w:r>
        <w:t>答案</w:t>
      </w:r>
    </w:p>
    <w:p>
      <w:r>
        <w:t>正确答案: B</w:t>
      </w:r>
    </w:p>
    <w:p>
      <w:pPr>
        <w:pStyle w:val="Heading4"/>
      </w:pPr>
      <w:r>
        <w:t>解析</w:t>
      </w:r>
    </w:p>
    <w:p>
      <w:r>
        <w:t>超声诊断早期妊娠时，最早可以观察到的结构是胎囊，在怀孕5-6周左右可以通过超声波检查看到子宫内出现胎囊回声。</w:t>
      </w:r>
    </w:p>
    <w:p>
      <w:pPr>
        <w:pStyle w:val="Heading2"/>
      </w:pPr>
      <w:r>
        <w:t>问题 82</w:t>
      </w:r>
    </w:p>
    <w:p>
      <w:r>
        <w:t>关于婴幼儿疝的特点，下列描述正确的是？</w:t>
      </w:r>
    </w:p>
    <w:p>
      <w:pPr>
        <w:pStyle w:val="ListBullet"/>
      </w:pPr>
      <w:r>
        <w:t>A. 婴幼儿疝通常需要手术修补</w:t>
      </w:r>
    </w:p>
    <w:p>
      <w:pPr>
        <w:pStyle w:val="ListBullet"/>
      </w:pPr>
      <w:r>
        <w:t>B. 可复性包块是婴幼儿疝的常见表现形式之一</w:t>
      </w:r>
    </w:p>
    <w:p>
      <w:pPr>
        <w:pStyle w:val="ListBullet"/>
      </w:pPr>
      <w:r>
        <w:t>C. 嵌顿性疝在婴幼儿中较为罕见且无需紧急处理</w:t>
      </w:r>
    </w:p>
    <w:p>
      <w:pPr>
        <w:pStyle w:val="ListBullet"/>
      </w:pPr>
      <w:r>
        <w:t>D. 婴幼儿疝不会自行愈合</w:t>
      </w:r>
    </w:p>
    <w:p>
      <w:pPr>
        <w:pStyle w:val="Heading3"/>
      </w:pPr>
      <w:r>
        <w:t>答案</w:t>
      </w:r>
    </w:p>
    <w:p>
      <w:r>
        <w:t>正确答案: B</w:t>
      </w:r>
    </w:p>
    <w:p>
      <w:pPr>
        <w:pStyle w:val="Heading3"/>
      </w:pPr>
      <w:r>
        <w:t>解析</w:t>
      </w:r>
    </w:p>
    <w:p>
      <w:r>
        <w:t>根据知识库，婴幼儿疝通常会自行愈合，并不需要手术修补（排除A和D），可复性包块确实是疝气的表现形式之一，特别是斜疝（支持B）。而嵌顿性疝存在严重的并发症风险，需要紧急手术干预，因此C选项错误。</w:t>
      </w:r>
    </w:p>
    <w:p>
      <w:pPr>
        <w:pStyle w:val="Heading2"/>
      </w:pPr>
      <w:r>
        <w:t>问题 83</w:t>
      </w:r>
    </w:p>
    <w:p>
      <w:r>
        <w:t>对于确诊为幽门螺杆菌感染导致的消化性溃疡，首选治疗方案是？</w:t>
      </w:r>
    </w:p>
    <w:p>
      <w:pPr>
        <w:pStyle w:val="ListBullet"/>
      </w:pPr>
      <w:r>
        <w:t>A. 手术切除病变部位</w:t>
      </w:r>
    </w:p>
    <w:p>
      <w:pPr>
        <w:pStyle w:val="ListBullet"/>
      </w:pPr>
      <w:r>
        <w:t>B. 使用质子泵抑制剂和抗生素联合疗法</w:t>
      </w:r>
    </w:p>
    <w:p>
      <w:pPr>
        <w:pStyle w:val="ListBullet"/>
      </w:pPr>
      <w:r>
        <w:t>C. 单独使用米索前列醇进行治疗</w:t>
      </w:r>
    </w:p>
    <w:p>
      <w:pPr>
        <w:pStyle w:val="ListBullet"/>
      </w:pPr>
      <w:r>
        <w:t>D. 仅用胃泌素受体拮抗剂</w:t>
      </w:r>
    </w:p>
    <w:p>
      <w:pPr>
        <w:pStyle w:val="Heading3"/>
      </w:pPr>
      <w:r>
        <w:t>答案</w:t>
      </w:r>
    </w:p>
    <w:p>
      <w:r>
        <w:t>正确答案: B</w:t>
      </w:r>
    </w:p>
    <w:p>
      <w:pPr>
        <w:pStyle w:val="Heading3"/>
      </w:pPr>
      <w:r>
        <w:t>解析</w:t>
      </w:r>
    </w:p>
    <w:p>
      <w:r>
        <w:t>幽门螺杆菌感染是消化性溃疡的重要病因，首选的治疗方法是采用质子泵抑制剂和抗生素联合疗法以根除细菌。</w:t>
      </w:r>
    </w:p>
    <w:p>
      <w:pPr>
        <w:pStyle w:val="Heading2"/>
      </w:pPr>
      <w:r>
        <w:t>问题 84</w:t>
      </w:r>
    </w:p>
    <w:p>
      <w:r>
        <w:t>一名40岁男性患者出现四肢乏力、肌肉萎缩和行走困难的症状，并且在体检中发现有肌腱反射减弱和巴宾斯基征阴性。实验室检查未见明显异常。根据这些症状，最可能需要与哪种疾病进行鉴别诊断？</w:t>
      </w:r>
    </w:p>
    <w:p>
      <w:pPr>
        <w:pStyle w:val="ListBullet"/>
      </w:pPr>
      <w:r>
        <w:t>A. 神经根型颈椎病</w:t>
      </w:r>
    </w:p>
    <w:p>
      <w:pPr>
        <w:pStyle w:val="ListBullet"/>
      </w:pPr>
      <w:r>
        <w:t>B. 脊髓空洞症</w:t>
      </w:r>
    </w:p>
    <w:p>
      <w:pPr>
        <w:pStyle w:val="ListBullet"/>
      </w:pPr>
      <w:r>
        <w:t>C. 胸廓出口综合征</w:t>
      </w:r>
    </w:p>
    <w:p>
      <w:pPr>
        <w:pStyle w:val="ListBullet"/>
      </w:pPr>
      <w:r>
        <w:t>D. 肌萎缩侧索硬化症</w:t>
      </w:r>
    </w:p>
    <w:p>
      <w:pPr>
        <w:pStyle w:val="Heading3"/>
      </w:pPr>
      <w:r>
        <w:t>答案</w:t>
      </w:r>
    </w:p>
    <w:p>
      <w:r>
        <w:t>正确答案: D</w:t>
      </w:r>
    </w:p>
    <w:p>
      <w:pPr>
        <w:pStyle w:val="Heading3"/>
      </w:pPr>
      <w:r>
        <w:t>解析</w:t>
      </w:r>
    </w:p>
    <w:p>
      <w:r>
        <w:t>患者出现四肢乏力、肌肉萎缩和行走困难，体检发现肌腱反射减弱和巴宾斯基征阴性。这些症状与肌萎缩侧索硬化症的表现相符，并且需要与其他可能的病症如脊髓型颈椎病进行鉴别诊断。</w:t>
      </w:r>
    </w:p>
    <w:p>
      <w:pPr>
        <w:pStyle w:val="Heading2"/>
      </w:pPr>
      <w:r>
        <w:t>问题 85</w:t>
      </w:r>
    </w:p>
    <w:p>
      <w:r>
        <w:t>一名患者出现脉搏细而快、呼吸困难和血压下降的症状，并且有明确的过敏原接触史，请问这最有可能是什么类型的休克？</w:t>
      </w:r>
    </w:p>
    <w:p>
      <w:pPr>
        <w:pStyle w:val="ListBullet"/>
      </w:pPr>
      <w:r>
        <w:t>A. 感染性休克</w:t>
      </w:r>
    </w:p>
    <w:p>
      <w:pPr>
        <w:pStyle w:val="ListBullet"/>
      </w:pPr>
      <w:r>
        <w:t>B. 中毒性休克</w:t>
      </w:r>
    </w:p>
    <w:p>
      <w:pPr>
        <w:pStyle w:val="ListBullet"/>
      </w:pPr>
      <w:r>
        <w:t>C. 过敏性休克</w:t>
      </w:r>
    </w:p>
    <w:p>
      <w:pPr>
        <w:pStyle w:val="ListBullet"/>
      </w:pPr>
      <w:r>
        <w:t>D. 心源性休克</w:t>
      </w:r>
    </w:p>
    <w:p>
      <w:pPr>
        <w:pStyle w:val="Heading3"/>
      </w:pPr>
      <w:r>
        <w:t>答案</w:t>
      </w:r>
    </w:p>
    <w:p>
      <w:r>
        <w:t>正确答案: C</w:t>
      </w:r>
    </w:p>
    <w:p>
      <w:pPr>
        <w:pStyle w:val="Heading3"/>
      </w:pPr>
      <w:r>
        <w:t>解析</w:t>
      </w:r>
    </w:p>
    <w:p>
      <w:r>
        <w:t>患者出现脉搏细而快、呼吸困难和血压下降的症状，并且有明确的过敏原接触史，这些症状符合过敏性休克的表现。</w:t>
      </w:r>
    </w:p>
    <w:p>
      <w:pPr>
        <w:pStyle w:val="Heading2"/>
      </w:pPr>
      <w:r>
        <w:t>问题 86</w:t>
      </w:r>
    </w:p>
    <w:p>
      <w:r>
        <w:t>在诊断老年患者时，以下哪一项不是阿尔茨海默病的典型特征？</w:t>
      </w:r>
    </w:p>
    <w:p>
      <w:pPr>
        <w:pStyle w:val="ListBullet"/>
      </w:pPr>
      <w:r>
        <w:t>A. MRI显示脑皮质萎缩，特别是海马及内侧颞叶区域</w:t>
      </w:r>
    </w:p>
    <w:p>
      <w:pPr>
        <w:pStyle w:val="ListBullet"/>
      </w:pPr>
      <w:r>
        <w:t>B. 乙酰胆碱受体显像技术用于早期诊断和监测病情进展</w:t>
      </w:r>
    </w:p>
    <w:p>
      <w:pPr>
        <w:pStyle w:val="ListBullet"/>
      </w:pPr>
      <w:r>
        <w:t>C. 慢性化脓性骨髓炎导致局部骨质破坏和新骨生成</w:t>
      </w:r>
    </w:p>
    <w:p>
      <w:pPr>
        <w:pStyle w:val="ListBullet"/>
      </w:pPr>
      <w:r>
        <w:t>D. 与β-淀粉样蛋白沉积、tau蛋白过度磷酸化和胆碱能神经元缺失有关</w:t>
      </w:r>
    </w:p>
    <w:p>
      <w:pPr>
        <w:pStyle w:val="Heading3"/>
      </w:pPr>
      <w:r>
        <w:t>答案</w:t>
      </w:r>
    </w:p>
    <w:p>
      <w:r>
        <w:t>正确答案: C</w:t>
      </w:r>
    </w:p>
    <w:p>
      <w:pPr>
        <w:pStyle w:val="Heading3"/>
      </w:pPr>
      <w:r>
        <w:t>解析</w:t>
      </w:r>
    </w:p>
    <w:p>
      <w:r>
        <w:t>选项A、B和D都是阿尔茨海默病的典型特征，而慢性化脓性骨髓炎（选项C）是另一种疾病，通常表现为局部骨质破坏和新骨生成，并不是阿尔茨海默病的特征。</w:t>
      </w:r>
    </w:p>
    <w:p>
      <w:pPr>
        <w:pStyle w:val="Heading2"/>
      </w:pPr>
      <w:r>
        <w:t>问题 87</w:t>
      </w:r>
    </w:p>
    <w:p>
      <w:r>
        <w:t>下列关于疱疹病毒感染的描述中，哪一项是正确的？</w:t>
      </w:r>
    </w:p>
    <w:p>
      <w:pPr>
        <w:pStyle w:val="ListBullet"/>
      </w:pPr>
      <w:r>
        <w:t>A. 疱疹病毒可导致神经病变并伴有显著骨骼改变</w:t>
      </w:r>
    </w:p>
    <w:p>
      <w:pPr>
        <w:pStyle w:val="ListBullet"/>
      </w:pPr>
      <w:r>
        <w:t>B. Hunt综合征表现为病侧周围性面瘫、听觉过敏及外耳道有疱疹等症状</w:t>
      </w:r>
    </w:p>
    <w:p>
      <w:pPr>
        <w:pStyle w:val="ListBullet"/>
      </w:pPr>
      <w:r>
        <w:t>C. 单纯疱疹病毒是引起病毒性心肌炎的主要病原体之一</w:t>
      </w:r>
    </w:p>
    <w:p>
      <w:pPr>
        <w:pStyle w:val="ListBullet"/>
      </w:pPr>
      <w:r>
        <w:t>D. 疱疹病毒感染不会导致任何神经系统的症状</w:t>
      </w:r>
    </w:p>
    <w:p>
      <w:pPr>
        <w:pStyle w:val="Heading3"/>
      </w:pPr>
      <w:r>
        <w:t>答案</w:t>
      </w:r>
    </w:p>
    <w:p>
      <w:r>
        <w:t>正确答案: B</w:t>
      </w:r>
    </w:p>
    <w:p>
      <w:pPr>
        <w:pStyle w:val="Heading3"/>
      </w:pPr>
      <w:r>
        <w:t>解析</w:t>
      </w:r>
    </w:p>
    <w:p>
      <w:r>
        <w:t>根据知识库内容，疱疹不是导致显著骨骼改变的疾病（排除A），Hunt综合征是由带状疱疹病毒感染引起的，并且主要症状包括病侧周围性面瘫、听觉过敏、舌前2/3味觉障碍、外耳道感觉迟钝以及外耳道有疱疹（B正确），单纯疱疹病毒与宫颈癌相关，不是引起病毒性心肌炎的主要病原体（排除C）。</w:t>
      </w:r>
    </w:p>
    <w:p>
      <w:pPr>
        <w:pStyle w:val="Heading2"/>
      </w:pPr>
      <w:r>
        <w:t>问题 88</w:t>
      </w:r>
    </w:p>
    <w:p>
      <w:r>
        <w:t>一名男性患者因误吞枣核后出现全腹压痛、反跳痛及腹膜刺激征，最可能的诊断及其首选治疗措施是？</w:t>
      </w:r>
    </w:p>
    <w:p>
      <w:pPr>
        <w:pStyle w:val="ListBullet"/>
      </w:pPr>
      <w:r>
        <w:t>A. 急性阑尾炎，抗生素治疗</w:t>
      </w:r>
    </w:p>
    <w:p>
      <w:pPr>
        <w:pStyle w:val="ListBullet"/>
      </w:pPr>
      <w:r>
        <w:t>B. 肠破裂，急诊手术探查</w:t>
      </w:r>
    </w:p>
    <w:p>
      <w:pPr>
        <w:pStyle w:val="ListBullet"/>
      </w:pPr>
      <w:r>
        <w:t>C. 十二指肠损伤，保守治疗</w:t>
      </w:r>
    </w:p>
    <w:p>
      <w:pPr>
        <w:pStyle w:val="ListBullet"/>
      </w:pPr>
      <w:r>
        <w:t>D. 化脓性腹膜炎，抗感染治疗</w:t>
      </w:r>
    </w:p>
    <w:p>
      <w:pPr>
        <w:pStyle w:val="Heading3"/>
      </w:pPr>
      <w:r>
        <w:t>答案</w:t>
      </w:r>
    </w:p>
    <w:p>
      <w:r>
        <w:t>正确答案: B</w:t>
      </w:r>
    </w:p>
    <w:p>
      <w:pPr>
        <w:pStyle w:val="Heading3"/>
      </w:pPr>
      <w:r>
        <w:t>解析</w:t>
      </w:r>
    </w:p>
    <w:p>
      <w:r>
        <w:t>误吞枣核可能导致消化道穿孔，进而引起肠破裂。患者出现全腹压痛、反跳痛及腹膜刺激征提示存在急性腹膜炎的表现，需急诊手术探查以明确诊断并处理穿孔部位。</w:t>
      </w:r>
    </w:p>
    <w:p>
      <w:pPr>
        <w:pStyle w:val="Heading2"/>
      </w:pPr>
      <w:r>
        <w:t>问题 89</w:t>
      </w:r>
    </w:p>
    <w:p>
      <w:r>
        <w:t>一名45岁男性患者在进行碘对比剂增强CT检查时突然出现意识丧失，随后心跳停止。根据上述情况，最可能的诊断是什么？</w:t>
      </w:r>
    </w:p>
    <w:p>
      <w:pPr>
        <w:pStyle w:val="ListBullet"/>
      </w:pPr>
      <w:r>
        <w:t>A. 肥厚型心肌病急性发作</w:t>
      </w:r>
    </w:p>
    <w:p>
      <w:pPr>
        <w:pStyle w:val="ListBullet"/>
      </w:pPr>
      <w:r>
        <w:t>B. 蛛网膜下腔出血并发症</w:t>
      </w:r>
    </w:p>
    <w:p>
      <w:pPr>
        <w:pStyle w:val="ListBullet"/>
      </w:pPr>
      <w:r>
        <w:t>C. 心脏骤停作为碘对比剂过敏反应的一部分</w:t>
      </w:r>
    </w:p>
    <w:p>
      <w:pPr>
        <w:pStyle w:val="ListBullet"/>
      </w:pPr>
      <w:r>
        <w:t>D. 突发性冠状动脉综合征</w:t>
      </w:r>
    </w:p>
    <w:p>
      <w:pPr>
        <w:pStyle w:val="Heading3"/>
      </w:pPr>
      <w:r>
        <w:t>答案</w:t>
      </w:r>
    </w:p>
    <w:p>
      <w:r>
        <w:t>正确答案: C</w:t>
      </w:r>
    </w:p>
    <w:p>
      <w:pPr>
        <w:pStyle w:val="Heading3"/>
      </w:pPr>
      <w:r>
        <w:t>解析</w:t>
      </w:r>
    </w:p>
    <w:p>
      <w:r>
        <w:t>根据知识库，心脏骤停是碘对比剂过敏反应中的重度反应之一。患者在进行含有碘对比剂的CT检查时出现意识丧失和心跳停止的症状符合这一描述。</w:t>
      </w:r>
    </w:p>
    <w:p>
      <w:pPr>
        <w:pStyle w:val="Heading2"/>
      </w:pPr>
      <w:r>
        <w:t>问题 90</w:t>
      </w:r>
    </w:p>
    <w:p>
      <w:r>
        <w:t>在急性白血病诊断过程中，骨髓细胞学检查的主要观察指标是什么？</w:t>
      </w:r>
    </w:p>
    <w:p>
      <w:pPr>
        <w:pStyle w:val="ListBullet"/>
      </w:pPr>
      <w:r>
        <w:t>A. 红细胞数量</w:t>
      </w:r>
    </w:p>
    <w:p>
      <w:pPr>
        <w:pStyle w:val="ListBullet"/>
      </w:pPr>
      <w:r>
        <w:t>B. 原始细胞比例</w:t>
      </w:r>
    </w:p>
    <w:p>
      <w:pPr>
        <w:pStyle w:val="ListBullet"/>
      </w:pPr>
      <w:r>
        <w:t>C. 淋巴细胞类型</w:t>
      </w:r>
    </w:p>
    <w:p>
      <w:pPr>
        <w:pStyle w:val="ListBullet"/>
      </w:pPr>
      <w:r>
        <w:t>D. 巨核细胞计数</w:t>
      </w:r>
    </w:p>
    <w:p>
      <w:pPr>
        <w:pStyle w:val="Heading3"/>
      </w:pPr>
      <w:r>
        <w:t>答案</w:t>
      </w:r>
    </w:p>
    <w:p>
      <w:r>
        <w:t>正确答案: B</w:t>
      </w:r>
    </w:p>
    <w:p>
      <w:pPr>
        <w:pStyle w:val="Heading3"/>
      </w:pPr>
      <w:r>
        <w:t>解析</w:t>
      </w:r>
    </w:p>
    <w:p>
      <w:r>
        <w:t>急性白血病的诊断主要依赖于骨髓细胞学检查，该检查可以观察到骨髓中有核细胞中的原始细胞比例是否超过一定阈值（如FAB分型定义为≥30%，WHO分型则为≥20%）。</w:t>
      </w:r>
    </w:p>
    <w:p>
      <w:pPr>
        <w:pStyle w:val="Heading2"/>
      </w:pPr>
      <w:r>
        <w:t>问题 91</w:t>
      </w:r>
    </w:p>
    <w:p>
      <w:r>
        <w:t>一位患者被诊断为巨幼红细胞贫血，其治疗首选药物是什么？</w:t>
      </w:r>
    </w:p>
    <w:p>
      <w:pPr>
        <w:pStyle w:val="ListBullet"/>
      </w:pPr>
      <w:r>
        <w:t>A. 铁剂</w:t>
      </w:r>
    </w:p>
    <w:p>
      <w:pPr>
        <w:pStyle w:val="ListBullet"/>
      </w:pPr>
      <w:r>
        <w:t>B. 维生素C</w:t>
      </w:r>
    </w:p>
    <w:p>
      <w:pPr>
        <w:pStyle w:val="ListBullet"/>
      </w:pPr>
      <w:r>
        <w:t>C. 叶酸或维生素B12</w:t>
      </w:r>
    </w:p>
    <w:p>
      <w:pPr>
        <w:pStyle w:val="ListBullet"/>
      </w:pPr>
      <w:r>
        <w:t>D. 抗生素</w:t>
      </w:r>
    </w:p>
    <w:p>
      <w:pPr>
        <w:pStyle w:val="Heading3"/>
      </w:pPr>
      <w:r>
        <w:t>答案</w:t>
      </w:r>
    </w:p>
    <w:p>
      <w:r>
        <w:t>正确答案: C</w:t>
      </w:r>
    </w:p>
    <w:p>
      <w:pPr>
        <w:pStyle w:val="Heading3"/>
      </w:pPr>
      <w:r>
        <w:t>解析</w:t>
      </w:r>
    </w:p>
    <w:p>
      <w:r>
        <w:t>巨幼红细胞贫血通常由叶酸（Folic acid）或维生素B12（Cobalamin）缺乏引起，这两种营养素对于DNA合成和红细胞正常发育至关重要。因此，治疗首选药物是补充叶酸或维生素B12。</w:t>
      </w:r>
    </w:p>
    <w:p>
      <w:pPr>
        <w:pStyle w:val="Heading2"/>
      </w:pPr>
      <w:r>
        <w:t>问题 92</w:t>
      </w:r>
    </w:p>
    <w:p>
      <w:r>
        <w:t>对于肺小结节的评估，首选影像学检查方法是？</w:t>
      </w:r>
    </w:p>
    <w:p>
      <w:pPr>
        <w:pStyle w:val="ListBullet"/>
      </w:pPr>
      <w:r>
        <w:t>A. 胸部X光片</w:t>
      </w:r>
    </w:p>
    <w:p>
      <w:pPr>
        <w:pStyle w:val="ListBullet"/>
      </w:pPr>
      <w:r>
        <w:t>B. 高分辨率CT扫描</w:t>
      </w:r>
    </w:p>
    <w:p>
      <w:pPr>
        <w:pStyle w:val="ListBullet"/>
      </w:pPr>
      <w:r>
        <w:t>C. MRI</w:t>
      </w:r>
    </w:p>
    <w:p>
      <w:pPr>
        <w:pStyle w:val="ListBullet"/>
      </w:pPr>
      <w:r>
        <w:t>D. PET-CT</w:t>
      </w:r>
    </w:p>
    <w:p>
      <w:pPr>
        <w:pStyle w:val="Heading3"/>
      </w:pPr>
      <w:r>
        <w:t>答案</w:t>
      </w:r>
    </w:p>
    <w:p>
      <w:r>
        <w:t>正确答案: B</w:t>
      </w:r>
    </w:p>
    <w:p>
      <w:pPr>
        <w:pStyle w:val="Heading3"/>
      </w:pPr>
      <w:r>
        <w:t>解析</w:t>
      </w:r>
    </w:p>
    <w:p>
      <w:r>
        <w:t>在对肺小结节进行详细观察和评估时，高分辨率CT因其能够显示细微形态学表现而成为首选的影像学检查方法。</w:t>
      </w:r>
    </w:p>
    <w:p>
      <w:pPr>
        <w:pStyle w:val="Heading2"/>
      </w:pPr>
      <w:r>
        <w:t>问题 93</w:t>
      </w:r>
    </w:p>
    <w:p>
      <w:r>
        <w:t>对于妊娠期急性阑尾炎患者，下列哪项治疗措施最为恰当？</w:t>
      </w:r>
    </w:p>
    <w:p>
      <w:pPr>
        <w:pStyle w:val="ListBullet"/>
      </w:pPr>
      <w:r>
        <w:t>A. 保守治疗并密切观察病情变化</w:t>
      </w:r>
    </w:p>
    <w:p>
      <w:pPr>
        <w:pStyle w:val="ListBullet"/>
      </w:pPr>
      <w:r>
        <w:t>B. 早期诊断后进行手术干预</w:t>
      </w:r>
    </w:p>
    <w:p>
      <w:pPr>
        <w:pStyle w:val="ListBullet"/>
      </w:pPr>
      <w:r>
        <w:t>C. 仅使用黄体酮等保胎药物处理</w:t>
      </w:r>
    </w:p>
    <w:p>
      <w:pPr>
        <w:pStyle w:val="ListBullet"/>
      </w:pPr>
      <w:r>
        <w:t>D. 等待自然分娩后再行手术</w:t>
      </w:r>
    </w:p>
    <w:p>
      <w:pPr>
        <w:pStyle w:val="Heading3"/>
      </w:pPr>
      <w:r>
        <w:t>答案</w:t>
      </w:r>
    </w:p>
    <w:p>
      <w:r>
        <w:t>正确答案: B</w:t>
      </w:r>
    </w:p>
    <w:p>
      <w:pPr>
        <w:pStyle w:val="Heading3"/>
      </w:pPr>
      <w:r>
        <w:t>解析</w:t>
      </w:r>
    </w:p>
    <w:p>
      <w:r>
        <w:t>妊娠期急性阑尾炎的诊断复杂且需谨慎处理，但由于病情进展迅速，早期诊断和及时手术治疗至关重要。保守治疗或延迟手术可能会增加流产、早产的风险及并发症的发生率。</w:t>
      </w:r>
    </w:p>
    <w:p>
      <w:pPr>
        <w:pStyle w:val="Heading2"/>
      </w:pPr>
      <w:r>
        <w:t>问题 94</w:t>
      </w:r>
    </w:p>
    <w:p>
      <w:r>
        <w:t>一名50岁男性患者，有长期肝硬化病史，近期出现尿量减少、下肢水肿及血压升高症状。实验室检查显示血肌酐水平为140μmol/L，并且在最近的治疗中未使用肾毒性药物。以下是该患者的分析问题：</w:t>
      </w:r>
    </w:p>
    <w:p>
      <w:pPr>
        <w:pStyle w:val="Heading3"/>
      </w:pPr>
      <w:r>
        <w:t>子问题 94.1</w:t>
      </w:r>
    </w:p>
    <w:p>
      <w:r>
        <w:t>根据上述信息，最可能的诊断是什么？</w:t>
      </w:r>
    </w:p>
    <w:p>
      <w:pPr>
        <w:pStyle w:val="ListBullet"/>
      </w:pPr>
      <w:r>
        <w:t>A. 急性肾炎</w:t>
      </w:r>
    </w:p>
    <w:p>
      <w:pPr>
        <w:pStyle w:val="ListBullet"/>
      </w:pPr>
      <w:r>
        <w:t>B. 肝肾综合征</w:t>
      </w:r>
    </w:p>
    <w:p>
      <w:pPr>
        <w:pStyle w:val="ListBullet"/>
      </w:pPr>
      <w:r>
        <w:t>C. 慢性肾小球肾炎</w:t>
      </w:r>
    </w:p>
    <w:p>
      <w:pPr>
        <w:pStyle w:val="ListBullet"/>
      </w:pPr>
      <w:r>
        <w:t>D. 糖尿病肾病</w:t>
      </w:r>
    </w:p>
    <w:p>
      <w:pPr>
        <w:pStyle w:val="Heading4"/>
      </w:pPr>
      <w:r>
        <w:t>答案</w:t>
      </w:r>
    </w:p>
    <w:p>
      <w:r>
        <w:t>正确答案: B</w:t>
      </w:r>
    </w:p>
    <w:p>
      <w:pPr>
        <w:pStyle w:val="Heading4"/>
      </w:pPr>
      <w:r>
        <w:t>解析</w:t>
      </w:r>
    </w:p>
    <w:p>
      <w:r>
        <w:t>患者有长期肝硬化病史，并且出现了尿量减少、水肿和高血压等症状，实验室检查显示血肌酐水平升高。这些症状符合肝肾综合征的诊断标准，同时题干中提到未使用肾毒性药物，进一步支持此诊断。</w:t>
      </w:r>
    </w:p>
    <w:p>
      <w:pPr>
        <w:pStyle w:val="Heading3"/>
      </w:pPr>
      <w:r>
        <w:t>子问题 94.2</w:t>
      </w:r>
    </w:p>
    <w:p>
      <w:r>
        <w:t>为了排除其他可能的病因，下一步最重要的检查是什么？</w:t>
      </w:r>
    </w:p>
    <w:p>
      <w:pPr>
        <w:pStyle w:val="ListBullet"/>
      </w:pPr>
      <w:r>
        <w:t>A. 腹部CT扫描</w:t>
      </w:r>
    </w:p>
    <w:p>
      <w:pPr>
        <w:pStyle w:val="ListBullet"/>
      </w:pPr>
      <w:r>
        <w:t>B. 24小时尿蛋白定量</w:t>
      </w:r>
    </w:p>
    <w:p>
      <w:pPr>
        <w:pStyle w:val="ListBullet"/>
      </w:pPr>
      <w:r>
        <w:t>C. 肾脏活检</w:t>
      </w:r>
    </w:p>
    <w:p>
      <w:pPr>
        <w:pStyle w:val="ListBullet"/>
      </w:pPr>
      <w:r>
        <w:t>D. 血培养</w:t>
      </w:r>
    </w:p>
    <w:p>
      <w:pPr>
        <w:pStyle w:val="Heading4"/>
      </w:pPr>
      <w:r>
        <w:t>答案</w:t>
      </w:r>
    </w:p>
    <w:p>
      <w:r>
        <w:t>正确答案: A</w:t>
      </w:r>
    </w:p>
    <w:p>
      <w:pPr>
        <w:pStyle w:val="Heading4"/>
      </w:pPr>
      <w:r>
        <w:t>解析</w:t>
      </w:r>
    </w:p>
    <w:p>
      <w:r>
        <w:t>腹部CT扫描可以帮助评估肝脏和肾脏的状态，排除其他可能的病因如肾实质疾病。同时，对于肝硬化患者来说，CT还可以提供关于腹水和其他并发症的信息。</w:t>
      </w:r>
    </w:p>
    <w:p>
      <w:pPr>
        <w:pStyle w:val="Heading3"/>
      </w:pPr>
      <w:r>
        <w:t>子问题 94.3</w:t>
      </w:r>
    </w:p>
    <w:p>
      <w:r>
        <w:t>在治疗过程中需要特别注意避免使用哪种药物？</w:t>
      </w:r>
    </w:p>
    <w:p>
      <w:pPr>
        <w:pStyle w:val="ListBullet"/>
      </w:pPr>
      <w:r>
        <w:t>A. 利尿剂</w:t>
      </w:r>
    </w:p>
    <w:p>
      <w:pPr>
        <w:pStyle w:val="ListBullet"/>
      </w:pPr>
      <w:r>
        <w:t>B. 血管紧张素转换酶抑制剂</w:t>
      </w:r>
    </w:p>
    <w:p>
      <w:pPr>
        <w:pStyle w:val="ListBullet"/>
      </w:pPr>
      <w:r>
        <w:t>C. 非甾体抗炎药</w:t>
      </w:r>
    </w:p>
    <w:p>
      <w:pPr>
        <w:pStyle w:val="ListBullet"/>
      </w:pPr>
      <w:r>
        <w:t>D. β受体阻滞剂</w:t>
      </w:r>
    </w:p>
    <w:p>
      <w:pPr>
        <w:pStyle w:val="Heading4"/>
      </w:pPr>
      <w:r>
        <w:t>答案</w:t>
      </w:r>
    </w:p>
    <w:p>
      <w:r>
        <w:t>正确答案: C</w:t>
      </w:r>
    </w:p>
    <w:p>
      <w:pPr>
        <w:pStyle w:val="Heading4"/>
      </w:pPr>
      <w:r>
        <w:t>解析</w:t>
      </w:r>
    </w:p>
    <w:p>
      <w:r>
        <w:t>对于肝肾综合征患者，需要特别注意避免使用可能具有肾毒性的药物。非甾体抗炎药（NSAIDs）是已知的可能导致肾脏功能进一步损害的药物之一，因此在治疗过程中应尽量避免使用。</w:t>
      </w:r>
    </w:p>
    <w:p>
      <w:pPr>
        <w:pStyle w:val="Heading2"/>
      </w:pPr>
      <w:r>
        <w:t>问题 95</w:t>
      </w:r>
    </w:p>
    <w:p>
      <w:r>
        <w:t>对于急性梗阻性化脓性胆管炎患者，下列哪项措施不是控制感染的主要手段？</w:t>
      </w:r>
    </w:p>
    <w:p>
      <w:pPr>
        <w:pStyle w:val="ListBullet"/>
      </w:pPr>
      <w:r>
        <w:t>A. 紧急手术解除胆道梗阻并引流</w:t>
      </w:r>
    </w:p>
    <w:p>
      <w:pPr>
        <w:pStyle w:val="ListBullet"/>
      </w:pPr>
      <w:r>
        <w:t>B. 使用广谱抗生素进行对症支持治疗</w:t>
      </w:r>
    </w:p>
    <w:p>
      <w:pPr>
        <w:pStyle w:val="ListBullet"/>
      </w:pPr>
      <w:r>
        <w:t>C. 将患者转至具备相应医疗条件和隔离措施的传染病医院接受治疗</w:t>
      </w:r>
    </w:p>
    <w:p>
      <w:pPr>
        <w:pStyle w:val="ListBullet"/>
      </w:pPr>
      <w:r>
        <w:t>D. 注重控制感染和改善气流受限情况</w:t>
      </w:r>
    </w:p>
    <w:p>
      <w:pPr>
        <w:pStyle w:val="Heading3"/>
      </w:pPr>
      <w:r>
        <w:t>答案</w:t>
      </w:r>
    </w:p>
    <w:p>
      <w:r>
        <w:t>正确答案: C</w:t>
      </w:r>
    </w:p>
    <w:p>
      <w:pPr>
        <w:pStyle w:val="Heading3"/>
      </w:pPr>
      <w:r>
        <w:t>解析</w:t>
      </w:r>
    </w:p>
    <w:p>
      <w:r>
        <w:t>急性梗阻性化脓性胆管炎的主要控制感染手段包括紧急手术解除胆道梗阻并引流以及使用广谱抗生素进行对症支持治疗。将患者转至传染病医院接受治疗是针对活动性肺结核等特定传染病的措施，而注重控制感染和改善气流受限情况则是支气管扩张症的治疗方法。</w:t>
      </w:r>
    </w:p>
    <w:p>
      <w:pPr>
        <w:pStyle w:val="Heading2"/>
      </w:pPr>
      <w:r>
        <w:t>问题 96</w:t>
      </w:r>
    </w:p>
    <w:p>
      <w:r>
        <w:t>Barrett食管患者需要定期进行内镜检查的原因是什么？</w:t>
      </w:r>
    </w:p>
    <w:p>
      <w:pPr>
        <w:pStyle w:val="ListBullet"/>
      </w:pPr>
      <w:r>
        <w:t>A. 监测是否有不典型增生或癌症的发生</w:t>
      </w:r>
    </w:p>
    <w:p>
      <w:pPr>
        <w:pStyle w:val="ListBullet"/>
      </w:pPr>
      <w:r>
        <w:t>B. 评估吞咽困难的程度</w:t>
      </w:r>
    </w:p>
    <w:p>
      <w:pPr>
        <w:pStyle w:val="ListBullet"/>
      </w:pPr>
      <w:r>
        <w:t>C. 检测食管裂孔疝的存在</w:t>
      </w:r>
    </w:p>
    <w:p>
      <w:pPr>
        <w:pStyle w:val="ListBullet"/>
      </w:pPr>
      <w:r>
        <w:t>D. 确定食管癌的类型</w:t>
      </w:r>
    </w:p>
    <w:p>
      <w:pPr>
        <w:pStyle w:val="Heading3"/>
      </w:pPr>
      <w:r>
        <w:t>答案</w:t>
      </w:r>
    </w:p>
    <w:p>
      <w:r>
        <w:t>正确答案: A</w:t>
      </w:r>
    </w:p>
    <w:p>
      <w:pPr>
        <w:pStyle w:val="Heading3"/>
      </w:pPr>
      <w:r>
        <w:t>解析</w:t>
      </w:r>
    </w:p>
    <w:p>
      <w:r>
        <w:t>Barrett食管患者存在较高的食管腺癌风险，定期进行内镜检查主要是为了监测是否有不典型增生或癌症的发生。</w:t>
      </w:r>
    </w:p>
    <w:p>
      <w:pPr>
        <w:pStyle w:val="Heading2"/>
      </w:pPr>
      <w:r>
        <w:t>问题 97</w:t>
      </w:r>
    </w:p>
    <w:p>
      <w:r>
        <w:t>对于退行性骨关节病，以下哪项是主要治疗原则之一？</w:t>
      </w:r>
    </w:p>
    <w:p>
      <w:pPr>
        <w:pStyle w:val="ListBullet"/>
      </w:pPr>
      <w:r>
        <w:t>A. 进行全膝关节置换手术</w:t>
      </w:r>
    </w:p>
    <w:p>
      <w:pPr>
        <w:pStyle w:val="ListBullet"/>
      </w:pPr>
      <w:r>
        <w:t>B. 采用非甾体抗炎药缓解症状</w:t>
      </w:r>
    </w:p>
    <w:p>
      <w:pPr>
        <w:pStyle w:val="ListBullet"/>
      </w:pPr>
      <w:r>
        <w:t>C. 立即实施关节融合术</w:t>
      </w:r>
    </w:p>
    <w:p>
      <w:pPr>
        <w:pStyle w:val="ListBullet"/>
      </w:pPr>
      <w:r>
        <w:t>D. 使用抗生素控制感染</w:t>
      </w:r>
    </w:p>
    <w:p>
      <w:pPr>
        <w:pStyle w:val="Heading3"/>
      </w:pPr>
      <w:r>
        <w:t>答案</w:t>
      </w:r>
    </w:p>
    <w:p>
      <w:r>
        <w:t>正确答案: B</w:t>
      </w:r>
    </w:p>
    <w:p>
      <w:pPr>
        <w:pStyle w:val="Heading3"/>
      </w:pPr>
      <w:r>
        <w:t>解析</w:t>
      </w:r>
    </w:p>
    <w:p>
      <w:r>
        <w:t>退行性骨关节病的治疗原则之一是通过非甾体抗炎药（NSAIDs）来减轻疼痛和炎症，改善患者的生活质量。</w:t>
      </w:r>
    </w:p>
    <w:p>
      <w:pPr>
        <w:pStyle w:val="Heading2"/>
      </w:pPr>
      <w:r>
        <w:t>问题 98</w:t>
      </w:r>
    </w:p>
    <w:p>
      <w:r>
        <w:t>对于急性肺脓肿的治疗，以下哪一项描述最准确？</w:t>
      </w:r>
    </w:p>
    <w:p>
      <w:pPr>
        <w:pStyle w:val="ListBullet"/>
      </w:pPr>
      <w:r>
        <w:t>A. 仅使用抗菌药物治疗即可完全治愈，无需其他干预措施</w:t>
      </w:r>
    </w:p>
    <w:p>
      <w:pPr>
        <w:pStyle w:val="ListBullet"/>
      </w:pPr>
      <w:r>
        <w:t>B. 抗菌药物治疗通常推荐疗程为7～14日，并可能需要结合引流手术以清除脓液</w:t>
      </w:r>
    </w:p>
    <w:p>
      <w:pPr>
        <w:pStyle w:val="ListBullet"/>
      </w:pPr>
      <w:r>
        <w:t>C. 术后24小时内应继续使用抗菌药物以预防感染</w:t>
      </w:r>
    </w:p>
    <w:p>
      <w:pPr>
        <w:pStyle w:val="ListBullet"/>
      </w:pPr>
      <w:r>
        <w:t>D. 在进行结肠手术前的预防性用药是主要治疗方法</w:t>
      </w:r>
    </w:p>
    <w:p>
      <w:pPr>
        <w:pStyle w:val="Heading3"/>
      </w:pPr>
      <w:r>
        <w:t>答案</w:t>
      </w:r>
    </w:p>
    <w:p>
      <w:r>
        <w:t>正确答案: B</w:t>
      </w:r>
    </w:p>
    <w:p>
      <w:pPr>
        <w:pStyle w:val="Heading3"/>
      </w:pPr>
      <w:r>
        <w:t>解析</w:t>
      </w:r>
    </w:p>
    <w:p>
      <w:r>
        <w:t>肺脓肿是一种由细菌感染引起的急性化脓性疾病，治疗手段包括使用抗生素来对抗细菌感染。对于某些情况，除了抗生素治疗外，可能还需要进行引流手术以清除脓液。抗菌药物治疗通常推荐疗程为7～14日。</w:t>
      </w:r>
    </w:p>
    <w:p>
      <w:pPr>
        <w:pStyle w:val="Heading2"/>
      </w:pPr>
      <w:r>
        <w:t>问题 99</w:t>
      </w:r>
    </w:p>
    <w:p>
      <w:r>
        <w:t>对于全血细胞减少症患者，以下哪种方法是用于诊断的关键步骤之一？</w:t>
      </w:r>
    </w:p>
    <w:p>
      <w:pPr>
        <w:pStyle w:val="ListBullet"/>
      </w:pPr>
      <w:r>
        <w:t>A. 血液常规检查</w:t>
      </w:r>
    </w:p>
    <w:p>
      <w:pPr>
        <w:pStyle w:val="ListBullet"/>
      </w:pPr>
      <w:r>
        <w:t>B. 骨髓穿刺活检</w:t>
      </w:r>
    </w:p>
    <w:p>
      <w:pPr>
        <w:pStyle w:val="ListBullet"/>
      </w:pPr>
      <w:r>
        <w:t>C. CT扫描</w:t>
      </w:r>
    </w:p>
    <w:p>
      <w:pPr>
        <w:pStyle w:val="ListBullet"/>
      </w:pPr>
      <w:r>
        <w:t>D. MRI成像</w:t>
      </w:r>
    </w:p>
    <w:p>
      <w:pPr>
        <w:pStyle w:val="Heading3"/>
      </w:pPr>
      <w:r>
        <w:t>答案</w:t>
      </w:r>
    </w:p>
    <w:p>
      <w:r>
        <w:t>正确答案: B</w:t>
      </w:r>
    </w:p>
    <w:p>
      <w:pPr>
        <w:pStyle w:val="Heading3"/>
      </w:pPr>
      <w:r>
        <w:t>解析</w:t>
      </w:r>
    </w:p>
    <w:p>
      <w:r>
        <w:t>全血细胞减少症的诊断需要考虑多种因素，其中骨髓穿刺活检是关键步骤之一，用于检测具体的疾病类型如再生障碍性贫血、阵发性睡眠性血红蛋白尿(PNH)或骨髓增生异常综合征(MDS)等。</w:t>
      </w:r>
    </w:p>
    <w:p>
      <w:pPr>
        <w:pStyle w:val="Heading2"/>
      </w:pPr>
      <w:r>
        <w:t>问题 100</w:t>
      </w:r>
    </w:p>
    <w:p>
      <w:r>
        <w:t>一位50岁男性患者，因长期慢性肾功能衰竭接受维持性血液透析治疗。近期出现四肢无力、骨痛及肌肉痉挛等症状，并伴有轻度贫血。实验室检查显示钙磷代谢紊乱，血清碱性磷酸酶水平升高。以下是该患者可能的诊断问题：</w:t>
      </w:r>
    </w:p>
    <w:p>
      <w:pPr>
        <w:pStyle w:val="Heading3"/>
      </w:pPr>
      <w:r>
        <w:t>子问题 100.1</w:t>
      </w:r>
    </w:p>
    <w:p>
      <w:r>
        <w:t>根据上述症状和实验室检查结果，最可能的并发症是？</w:t>
      </w:r>
    </w:p>
    <w:p>
      <w:pPr>
        <w:pStyle w:val="ListBullet"/>
      </w:pPr>
      <w:r>
        <w:t>A. 慢性肾功能衰竭恶化</w:t>
      </w:r>
    </w:p>
    <w:p>
      <w:pPr>
        <w:pStyle w:val="ListBullet"/>
      </w:pPr>
      <w:r>
        <w:t>B. 高转化性肾性骨病（囊性纤维性骨炎）</w:t>
      </w:r>
    </w:p>
    <w:p>
      <w:pPr>
        <w:pStyle w:val="ListBullet"/>
      </w:pPr>
      <w:r>
        <w:t>C. 透析相关性淀粉样变</w:t>
      </w:r>
    </w:p>
    <w:p>
      <w:pPr>
        <w:pStyle w:val="ListBullet"/>
      </w:pPr>
      <w:r>
        <w:t>D. 继发性甲状旁腺功能亢进</w:t>
      </w:r>
    </w:p>
    <w:p>
      <w:pPr>
        <w:pStyle w:val="Heading4"/>
      </w:pPr>
      <w:r>
        <w:t>答案</w:t>
      </w:r>
    </w:p>
    <w:p>
      <w:r>
        <w:t>正确答案: B</w:t>
      </w:r>
    </w:p>
    <w:p>
      <w:pPr>
        <w:pStyle w:val="Heading4"/>
      </w:pPr>
      <w:r>
        <w:t>解析</w:t>
      </w:r>
    </w:p>
    <w:p>
      <w:r>
        <w:t>患者长期接受维持性血液透析，出现四肢无力、骨痛及肌肉痉挛等症状，并伴有轻度贫血和钙磷代谢紊乱。这些症状符合高转化性肾性骨病（囊性纤维性骨炎）的表现，该病症主要由于长期维持性血液透析导致活性维生素D3合成减少引起。</w:t>
      </w:r>
    </w:p>
    <w:p>
      <w:pPr>
        <w:pStyle w:val="Heading3"/>
      </w:pPr>
      <w:r>
        <w:t>子问题 100.2</w:t>
      </w:r>
    </w:p>
    <w:p>
      <w:r>
        <w:t>针对上述并发症的治疗措施是？</w:t>
      </w:r>
    </w:p>
    <w:p>
      <w:pPr>
        <w:pStyle w:val="ListBullet"/>
      </w:pPr>
      <w:r>
        <w:t>A. 增加透析频率</w:t>
      </w:r>
    </w:p>
    <w:p>
      <w:pPr>
        <w:pStyle w:val="ListBullet"/>
      </w:pPr>
      <w:r>
        <w:t>B. 补充活性维生素D3</w:t>
      </w:r>
    </w:p>
    <w:p>
      <w:pPr>
        <w:pStyle w:val="ListBullet"/>
      </w:pPr>
      <w:r>
        <w:t>C. 使用磷结合剂</w:t>
      </w:r>
    </w:p>
    <w:p>
      <w:pPr>
        <w:pStyle w:val="ListBullet"/>
      </w:pPr>
      <w:r>
        <w:t>D. 给予铁剂和促红细胞生成素</w:t>
      </w:r>
    </w:p>
    <w:p>
      <w:pPr>
        <w:pStyle w:val="Heading4"/>
      </w:pPr>
      <w:r>
        <w:t>答案</w:t>
      </w:r>
    </w:p>
    <w:p>
      <w:r>
        <w:t>正确答案: B</w:t>
      </w:r>
    </w:p>
    <w:p>
      <w:pPr>
        <w:pStyle w:val="Heading4"/>
      </w:pPr>
      <w:r>
        <w:t>解析</w:t>
      </w:r>
    </w:p>
    <w:p>
      <w:r>
        <w:t>高转化性肾性骨病（囊性纤维性骨炎）的治疗主要在于补充活性维生素D3，以改善钙磷代谢紊乱及缓解骨骼症状。</w:t>
      </w:r>
    </w:p>
    <w:p>
      <w:pPr>
        <w:pStyle w:val="Heading3"/>
      </w:pPr>
      <w:r>
        <w:t>子问题 100.3</w:t>
      </w:r>
    </w:p>
    <w:p>
      <w:r>
        <w:t>该患者出现轻度贫血的原因可能是什么？</w:t>
      </w:r>
    </w:p>
    <w:p>
      <w:pPr>
        <w:pStyle w:val="ListBullet"/>
      </w:pPr>
      <w:r>
        <w:t>A. 慢性失血</w:t>
      </w:r>
    </w:p>
    <w:p>
      <w:pPr>
        <w:pStyle w:val="ListBullet"/>
      </w:pPr>
      <w:r>
        <w:t>B. 铁缺乏</w:t>
      </w:r>
    </w:p>
    <w:p>
      <w:pPr>
        <w:pStyle w:val="ListBullet"/>
      </w:pPr>
      <w:r>
        <w:t>C. 促红细胞生成素不足</w:t>
      </w:r>
    </w:p>
    <w:p>
      <w:pPr>
        <w:pStyle w:val="ListBullet"/>
      </w:pPr>
      <w:r>
        <w:t>D. 营养不良</w:t>
      </w:r>
    </w:p>
    <w:p>
      <w:pPr>
        <w:pStyle w:val="Heading4"/>
      </w:pPr>
      <w:r>
        <w:t>答案</w:t>
      </w:r>
    </w:p>
    <w:p>
      <w:r>
        <w:t>正确答案: C</w:t>
      </w:r>
    </w:p>
    <w:p>
      <w:pPr>
        <w:pStyle w:val="Heading4"/>
      </w:pPr>
      <w:r>
        <w:t>解析</w:t>
      </w:r>
    </w:p>
    <w:p>
      <w:r>
        <w:t>长期维持性血液透析的患者，由于肾脏功能受损，导致促红细胞生成素分泌减少，从而引起轻度贫血。</w:t>
      </w:r>
    </w:p>
    <w:p>
      <w:pPr>
        <w:pStyle w:val="Heading2"/>
      </w:pPr>
      <w:r>
        <w:t>问题 101</w:t>
      </w:r>
    </w:p>
    <w:p>
      <w:r>
        <w:t>影响辐射损伤的因素中，哪一项不是直接影响因素？</w:t>
      </w:r>
    </w:p>
    <w:p>
      <w:pPr>
        <w:pStyle w:val="ListBullet"/>
      </w:pPr>
      <w:r>
        <w:t>A. 血型</w:t>
      </w:r>
    </w:p>
    <w:p>
      <w:pPr>
        <w:pStyle w:val="ListBullet"/>
      </w:pPr>
      <w:r>
        <w:t>B. X线剂量</w:t>
      </w:r>
    </w:p>
    <w:p>
      <w:pPr>
        <w:pStyle w:val="ListBullet"/>
      </w:pPr>
      <w:r>
        <w:t>C. 照射部位和范围</w:t>
      </w:r>
    </w:p>
    <w:p>
      <w:pPr>
        <w:pStyle w:val="ListBullet"/>
      </w:pPr>
      <w:r>
        <w:t>D. 健康状况</w:t>
      </w:r>
    </w:p>
    <w:p>
      <w:pPr>
        <w:pStyle w:val="Heading3"/>
      </w:pPr>
      <w:r>
        <w:t>答案</w:t>
      </w:r>
    </w:p>
    <w:p>
      <w:r>
        <w:t>正确答案: A</w:t>
      </w:r>
    </w:p>
    <w:p>
      <w:pPr>
        <w:pStyle w:val="Heading3"/>
      </w:pPr>
      <w:r>
        <w:t>解析</w:t>
      </w:r>
    </w:p>
    <w:p>
      <w:r>
        <w:t>根据医学知识，血型并不是直接影响辐射损伤的因素。影响辐射损伤的主要因素包括辐射线的性质、X线剂量、照射部位和范围、照射方式以及其他个体差异如年龄、性别、健康状况和营养状态等。</w:t>
      </w:r>
    </w:p>
    <w:p>
      <w:pPr>
        <w:pStyle w:val="Heading2"/>
      </w:pPr>
      <w:r>
        <w:t>问题 102</w:t>
      </w:r>
    </w:p>
    <w:p>
      <w:r>
        <w:t>特发性臂丛神经痛可能与多种因素有关，以下哪一项不是其潜在发病因素？</w:t>
      </w:r>
    </w:p>
    <w:p>
      <w:pPr>
        <w:pStyle w:val="ListBullet"/>
      </w:pPr>
      <w:r>
        <w:t>A. 病毒感染</w:t>
      </w:r>
    </w:p>
    <w:p>
      <w:pPr>
        <w:pStyle w:val="ListBullet"/>
      </w:pPr>
      <w:r>
        <w:t>B. 疫苗接种</w:t>
      </w:r>
    </w:p>
    <w:p>
      <w:pPr>
        <w:pStyle w:val="ListBullet"/>
      </w:pPr>
      <w:r>
        <w:t>C. 分娩</w:t>
      </w:r>
    </w:p>
    <w:p>
      <w:pPr>
        <w:pStyle w:val="ListBullet"/>
      </w:pPr>
      <w:r>
        <w:t>D. 碘对比剂使用</w:t>
      </w:r>
    </w:p>
    <w:p>
      <w:pPr>
        <w:pStyle w:val="Heading3"/>
      </w:pPr>
      <w:r>
        <w:t>答案</w:t>
      </w:r>
    </w:p>
    <w:p>
      <w:r>
        <w:t>正确答案: D</w:t>
      </w:r>
    </w:p>
    <w:p>
      <w:pPr>
        <w:pStyle w:val="Heading3"/>
      </w:pPr>
      <w:r>
        <w:t>解析</w:t>
      </w:r>
    </w:p>
    <w:p>
      <w:r>
        <w:t>特发性臂丛神经痛的可能发病因素包括病毒感染、疫苗接种和分娩等，但未提及碘对比剂使用作为其潜在发病因素。</w:t>
      </w:r>
    </w:p>
    <w:p>
      <w:pPr>
        <w:pStyle w:val="Heading2"/>
      </w:pPr>
      <w:r>
        <w:t>问题 103</w:t>
      </w:r>
    </w:p>
    <w:p>
      <w:r>
        <w:t>一名35岁男性患者，主诉发热、咳嗽及全身乏力已持续一周。实验室检查显示白细胞计数正常，但存在淋巴细胞相对减少的情况。根据这些症状和体征，最可能的诊断是什么？</w:t>
      </w:r>
    </w:p>
    <w:p>
      <w:pPr>
        <w:pStyle w:val="ListBullet"/>
      </w:pPr>
      <w:r>
        <w:t>A. 细菌性肺炎</w:t>
      </w:r>
    </w:p>
    <w:p>
      <w:pPr>
        <w:pStyle w:val="ListBullet"/>
      </w:pPr>
      <w:r>
        <w:t>B. 流行性感冒病毒感染</w:t>
      </w:r>
    </w:p>
    <w:p>
      <w:pPr>
        <w:pStyle w:val="ListBullet"/>
      </w:pPr>
      <w:r>
        <w:t>C. 病毒性心肌炎</w:t>
      </w:r>
    </w:p>
    <w:p>
      <w:pPr>
        <w:pStyle w:val="ListBullet"/>
      </w:pPr>
      <w:r>
        <w:t>D. 慢性阻塞性肺疾病急性加重</w:t>
      </w:r>
    </w:p>
    <w:p>
      <w:pPr>
        <w:pStyle w:val="Heading3"/>
      </w:pPr>
      <w:r>
        <w:t>答案</w:t>
      </w:r>
    </w:p>
    <w:p>
      <w:r>
        <w:t>正确答案: B</w:t>
      </w:r>
    </w:p>
    <w:p>
      <w:pPr>
        <w:pStyle w:val="Heading3"/>
      </w:pPr>
      <w:r>
        <w:t>解析</w:t>
      </w:r>
    </w:p>
    <w:p>
      <w:r>
        <w:t>患者出现发热、咳嗽和乏力的症状，这些症状与流感病毒感染相关。实验室检查显示白细胞计数正常但淋巴细胞相对减少，这在流感病毒感染中较为常见。</w:t>
      </w:r>
    </w:p>
    <w:p>
      <w:pPr>
        <w:pStyle w:val="Heading2"/>
      </w:pPr>
      <w:r>
        <w:t>问题 104</w:t>
      </w:r>
    </w:p>
    <w:p>
      <w:r>
        <w:t>一名4岁肥胖的婴幼儿患者，最近出现腹痛、呕吐和腹部肿块的症状。在进行鉴别诊断时，需要考虑多种可能性。以下是该患者可能的诊断问题：</w:t>
      </w:r>
    </w:p>
    <w:p>
      <w:pPr>
        <w:pStyle w:val="Heading3"/>
      </w:pPr>
      <w:r>
        <w:t>子问题 104.1</w:t>
      </w:r>
    </w:p>
    <w:p>
      <w:r>
        <w:t>根据患者的年龄和症状，最有可能的初步诊断是什么？</w:t>
      </w:r>
    </w:p>
    <w:p>
      <w:pPr>
        <w:pStyle w:val="ListBullet"/>
      </w:pPr>
      <w:r>
        <w:t>A. 肥胖症</w:t>
      </w:r>
    </w:p>
    <w:p>
      <w:pPr>
        <w:pStyle w:val="ListBullet"/>
      </w:pPr>
      <w:r>
        <w:t>B. 库欣综合症（Cushing综合征）</w:t>
      </w:r>
    </w:p>
    <w:p>
      <w:pPr>
        <w:pStyle w:val="ListBullet"/>
      </w:pPr>
      <w:r>
        <w:t>C. 原发性肠套叠</w:t>
      </w:r>
    </w:p>
    <w:p>
      <w:pPr>
        <w:pStyle w:val="ListBullet"/>
      </w:pPr>
      <w:r>
        <w:t>D. 胆囊疾病</w:t>
      </w:r>
    </w:p>
    <w:p>
      <w:pPr>
        <w:pStyle w:val="Heading4"/>
      </w:pPr>
      <w:r>
        <w:t>答案</w:t>
      </w:r>
    </w:p>
    <w:p>
      <w:r>
        <w:t>正确答案: C</w:t>
      </w:r>
    </w:p>
    <w:p>
      <w:pPr>
        <w:pStyle w:val="Heading4"/>
      </w:pPr>
      <w:r>
        <w:t>解析</w:t>
      </w:r>
    </w:p>
    <w:p>
      <w:r>
        <w:t>患者为4岁肥胖婴幼儿，出现腹痛、呕吐和腹部肿块的症状，这些症状与原发性肠套叠相符。</w:t>
      </w:r>
    </w:p>
    <w:p>
      <w:pPr>
        <w:pStyle w:val="Heading3"/>
      </w:pPr>
      <w:r>
        <w:t>子问题 104.2</w:t>
      </w:r>
    </w:p>
    <w:p>
      <w:r>
        <w:t>为了进一步确诊，应该优先进行哪项检查？</w:t>
      </w:r>
    </w:p>
    <w:p>
      <w:pPr>
        <w:pStyle w:val="ListBullet"/>
      </w:pPr>
      <w:r>
        <w:t>A. 血浆皮质醇水平检测</w:t>
      </w:r>
    </w:p>
    <w:p>
      <w:pPr>
        <w:pStyle w:val="ListBullet"/>
      </w:pPr>
      <w:r>
        <w:t>B. 胆囊造影口服碘番酸</w:t>
      </w:r>
    </w:p>
    <w:p>
      <w:pPr>
        <w:pStyle w:val="ListBullet"/>
      </w:pPr>
      <w:r>
        <w:t>C. 腹部超声波检查</w:t>
      </w:r>
    </w:p>
    <w:p>
      <w:pPr>
        <w:pStyle w:val="ListBullet"/>
      </w:pPr>
      <w:r>
        <w:t>D. 胃镜检查</w:t>
      </w:r>
    </w:p>
    <w:p>
      <w:pPr>
        <w:pStyle w:val="Heading4"/>
      </w:pPr>
      <w:r>
        <w:t>答案</w:t>
      </w:r>
    </w:p>
    <w:p>
      <w:r>
        <w:t>正确答案: C</w:t>
      </w:r>
    </w:p>
    <w:p>
      <w:pPr>
        <w:pStyle w:val="Heading4"/>
      </w:pPr>
      <w:r>
        <w:t>解析</w:t>
      </w:r>
    </w:p>
    <w:p>
      <w:r>
        <w:t>腹部超声波检查是诊断肠套叠的首选方法，可以直观地观察到肠道结构和异常肿块。</w:t>
      </w:r>
    </w:p>
    <w:p>
      <w:pPr>
        <w:pStyle w:val="Heading3"/>
      </w:pPr>
      <w:r>
        <w:t>子问题 104.3</w:t>
      </w:r>
    </w:p>
    <w:p>
      <w:r>
        <w:t>如果确诊为原发性肠套叠，下一步最合适的治疗措施是什么？</w:t>
      </w:r>
    </w:p>
    <w:p>
      <w:pPr>
        <w:pStyle w:val="ListBullet"/>
      </w:pPr>
      <w:r>
        <w:t>A. 手术切除病变部位</w:t>
      </w:r>
    </w:p>
    <w:p>
      <w:pPr>
        <w:pStyle w:val="ListBullet"/>
      </w:pPr>
      <w:r>
        <w:t>B. 使用抗生素控制感染</w:t>
      </w:r>
    </w:p>
    <w:p>
      <w:pPr>
        <w:pStyle w:val="ListBullet"/>
      </w:pPr>
      <w:r>
        <w:t>C. 空气或液体灌肠复位</w:t>
      </w:r>
    </w:p>
    <w:p>
      <w:pPr>
        <w:pStyle w:val="ListBullet"/>
      </w:pPr>
      <w:r>
        <w:t>D. 保守观察</w:t>
      </w:r>
    </w:p>
    <w:p>
      <w:pPr>
        <w:pStyle w:val="Heading4"/>
      </w:pPr>
      <w:r>
        <w:t>答案</w:t>
      </w:r>
    </w:p>
    <w:p>
      <w:r>
        <w:t>正确答案: C</w:t>
      </w:r>
    </w:p>
    <w:p>
      <w:pPr>
        <w:pStyle w:val="Heading4"/>
      </w:pPr>
      <w:r>
        <w:t>解析</w:t>
      </w:r>
    </w:p>
    <w:p>
      <w:r>
        <w:t>对于原发性肠套叠，首选的治疗措施是通过空气或液体灌肠进行非手术复位。</w:t>
      </w:r>
    </w:p>
    <w:p>
      <w:pPr>
        <w:pStyle w:val="Heading2"/>
      </w:pPr>
      <w:r>
        <w:t>问题 105</w:t>
      </w:r>
    </w:p>
    <w:p>
      <w:r>
        <w:t>在先天性心脏病诊断中，哪种检查方法是首选且无创的？</w:t>
      </w:r>
    </w:p>
    <w:p>
      <w:pPr>
        <w:pStyle w:val="ListBullet"/>
      </w:pPr>
      <w:r>
        <w:t>A. 心脏CT检查</w:t>
      </w:r>
    </w:p>
    <w:p>
      <w:pPr>
        <w:pStyle w:val="ListBullet"/>
      </w:pPr>
      <w:r>
        <w:t>B. 超声心动图</w:t>
      </w:r>
    </w:p>
    <w:p>
      <w:pPr>
        <w:pStyle w:val="ListBullet"/>
      </w:pPr>
      <w:r>
        <w:t>C. 心脏大血管MRI扫描</w:t>
      </w:r>
    </w:p>
    <w:p>
      <w:pPr>
        <w:pStyle w:val="ListBullet"/>
      </w:pPr>
      <w:r>
        <w:t>D. 数字减影血管造影（DSA）</w:t>
      </w:r>
    </w:p>
    <w:p>
      <w:pPr>
        <w:pStyle w:val="Heading3"/>
      </w:pPr>
      <w:r>
        <w:t>答案</w:t>
      </w:r>
    </w:p>
    <w:p>
      <w:r>
        <w:t>正确答案: B</w:t>
      </w:r>
    </w:p>
    <w:p>
      <w:pPr>
        <w:pStyle w:val="Heading3"/>
      </w:pPr>
      <w:r>
        <w:t>解析</w:t>
      </w:r>
    </w:p>
    <w:p>
      <w:r>
        <w:t>在先天性心脏病诊断中，超声心动图是首选的无创检查方法，能够清晰显示心脏结构和血流动力学变化。</w:t>
      </w:r>
    </w:p>
    <w:p>
      <w:pPr>
        <w:pStyle w:val="Heading2"/>
      </w:pPr>
      <w:r>
        <w:t>问题 106</w:t>
      </w:r>
    </w:p>
    <w:p>
      <w:r>
        <w:t>在诊断筛窦癌时，CT扫描显示哪些特征有助于区分其与良性病变如黏液性囊肿？</w:t>
      </w:r>
    </w:p>
    <w:p>
      <w:pPr>
        <w:pStyle w:val="ListBullet"/>
      </w:pPr>
      <w:r>
        <w:t>A. 软组织块影、边缘规则且无骨质破坏</w:t>
      </w:r>
    </w:p>
    <w:p>
      <w:pPr>
        <w:pStyle w:val="ListBullet"/>
      </w:pPr>
      <w:r>
        <w:t>B. 软组织块影、边缘不规则及累及邻近结构和骨质破坏</w:t>
      </w:r>
    </w:p>
    <w:p>
      <w:pPr>
        <w:pStyle w:val="ListBullet"/>
      </w:pPr>
      <w:r>
        <w:t>C. 仅颈部淋巴结肿大</w:t>
      </w:r>
    </w:p>
    <w:p>
      <w:pPr>
        <w:pStyle w:val="ListBullet"/>
      </w:pPr>
      <w:r>
        <w:t>D. 涕中带血</w:t>
      </w:r>
    </w:p>
    <w:p>
      <w:pPr>
        <w:pStyle w:val="Heading3"/>
      </w:pPr>
      <w:r>
        <w:t>答案</w:t>
      </w:r>
    </w:p>
    <w:p>
      <w:r>
        <w:t>正确答案: B</w:t>
      </w:r>
    </w:p>
    <w:p>
      <w:pPr>
        <w:pStyle w:val="Heading3"/>
      </w:pPr>
      <w:r>
        <w:t>解析</w:t>
      </w:r>
    </w:p>
    <w:p>
      <w:r>
        <w:t>CT扫描显示的特征如软组织块影、边缘不规则、累及邻近结构（例如对侧筛窦、上颌窦）以及骨质破坏，这些都提示可能是恶性病变如筛窦癌，而非良性病变。</w:t>
      </w:r>
    </w:p>
    <w:p>
      <w:pPr>
        <w:pStyle w:val="Heading2"/>
      </w:pPr>
      <w:r>
        <w:t>问题 107</w:t>
      </w:r>
    </w:p>
    <w:p>
      <w:r>
        <w:t>一名患者突然出现心悸、呼吸困难、咳嗽以及咳泡沫血痰等症状，根据这些症状，最可能的诊断是什么？</w:t>
      </w:r>
    </w:p>
    <w:p>
      <w:pPr>
        <w:pStyle w:val="ListBullet"/>
      </w:pPr>
      <w:r>
        <w:t>A. 急性左心衰竭</w:t>
      </w:r>
    </w:p>
    <w:p>
      <w:pPr>
        <w:pStyle w:val="ListBullet"/>
      </w:pPr>
      <w:r>
        <w:t>B. 慢性阻塞性肺疾病（COPD）急性加重期</w:t>
      </w:r>
    </w:p>
    <w:p>
      <w:pPr>
        <w:pStyle w:val="ListBullet"/>
      </w:pPr>
      <w:r>
        <w:t>C. 哮喘发作</w:t>
      </w:r>
    </w:p>
    <w:p>
      <w:pPr>
        <w:pStyle w:val="ListBullet"/>
      </w:pPr>
      <w:r>
        <w:t>D. 肺炎</w:t>
      </w:r>
    </w:p>
    <w:p>
      <w:pPr>
        <w:pStyle w:val="Heading3"/>
      </w:pPr>
      <w:r>
        <w:t>答案</w:t>
      </w:r>
    </w:p>
    <w:p>
      <w:r>
        <w:t>正确答案: A</w:t>
      </w:r>
    </w:p>
    <w:p>
      <w:pPr>
        <w:pStyle w:val="Heading3"/>
      </w:pPr>
      <w:r>
        <w:t>解析</w:t>
      </w:r>
    </w:p>
    <w:p>
      <w:r>
        <w:t>根据题干描述的症状，包括突发的心悸、呼吸困难、咳嗽和咳泡沫血痰，这些症状与急性左心衰竭的特点高度吻合。高血压和冠状动脉疾病是急性左心衰竭的常见病因，治疗目标在于迅速缓解症状并防止病情进一步恶化。</w:t>
      </w:r>
    </w:p>
    <w:p>
      <w:pPr>
        <w:pStyle w:val="Heading2"/>
      </w:pPr>
      <w:r>
        <w:t>问题 108</w:t>
      </w:r>
    </w:p>
    <w:p>
      <w:r>
        <w:t>患者出现鼻塞、流涕症状，并且MRI检查显示T2加权图像上有特定影像特征，提示窦腔内有液体积聚（液平）。请问这最有可能是什么疾病？</w:t>
      </w:r>
    </w:p>
    <w:p>
      <w:pPr>
        <w:pStyle w:val="ListBullet"/>
      </w:pPr>
      <w:r>
        <w:t>A. 过敏性鼻炎</w:t>
      </w:r>
    </w:p>
    <w:p>
      <w:pPr>
        <w:pStyle w:val="ListBullet"/>
      </w:pPr>
      <w:r>
        <w:t>B. 慢性鼻窦炎</w:t>
      </w:r>
    </w:p>
    <w:p>
      <w:pPr>
        <w:pStyle w:val="ListBullet"/>
      </w:pPr>
      <w:r>
        <w:t>C. 急性鼻窦炎</w:t>
      </w:r>
    </w:p>
    <w:p>
      <w:pPr>
        <w:pStyle w:val="ListBullet"/>
      </w:pPr>
      <w:r>
        <w:t>D. 过敏性肺炎</w:t>
      </w:r>
    </w:p>
    <w:p>
      <w:pPr>
        <w:pStyle w:val="Heading3"/>
      </w:pPr>
      <w:r>
        <w:t>答案</w:t>
      </w:r>
    </w:p>
    <w:p>
      <w:r>
        <w:t>正确答案: C</w:t>
      </w:r>
    </w:p>
    <w:p>
      <w:pPr>
        <w:pStyle w:val="Heading3"/>
      </w:pPr>
      <w:r>
        <w:t>解析</w:t>
      </w:r>
    </w:p>
    <w:p>
      <w:r>
        <w:t>患者出现的鼻塞、流涕症状以及MRI检查显示T2加权图像上有特定影像特征，提示窦腔内有液体积聚（液平），这些信息指向了急性鼻窦炎的可能性。慢性鼻窦炎通常表现为窦壁骨质增厚，而过敏性鼻炎和肺炎的症状主要集中在呼吸道而非鼻窦区域。</w:t>
      </w:r>
    </w:p>
    <w:p>
      <w:pPr>
        <w:pStyle w:val="Heading2"/>
      </w:pPr>
      <w:r>
        <w:t>问题 109</w:t>
      </w:r>
    </w:p>
    <w:p>
      <w:r>
        <w:t>一名50岁女性患者，近期出现消瘦乏力，并伴有下腹部不适和腹胀感。体检发现盆腔内有囊实性肿块，CT显示密度不均匀，且存在少量腹水。实验室检查结果显示CA125水平升高。以下是该患者的分析问题：</w:t>
      </w:r>
    </w:p>
    <w:p>
      <w:pPr>
        <w:pStyle w:val="Heading3"/>
      </w:pPr>
      <w:r>
        <w:t>子问题 109.1</w:t>
      </w:r>
    </w:p>
    <w:p>
      <w:r>
        <w:t>根据上述症状及影像学特征，最可能的诊断是什么？</w:t>
      </w:r>
    </w:p>
    <w:p>
      <w:pPr>
        <w:pStyle w:val="ListBullet"/>
      </w:pPr>
      <w:r>
        <w:t>A. 卵巢浆液性囊腺癌</w:t>
      </w:r>
    </w:p>
    <w:p>
      <w:pPr>
        <w:pStyle w:val="ListBullet"/>
      </w:pPr>
      <w:r>
        <w:t>B. 子宫内膜异位症</w:t>
      </w:r>
    </w:p>
    <w:p>
      <w:pPr>
        <w:pStyle w:val="ListBullet"/>
      </w:pPr>
      <w:r>
        <w:t>C. 盆腔炎性疾病</w:t>
      </w:r>
    </w:p>
    <w:p>
      <w:pPr>
        <w:pStyle w:val="ListBullet"/>
      </w:pPr>
      <w:r>
        <w:t>D. 卵巢良性囊肿</w:t>
      </w:r>
    </w:p>
    <w:p>
      <w:pPr>
        <w:pStyle w:val="Heading4"/>
      </w:pPr>
      <w:r>
        <w:t>答案</w:t>
      </w:r>
    </w:p>
    <w:p>
      <w:r>
        <w:t>正确答案: A</w:t>
      </w:r>
    </w:p>
    <w:p>
      <w:pPr>
        <w:pStyle w:val="Heading4"/>
      </w:pPr>
      <w:r>
        <w:t>解析</w:t>
      </w:r>
    </w:p>
    <w:p>
      <w:r>
        <w:t>患者出现消瘦乏力、下腹部不适和腹胀感，体检发现盆腔内有囊实性肿块，CT显示密度不均匀且存在少量腹水。这些症状与影像学特征符合卵巢浆液性囊腺癌的临床表现。</w:t>
      </w:r>
    </w:p>
    <w:p>
      <w:pPr>
        <w:pStyle w:val="Heading3"/>
      </w:pPr>
      <w:r>
        <w:t>子问题 109.2</w:t>
      </w:r>
    </w:p>
    <w:p>
      <w:r>
        <w:t>对于该病的确诊还需要进行哪项检查？</w:t>
      </w:r>
    </w:p>
    <w:p>
      <w:pPr>
        <w:pStyle w:val="ListBullet"/>
      </w:pPr>
      <w:r>
        <w:t>A. 血常规检查</w:t>
      </w:r>
    </w:p>
    <w:p>
      <w:pPr>
        <w:pStyle w:val="ListBullet"/>
      </w:pPr>
      <w:r>
        <w:t>B. 腹部超声</w:t>
      </w:r>
    </w:p>
    <w:p>
      <w:pPr>
        <w:pStyle w:val="ListBullet"/>
      </w:pPr>
      <w:r>
        <w:t>C. 肿瘤标志物检测（如CA125）</w:t>
      </w:r>
    </w:p>
    <w:p>
      <w:pPr>
        <w:pStyle w:val="ListBullet"/>
      </w:pPr>
      <w:r>
        <w:t>D. 病理活检</w:t>
      </w:r>
    </w:p>
    <w:p>
      <w:pPr>
        <w:pStyle w:val="Heading4"/>
      </w:pPr>
      <w:r>
        <w:t>答案</w:t>
      </w:r>
    </w:p>
    <w:p>
      <w:r>
        <w:t>正确答案: D</w:t>
      </w:r>
    </w:p>
    <w:p>
      <w:pPr>
        <w:pStyle w:val="Heading4"/>
      </w:pPr>
      <w:r>
        <w:t>解析</w:t>
      </w:r>
    </w:p>
    <w:p>
      <w:r>
        <w:t>虽然上述症状和影像学特征高度提示卵巢浆液性囊腺癌，但最终确诊仍需通过病理活检来确认。</w:t>
      </w:r>
    </w:p>
    <w:p>
      <w:pPr>
        <w:pStyle w:val="Heading3"/>
      </w:pPr>
      <w:r>
        <w:t>子问题 109.3</w:t>
      </w:r>
    </w:p>
    <w:p>
      <w:r>
        <w:t>该病的治疗原则是什么？</w:t>
      </w:r>
    </w:p>
    <w:p>
      <w:pPr>
        <w:pStyle w:val="ListBullet"/>
      </w:pPr>
      <w:r>
        <w:t>A. 早期诊断和治疗</w:t>
      </w:r>
    </w:p>
    <w:p>
      <w:pPr>
        <w:pStyle w:val="ListBullet"/>
      </w:pPr>
      <w:r>
        <w:t>B. 保守观察</w:t>
      </w:r>
    </w:p>
    <w:p>
      <w:pPr>
        <w:pStyle w:val="ListBullet"/>
      </w:pPr>
      <w:r>
        <w:t>C. 手术切除肿块后无需进一步处理</w:t>
      </w:r>
    </w:p>
    <w:p>
      <w:pPr>
        <w:pStyle w:val="ListBullet"/>
      </w:pPr>
      <w:r>
        <w:t>D. 仅化疗即可治愈</w:t>
      </w:r>
    </w:p>
    <w:p>
      <w:pPr>
        <w:pStyle w:val="Heading4"/>
      </w:pPr>
      <w:r>
        <w:t>答案</w:t>
      </w:r>
    </w:p>
    <w:p>
      <w:r>
        <w:t>正确答案: A</w:t>
      </w:r>
    </w:p>
    <w:p>
      <w:pPr>
        <w:pStyle w:val="Heading4"/>
      </w:pPr>
      <w:r>
        <w:t>解析</w:t>
      </w:r>
    </w:p>
    <w:p>
      <w:r>
        <w:t>卵巢浆液性囊腺癌是一种恶性肿瘤，其治疗方法包括早期诊断和治疗。早期发现和治疗可以显著改善预后。</w:t>
      </w:r>
    </w:p>
    <w:p>
      <w:pPr>
        <w:pStyle w:val="Heading2"/>
      </w:pPr>
      <w:r>
        <w:t>问题 110</w:t>
      </w:r>
    </w:p>
    <w:p>
      <w:r>
        <w:t>一名30岁男性患者出现反复癫痫发作，并且有头痛症状。MRI检查显示存在脑血管异常。根据这些信息，下列哪种疾病是最有可能的诊断？</w:t>
      </w:r>
    </w:p>
    <w:p>
      <w:pPr>
        <w:pStyle w:val="ListBullet"/>
      </w:pPr>
      <w:r>
        <w:t>A. 急性肾损伤</w:t>
      </w:r>
    </w:p>
    <w:p>
      <w:pPr>
        <w:pStyle w:val="ListBullet"/>
      </w:pPr>
      <w:r>
        <w:t>B. 结节性硬化症</w:t>
      </w:r>
    </w:p>
    <w:p>
      <w:pPr>
        <w:pStyle w:val="ListBullet"/>
      </w:pPr>
      <w:r>
        <w:t>C. 脑动静脉畸形（AVM）</w:t>
      </w:r>
    </w:p>
    <w:p>
      <w:pPr>
        <w:pStyle w:val="ListBullet"/>
      </w:pPr>
      <w:r>
        <w:t>D. 多发性硬化</w:t>
      </w:r>
    </w:p>
    <w:p>
      <w:pPr>
        <w:pStyle w:val="Heading3"/>
      </w:pPr>
      <w:r>
        <w:t>答案</w:t>
      </w:r>
    </w:p>
    <w:p>
      <w:r>
        <w:t>正确答案: C</w:t>
      </w:r>
    </w:p>
    <w:p>
      <w:pPr>
        <w:pStyle w:val="Heading3"/>
      </w:pPr>
      <w:r>
        <w:t>解析</w:t>
      </w:r>
    </w:p>
    <w:p>
      <w:r>
        <w:t>患者出现癫痫发作和头痛，MRI检查显示存在脑血管异常。这些症状与脑动静脉畸形（AVM）相符，因为AVM可能导致出血、癫痫发作或头痛等症状。</w:t>
      </w:r>
    </w:p>
    <w:p>
      <w:pPr>
        <w:pStyle w:val="Heading2"/>
      </w:pPr>
      <w:r>
        <w:t>问题 111</w:t>
      </w:r>
    </w:p>
    <w:p>
      <w:r>
        <w:t>对于乳腺肿块的影像学检查中，哪种特征更倾向于提示黏液癌的可能性？</w:t>
      </w:r>
    </w:p>
    <w:p>
      <w:pPr>
        <w:pStyle w:val="ListBullet"/>
      </w:pPr>
      <w:r>
        <w:t>A. 边缘毛刺和多形性钙化</w:t>
      </w:r>
    </w:p>
    <w:p>
      <w:pPr>
        <w:pStyle w:val="ListBullet"/>
      </w:pPr>
      <w:r>
        <w:t>B. ADC值较高</w:t>
      </w:r>
    </w:p>
    <w:p>
      <w:pPr>
        <w:pStyle w:val="ListBullet"/>
      </w:pPr>
      <w:r>
        <w:t>C. 平台型动态增强扫描曲线</w:t>
      </w:r>
    </w:p>
    <w:p>
      <w:pPr>
        <w:pStyle w:val="ListBullet"/>
      </w:pPr>
      <w:r>
        <w:t>D. 乳房肿块伴随无痛性和活动度差</w:t>
      </w:r>
    </w:p>
    <w:p>
      <w:pPr>
        <w:pStyle w:val="Heading3"/>
      </w:pPr>
      <w:r>
        <w:t>答案</w:t>
      </w:r>
    </w:p>
    <w:p>
      <w:r>
        <w:t>正确答案: B</w:t>
      </w:r>
    </w:p>
    <w:p>
      <w:pPr>
        <w:pStyle w:val="Heading3"/>
      </w:pPr>
      <w:r>
        <w:t>解析</w:t>
      </w:r>
    </w:p>
    <w:p>
      <w:r>
        <w:t>黏液癌的影像学特征之一是较高的ADC值，这提示肿瘤内水分含量高，可能为含黏液成分的肿瘤。</w:t>
      </w:r>
    </w:p>
    <w:p>
      <w:pPr>
        <w:pStyle w:val="Heading2"/>
      </w:pPr>
      <w:r>
        <w:t>问题 112</w:t>
      </w:r>
    </w:p>
    <w:p>
      <w:r>
        <w:t>一位45岁的女性患者报告有不规则阴道出血和性交后出血的症状，并且她的HPV检测结果为高危型阳性。MRI检查显示肿瘤已超出子宫颈范围并伴有淋巴结转移，但未发现远处转移。根据这些信息，该患者的宫颈癌最可能处于哪个临床分期？</w:t>
      </w:r>
    </w:p>
    <w:p>
      <w:pPr>
        <w:pStyle w:val="ListBullet"/>
      </w:pPr>
      <w:r>
        <w:t>A. Ⅰa期</w:t>
      </w:r>
    </w:p>
    <w:p>
      <w:pPr>
        <w:pStyle w:val="ListBullet"/>
      </w:pPr>
      <w:r>
        <w:t>B. Ⅱb期</w:t>
      </w:r>
    </w:p>
    <w:p>
      <w:pPr>
        <w:pStyle w:val="ListBullet"/>
      </w:pPr>
      <w:r>
        <w:t>C. Ⅲa期</w:t>
      </w:r>
    </w:p>
    <w:p>
      <w:pPr>
        <w:pStyle w:val="ListBullet"/>
      </w:pPr>
      <w:r>
        <w:t>D. Ⅳa期</w:t>
      </w:r>
    </w:p>
    <w:p>
      <w:pPr>
        <w:pStyle w:val="Heading3"/>
      </w:pPr>
      <w:r>
        <w:t>答案</w:t>
      </w:r>
    </w:p>
    <w:p>
      <w:r>
        <w:t>正确答案: C</w:t>
      </w:r>
    </w:p>
    <w:p>
      <w:pPr>
        <w:pStyle w:val="Heading3"/>
      </w:pPr>
      <w:r>
        <w:t>解析</w:t>
      </w:r>
    </w:p>
    <w:p>
      <w:r>
        <w:t>根据题干，患者有不规则阴道出血和性交后出血的症状，并且HPV检测为高危型阳性。MRI检查显示肿瘤已超出子宫颈范围并伴有淋巴结转移，但未发现远处转移。这些信息符合宫颈癌Ⅲa期的特征，该分期表明肿瘤已经超出子宫颈并且存在局部淋巴结转移，但没有远处器官的转移。</w:t>
      </w:r>
    </w:p>
    <w:p>
      <w:pPr>
        <w:pStyle w:val="Heading2"/>
      </w:pPr>
      <w:r>
        <w:t>问题 113</w:t>
      </w:r>
    </w:p>
    <w:p>
      <w:r>
        <w:t>一名2岁肥胖婴幼儿突然出现剧烈腹痛，并伴有呕吐和便血症状，以下哪种疾病可能性最大？</w:t>
      </w:r>
    </w:p>
    <w:p>
      <w:pPr>
        <w:pStyle w:val="ListBullet"/>
      </w:pPr>
      <w:r>
        <w:t>A. 库欣病</w:t>
      </w:r>
    </w:p>
    <w:p>
      <w:pPr>
        <w:pStyle w:val="ListBullet"/>
      </w:pPr>
      <w:r>
        <w:t>B. 原发性肠套叠</w:t>
      </w:r>
    </w:p>
    <w:p>
      <w:pPr>
        <w:pStyle w:val="ListBullet"/>
      </w:pPr>
      <w:r>
        <w:t>C. 多囊卵巢综合征</w:t>
      </w:r>
    </w:p>
    <w:p>
      <w:pPr>
        <w:pStyle w:val="ListBullet"/>
      </w:pPr>
      <w:r>
        <w:t>D. 下丘脑综合征</w:t>
      </w:r>
    </w:p>
    <w:p>
      <w:pPr>
        <w:pStyle w:val="Heading3"/>
      </w:pPr>
      <w:r>
        <w:t>答案</w:t>
      </w:r>
    </w:p>
    <w:p>
      <w:r>
        <w:t>正确答案: B</w:t>
      </w:r>
    </w:p>
    <w:p>
      <w:pPr>
        <w:pStyle w:val="Heading3"/>
      </w:pPr>
      <w:r>
        <w:t>解析</w:t>
      </w:r>
    </w:p>
    <w:p>
      <w:r>
        <w:t>根据知识库内容，肥胖婴幼儿是原发性肠套叠的高风险群体之一。该病症表现为急腹症，常见症状包括剧烈腹痛、呕吐和便血等。</w:t>
      </w:r>
    </w:p>
    <w:p>
      <w:pPr>
        <w:pStyle w:val="Heading2"/>
      </w:pPr>
      <w:r>
        <w:t>问题 114</w:t>
      </w:r>
    </w:p>
    <w:p>
      <w:r>
        <w:t>在影像学检查中，哪种疾病的特点表现为无明显死骨形成、边缘模糊，并且与肝癌椎体转移的特征不同？</w:t>
      </w:r>
    </w:p>
    <w:p>
      <w:pPr>
        <w:pStyle w:val="ListBullet"/>
      </w:pPr>
      <w:r>
        <w:t>A. Paget病（畸形性骨炎）</w:t>
      </w:r>
    </w:p>
    <w:p>
      <w:pPr>
        <w:pStyle w:val="ListBullet"/>
      </w:pPr>
      <w:r>
        <w:t>B. 单发椎体结核</w:t>
      </w:r>
    </w:p>
    <w:p>
      <w:pPr>
        <w:pStyle w:val="ListBullet"/>
      </w:pPr>
      <w:r>
        <w:t>C. 多发性骨髓瘤</w:t>
      </w:r>
    </w:p>
    <w:p>
      <w:pPr>
        <w:pStyle w:val="ListBullet"/>
      </w:pPr>
      <w:r>
        <w:t>D. 骨质疏松性压缩性骨折</w:t>
      </w:r>
    </w:p>
    <w:p>
      <w:pPr>
        <w:pStyle w:val="Heading3"/>
      </w:pPr>
      <w:r>
        <w:t>答案</w:t>
      </w:r>
    </w:p>
    <w:p>
      <w:r>
        <w:t>正确答案: D</w:t>
      </w:r>
    </w:p>
    <w:p>
      <w:pPr>
        <w:pStyle w:val="Heading3"/>
      </w:pPr>
      <w:r>
        <w:t>解析</w:t>
      </w:r>
    </w:p>
    <w:p>
      <w:r>
        <w:t>骨质疏松性压缩性骨折的影像学特征表现为无明显死骨形成，边缘模糊，这与肝癌椎体转移可能伴有硬化现象及软组织肿块的特点不同。</w:t>
      </w:r>
    </w:p>
    <w:p>
      <w:pPr>
        <w:pStyle w:val="Heading2"/>
      </w:pPr>
      <w:r>
        <w:t>问题 115</w:t>
      </w:r>
    </w:p>
    <w:p>
      <w:r>
        <w:t>在病理学检查中，哪种病原体感染会导致肝细胞出现毛玻璃样变性，并且这种变化可以通过光镜下观察到嗜酸性的细颗粒状物？</w:t>
      </w:r>
    </w:p>
    <w:p>
      <w:pPr>
        <w:pStyle w:val="ListBullet"/>
      </w:pPr>
      <w:r>
        <w:t>A. 冠状病毒</w:t>
      </w:r>
    </w:p>
    <w:p>
      <w:pPr>
        <w:pStyle w:val="ListBullet"/>
      </w:pPr>
      <w:r>
        <w:t>B. 乙型肝炎病毒(HBV)</w:t>
      </w:r>
    </w:p>
    <w:p>
      <w:pPr>
        <w:pStyle w:val="ListBullet"/>
      </w:pPr>
      <w:r>
        <w:t>C. 流感病毒</w:t>
      </w:r>
    </w:p>
    <w:p>
      <w:pPr>
        <w:pStyle w:val="ListBullet"/>
      </w:pPr>
      <w:r>
        <w:t>D. 腺病毒</w:t>
      </w:r>
    </w:p>
    <w:p>
      <w:pPr>
        <w:pStyle w:val="Heading3"/>
      </w:pPr>
      <w:r>
        <w:t>答案</w:t>
      </w:r>
    </w:p>
    <w:p>
      <w:r>
        <w:t>正确答案: B</w:t>
      </w:r>
    </w:p>
    <w:p>
      <w:pPr>
        <w:pStyle w:val="Heading3"/>
      </w:pPr>
      <w:r>
        <w:t>解析</w:t>
      </w:r>
    </w:p>
    <w:p>
      <w:r>
        <w:t>乙型肝炎病毒感染的肝细胞在光镜下呈现类似毛玻璃样的不透明胞浆内嗜酸性细颗粒状物，这是HBV感染的一个特征。</w:t>
      </w:r>
    </w:p>
    <w:p>
      <w:pPr>
        <w:pStyle w:val="Heading2"/>
      </w:pPr>
      <w:r>
        <w:t>问题 116</w:t>
      </w:r>
    </w:p>
    <w:p>
      <w:r>
        <w:t>一名50岁男性患者，近期出现进行性吞咽困难、体重下降和胸骨后不适感。此外，他还报告有间歇性的声音嘶哑。以下是对该患者的诊断问题：</w:t>
      </w:r>
    </w:p>
    <w:p>
      <w:pPr>
        <w:pStyle w:val="Heading3"/>
      </w:pPr>
      <w:r>
        <w:t>子问题 116.1</w:t>
      </w:r>
    </w:p>
    <w:p>
      <w:r>
        <w:t>根据上述症状，最可能的初步诊断是什么？</w:t>
      </w:r>
    </w:p>
    <w:p>
      <w:pPr>
        <w:pStyle w:val="ListBullet"/>
      </w:pPr>
      <w:r>
        <w:t>A. 喉癌</w:t>
      </w:r>
    </w:p>
    <w:p>
      <w:pPr>
        <w:pStyle w:val="ListBullet"/>
      </w:pPr>
      <w:r>
        <w:t>B. 胃食管反流病（GERD）</w:t>
      </w:r>
    </w:p>
    <w:p>
      <w:pPr>
        <w:pStyle w:val="ListBullet"/>
      </w:pPr>
      <w:r>
        <w:t>C. 食管癌</w:t>
      </w:r>
    </w:p>
    <w:p>
      <w:pPr>
        <w:pStyle w:val="ListBullet"/>
      </w:pPr>
      <w:r>
        <w:t>D. Barrett食管</w:t>
      </w:r>
    </w:p>
    <w:p>
      <w:pPr>
        <w:pStyle w:val="Heading4"/>
      </w:pPr>
      <w:r>
        <w:t>答案</w:t>
      </w:r>
    </w:p>
    <w:p>
      <w:r>
        <w:t>正确答案: C</w:t>
      </w:r>
    </w:p>
    <w:p>
      <w:pPr>
        <w:pStyle w:val="Heading4"/>
      </w:pPr>
      <w:r>
        <w:t>解析</w:t>
      </w:r>
    </w:p>
    <w:p>
      <w:r>
        <w:t>进行性吞咽困难和体重下降是食管癌的典型症状，胸骨后不适感也常见于该疾病。尽管声音嘶哑可能提示喉部问题，但主要症状指向食管癌。</w:t>
      </w:r>
    </w:p>
    <w:p>
      <w:pPr>
        <w:pStyle w:val="Heading3"/>
      </w:pPr>
      <w:r>
        <w:t>子问题 116.2</w:t>
      </w:r>
    </w:p>
    <w:p>
      <w:r>
        <w:t>为了进一步确诊此病，应优先考虑哪种检查方法？</w:t>
      </w:r>
    </w:p>
    <w:p>
      <w:pPr>
        <w:pStyle w:val="ListBullet"/>
      </w:pPr>
      <w:r>
        <w:t>A. 颈部增强CT</w:t>
      </w:r>
    </w:p>
    <w:p>
      <w:pPr>
        <w:pStyle w:val="ListBullet"/>
      </w:pPr>
      <w:r>
        <w:t>B. 内镜检查并取活组织进行病理学检查</w:t>
      </w:r>
    </w:p>
    <w:p>
      <w:pPr>
        <w:pStyle w:val="ListBullet"/>
      </w:pPr>
      <w:r>
        <w:t>C. X线钡餐检查</w:t>
      </w:r>
    </w:p>
    <w:p>
      <w:pPr>
        <w:pStyle w:val="ListBullet"/>
      </w:pPr>
      <w:r>
        <w:t>D. 胃镜检查</w:t>
      </w:r>
    </w:p>
    <w:p>
      <w:pPr>
        <w:pStyle w:val="Heading4"/>
      </w:pPr>
      <w:r>
        <w:t>答案</w:t>
      </w:r>
    </w:p>
    <w:p>
      <w:r>
        <w:t>正确答案: B</w:t>
      </w:r>
    </w:p>
    <w:p>
      <w:pPr>
        <w:pStyle w:val="Heading4"/>
      </w:pPr>
      <w:r>
        <w:t>解析</w:t>
      </w:r>
    </w:p>
    <w:p>
      <w:r>
        <w:t>内镜检查结合活检是确诊食管癌的金标准，可以直观观察病变部位，并通过病理学检查确定肿瘤性质。</w:t>
      </w:r>
    </w:p>
    <w:p>
      <w:pPr>
        <w:pStyle w:val="Heading3"/>
      </w:pPr>
      <w:r>
        <w:t>子问题 116.3</w:t>
      </w:r>
    </w:p>
    <w:p>
      <w:r>
        <w:t>该患者声音嘶哑最可能的原因是什么？</w:t>
      </w:r>
    </w:p>
    <w:p>
      <w:pPr>
        <w:pStyle w:val="ListBullet"/>
      </w:pPr>
      <w:r>
        <w:t>A. 喉部神经受压</w:t>
      </w:r>
    </w:p>
    <w:p>
      <w:pPr>
        <w:pStyle w:val="ListBullet"/>
      </w:pPr>
      <w:r>
        <w:t>B. 声带息肉</w:t>
      </w:r>
    </w:p>
    <w:p>
      <w:pPr>
        <w:pStyle w:val="ListBullet"/>
      </w:pPr>
      <w:r>
        <w:t>C. 慢性咽炎</w:t>
      </w:r>
    </w:p>
    <w:p>
      <w:pPr>
        <w:pStyle w:val="ListBullet"/>
      </w:pPr>
      <w:r>
        <w:t>D. 反流性食管炎引起的喉部刺激</w:t>
      </w:r>
    </w:p>
    <w:p>
      <w:pPr>
        <w:pStyle w:val="Heading4"/>
      </w:pPr>
      <w:r>
        <w:t>答案</w:t>
      </w:r>
    </w:p>
    <w:p>
      <w:r>
        <w:t>正确答案: A</w:t>
      </w:r>
    </w:p>
    <w:p>
      <w:pPr>
        <w:pStyle w:val="Heading4"/>
      </w:pPr>
      <w:r>
        <w:t>解析</w:t>
      </w:r>
    </w:p>
    <w:p>
      <w:r>
        <w:t>尽管声音嘶哑可能是由多种原因引起，但在进行性吞咽困难和体重下降的背景下，提示可能存在肿瘤压迫喉返神经的情况。</w:t>
      </w:r>
    </w:p>
    <w:p>
      <w:pPr>
        <w:pStyle w:val="Heading2"/>
      </w:pPr>
      <w:r>
        <w:t>问题 117</w:t>
      </w:r>
    </w:p>
    <w:p>
      <w:r>
        <w:t>在急性白血病的治疗中，化疗伴随的症状可能包括以下哪一项？</w:t>
      </w:r>
    </w:p>
    <w:p>
      <w:pPr>
        <w:pStyle w:val="ListBullet"/>
      </w:pPr>
      <w:r>
        <w:t>A. 红骨髓增多</w:t>
      </w:r>
    </w:p>
    <w:p>
      <w:pPr>
        <w:pStyle w:val="ListBullet"/>
      </w:pPr>
      <w:r>
        <w:t>B. 红骨髓减少</w:t>
      </w:r>
    </w:p>
    <w:p>
      <w:pPr>
        <w:pStyle w:val="ListBullet"/>
      </w:pPr>
      <w:r>
        <w:t>C. 淋巴结肿大</w:t>
      </w:r>
    </w:p>
    <w:p>
      <w:pPr>
        <w:pStyle w:val="ListBullet"/>
      </w:pPr>
      <w:r>
        <w:t>D. 脾脏增大</w:t>
      </w:r>
    </w:p>
    <w:p>
      <w:pPr>
        <w:pStyle w:val="Heading3"/>
      </w:pPr>
      <w:r>
        <w:t>答案</w:t>
      </w:r>
    </w:p>
    <w:p>
      <w:r>
        <w:t>正确答案: B</w:t>
      </w:r>
    </w:p>
    <w:p>
      <w:pPr>
        <w:pStyle w:val="Heading3"/>
      </w:pPr>
      <w:r>
        <w:t>解析</w:t>
      </w:r>
    </w:p>
    <w:p>
      <w:r>
        <w:t>化疗是急性白血病的治疗方法之一，脊柱MR检查显示红骨髓减少可能是化疗伴随的症状。</w:t>
      </w:r>
    </w:p>
    <w:p>
      <w:pPr>
        <w:pStyle w:val="Heading2"/>
      </w:pPr>
      <w:r>
        <w:t>问题 118</w:t>
      </w:r>
    </w:p>
    <w:p>
      <w:r>
        <w:t>在慢性胃炎的发病机制中，幽门螺杆菌通过哪些方式导致细胞损害和炎症反应？</w:t>
      </w:r>
    </w:p>
    <w:p>
      <w:pPr>
        <w:pStyle w:val="ListBullet"/>
      </w:pPr>
      <w:r>
        <w:t>A. 分泌胰岛素样生长因子、释放尿素酶分解尿素产生NH3以及细胞毒素相关基因蛋白引起细胞损害和炎症反应</w:t>
      </w:r>
    </w:p>
    <w:p>
      <w:pPr>
        <w:pStyle w:val="ListBullet"/>
      </w:pPr>
      <w:r>
        <w:t>B. 分泌空泡毒素A、释放尿素酶分解尿素产生NH3以及细胞毒素相关基因蛋白引起细胞损害和炎症反应</w:t>
      </w:r>
    </w:p>
    <w:p>
      <w:pPr>
        <w:pStyle w:val="ListBullet"/>
      </w:pPr>
      <w:r>
        <w:t>C. 分泌空泡毒素A、释放胃泌素以及细胞毒素相关基因蛋白引起细胞损害和炎症反应</w:t>
      </w:r>
    </w:p>
    <w:p>
      <w:pPr>
        <w:pStyle w:val="ListBullet"/>
      </w:pPr>
      <w:r>
        <w:t>D. 分泌空泡毒素A、释放尿素酶分解尿素产生NH3以及增加胃酸分泌引起细胞损害和炎症反应</w:t>
      </w:r>
    </w:p>
    <w:p>
      <w:pPr>
        <w:pStyle w:val="Heading3"/>
      </w:pPr>
      <w:r>
        <w:t>答案</w:t>
      </w:r>
    </w:p>
    <w:p>
      <w:r>
        <w:t>正确答案: B</w:t>
      </w:r>
    </w:p>
    <w:p>
      <w:pPr>
        <w:pStyle w:val="Heading3"/>
      </w:pPr>
      <w:r>
        <w:t>解析</w:t>
      </w:r>
    </w:p>
    <w:p>
      <w:r>
        <w:t>幽门螺杆菌通过分泌空泡毒素A、释放尿素酶分解尿素产生NH3以及细胞毒素相关基因蛋白引起细胞损害和炎症反应，这是其导致慢性胃炎发病机制的关键途径。</w:t>
      </w:r>
    </w:p>
    <w:p>
      <w:pPr>
        <w:pStyle w:val="Heading2"/>
      </w:pPr>
      <w:r>
        <w:t>问题 119</w:t>
      </w:r>
    </w:p>
    <w:p>
      <w:r>
        <w:t>对于横结肠癌患者，以下哪项治疗措施最有可能改善患者的预后？</w:t>
      </w:r>
    </w:p>
    <w:p>
      <w:pPr>
        <w:pStyle w:val="ListBullet"/>
      </w:pPr>
      <w:r>
        <w:t>A. 仅进行化疗</w:t>
      </w:r>
    </w:p>
    <w:p>
      <w:pPr>
        <w:pStyle w:val="ListBullet"/>
      </w:pPr>
      <w:r>
        <w:t>B. 根治性结肠切除术并处理肝转移灶</w:t>
      </w:r>
    </w:p>
    <w:p>
      <w:pPr>
        <w:pStyle w:val="ListBullet"/>
      </w:pPr>
      <w:r>
        <w:t>C. 单纯观察和随访</w:t>
      </w:r>
    </w:p>
    <w:p>
      <w:pPr>
        <w:pStyle w:val="ListBullet"/>
      </w:pPr>
      <w:r>
        <w:t>D. 仅手术切除原发肿瘤</w:t>
      </w:r>
    </w:p>
    <w:p>
      <w:pPr>
        <w:pStyle w:val="Heading3"/>
      </w:pPr>
      <w:r>
        <w:t>答案</w:t>
      </w:r>
    </w:p>
    <w:p>
      <w:r>
        <w:t>正确答案: B</w:t>
      </w:r>
    </w:p>
    <w:p>
      <w:pPr>
        <w:pStyle w:val="Heading3"/>
      </w:pPr>
      <w:r>
        <w:t>解析</w:t>
      </w:r>
    </w:p>
    <w:p>
      <w:r>
        <w:t>横结肠癌的综合治疗方案包括手术、化疗等，以期达到最佳疗效。对于已经出现肝脏转移灶的患者，处理肝转移灶（如左肝外叶切除）可以提高患者的生存率和改善预后。</w:t>
      </w:r>
    </w:p>
    <w:p>
      <w:pPr>
        <w:pStyle w:val="Heading2"/>
      </w:pPr>
      <w:r>
        <w:t>问题 120</w:t>
      </w:r>
    </w:p>
    <w:p>
      <w:r>
        <w:t>对于局限期（IE期）鼻咽NK/T细胞淋巴瘤患者，首选治疗方案是什么？</w:t>
      </w:r>
    </w:p>
    <w:p>
      <w:pPr>
        <w:pStyle w:val="ListBullet"/>
      </w:pPr>
      <w:r>
        <w:t>A. 根治性手术切除</w:t>
      </w:r>
    </w:p>
    <w:p>
      <w:pPr>
        <w:pStyle w:val="ListBullet"/>
      </w:pPr>
      <w:r>
        <w:t>B. 根治性放疗</w:t>
      </w:r>
    </w:p>
    <w:p>
      <w:pPr>
        <w:pStyle w:val="ListBullet"/>
      </w:pPr>
      <w:r>
        <w:t>C. 化疗</w:t>
      </w:r>
    </w:p>
    <w:p>
      <w:pPr>
        <w:pStyle w:val="ListBullet"/>
      </w:pPr>
      <w:r>
        <w:t>D. 免疫疗法</w:t>
      </w:r>
    </w:p>
    <w:p>
      <w:pPr>
        <w:pStyle w:val="Heading3"/>
      </w:pPr>
      <w:r>
        <w:t>答案</w:t>
      </w:r>
    </w:p>
    <w:p>
      <w:r>
        <w:t>正确答案: B</w:t>
      </w:r>
    </w:p>
    <w:p>
      <w:pPr>
        <w:pStyle w:val="Heading3"/>
      </w:pPr>
      <w:r>
        <w:t>解析</w:t>
      </w:r>
    </w:p>
    <w:p>
      <w:r>
        <w:t>对于局限期（IE期）鼻咽NK/T细胞淋巴瘤患者，首选治疗方案为根治性放疗。</w:t>
      </w:r>
    </w:p>
    <w:p>
      <w:pPr>
        <w:pStyle w:val="Heading2"/>
      </w:pPr>
      <w:r>
        <w:t>问题 121</w:t>
      </w:r>
    </w:p>
    <w:p>
      <w:r>
        <w:t>哪种疾病在确诊时需要详细的血管成像，并且可能涉及介入手术或外科手术以封闭异常通道？</w:t>
      </w:r>
    </w:p>
    <w:p>
      <w:pPr>
        <w:pStyle w:val="ListBullet"/>
      </w:pPr>
      <w:r>
        <w:t>A. 特发性臂丛神经痛</w:t>
      </w:r>
    </w:p>
    <w:p>
      <w:pPr>
        <w:pStyle w:val="ListBullet"/>
      </w:pPr>
      <w:r>
        <w:t>B. 消化性溃疡</w:t>
      </w:r>
    </w:p>
    <w:p>
      <w:pPr>
        <w:pStyle w:val="ListBullet"/>
      </w:pPr>
      <w:r>
        <w:t>C. 肺动静脉瘘</w:t>
      </w:r>
    </w:p>
    <w:p>
      <w:pPr>
        <w:pStyle w:val="ListBullet"/>
      </w:pPr>
      <w:r>
        <w:t>D. 自发性气胸</w:t>
      </w:r>
    </w:p>
    <w:p>
      <w:pPr>
        <w:pStyle w:val="Heading3"/>
      </w:pPr>
      <w:r>
        <w:t>答案</w:t>
      </w:r>
    </w:p>
    <w:p>
      <w:r>
        <w:t>正确答案: C</w:t>
      </w:r>
    </w:p>
    <w:p>
      <w:pPr>
        <w:pStyle w:val="Heading3"/>
      </w:pPr>
      <w:r>
        <w:t>解析</w:t>
      </w:r>
    </w:p>
    <w:p>
      <w:r>
        <w:t>肺动静脉瘘的确诊需要通过详细的血管成像（如CTA）来识别异常通道，并可能涉及介入手术或外科手术以封闭这些通道。</w:t>
      </w:r>
    </w:p>
    <w:p>
      <w:pPr>
        <w:pStyle w:val="Heading2"/>
      </w:pPr>
      <w:r>
        <w:t>问题 122</w:t>
      </w:r>
    </w:p>
    <w:p>
      <w:r>
        <w:t>对于重症胃食管反流病患者，首选治疗药物是？</w:t>
      </w:r>
    </w:p>
    <w:p>
      <w:pPr>
        <w:pStyle w:val="ListBullet"/>
      </w:pPr>
      <w:r>
        <w:t>A. 抗酸药</w:t>
      </w:r>
    </w:p>
    <w:p>
      <w:pPr>
        <w:pStyle w:val="ListBullet"/>
      </w:pPr>
      <w:r>
        <w:t>B. 质子泵抑制剂</w:t>
      </w:r>
    </w:p>
    <w:p>
      <w:pPr>
        <w:pStyle w:val="ListBullet"/>
      </w:pPr>
      <w:r>
        <w:t>C. H2受体拮抗剂</w:t>
      </w:r>
    </w:p>
    <w:p>
      <w:pPr>
        <w:pStyle w:val="ListBullet"/>
      </w:pPr>
      <w:r>
        <w:t>D. 胃肠动力药</w:t>
      </w:r>
    </w:p>
    <w:p>
      <w:pPr>
        <w:pStyle w:val="Heading3"/>
      </w:pPr>
      <w:r>
        <w:t>答案</w:t>
      </w:r>
    </w:p>
    <w:p>
      <w:r>
        <w:t>正确答案: B</w:t>
      </w:r>
    </w:p>
    <w:p>
      <w:pPr>
        <w:pStyle w:val="Heading3"/>
      </w:pPr>
      <w:r>
        <w:t>解析</w:t>
      </w:r>
    </w:p>
    <w:p>
      <w:r>
        <w:t>重症胃食管反流病患者首选治疗药物是质子泵抑制剂，如奥美拉唑和兰索拉唑，这类药物能有效减少胃酸分泌，缓解症状。</w:t>
      </w:r>
    </w:p>
    <w:p>
      <w:pPr>
        <w:pStyle w:val="Heading2"/>
      </w:pPr>
      <w:r>
        <w:t>问题 123</w:t>
      </w:r>
    </w:p>
    <w:p>
      <w:r>
        <w:t>对于急性肾损伤并发严重高钾血症(K+＞6.5mmol/L)且出现严重心律失常的患者，首选紧急治疗措施是？</w:t>
      </w:r>
    </w:p>
    <w:p>
      <w:pPr>
        <w:pStyle w:val="ListBullet"/>
      </w:pPr>
      <w:r>
        <w:t>A. 静脉注射10%葡萄糖酸钙</w:t>
      </w:r>
    </w:p>
    <w:p>
      <w:pPr>
        <w:pStyle w:val="ListBullet"/>
      </w:pPr>
      <w:r>
        <w:t>B. 进行紧急透析</w:t>
      </w:r>
    </w:p>
    <w:p>
      <w:pPr>
        <w:pStyle w:val="ListBullet"/>
      </w:pPr>
      <w:r>
        <w:t>C. 使用胺碘酮控制心律失常</w:t>
      </w:r>
    </w:p>
    <w:p>
      <w:pPr>
        <w:pStyle w:val="ListBullet"/>
      </w:pPr>
      <w:r>
        <w:t>D. 给予利尿剂</w:t>
      </w:r>
    </w:p>
    <w:p>
      <w:pPr>
        <w:pStyle w:val="Heading3"/>
      </w:pPr>
      <w:r>
        <w:t>答案</w:t>
      </w:r>
    </w:p>
    <w:p>
      <w:r>
        <w:t>正确答案: B</w:t>
      </w:r>
    </w:p>
    <w:p>
      <w:pPr>
        <w:pStyle w:val="Heading3"/>
      </w:pPr>
      <w:r>
        <w:t>解析</w:t>
      </w:r>
    </w:p>
    <w:p>
      <w:r>
        <w:t>对于急性肾损伤并发严重高钾血症且出现严重心律失常的患者，首选紧急治疗措施是进行紧急透析。</w:t>
      </w:r>
    </w:p>
    <w:p>
      <w:pPr>
        <w:pStyle w:val="Heading2"/>
      </w:pPr>
      <w:r>
        <w:t>问题 124</w:t>
      </w:r>
    </w:p>
    <w:p>
      <w:r>
        <w:t>一名40岁男性患者，近期出现乏力、易疲倦、腰部不适及下肢浮肿的症状，并且血压升高至160/95mmHg。尿液检查显示蛋白（+）和红细胞增多，血肌酐水平上升，血红蛋白浓度下降。根据这些症状和实验室检查结果，最可能的诊断是什么？</w:t>
      </w:r>
    </w:p>
    <w:p>
      <w:pPr>
        <w:pStyle w:val="ListBullet"/>
      </w:pPr>
      <w:r>
        <w:t>A. 急性肾小球肾炎</w:t>
      </w:r>
    </w:p>
    <w:p>
      <w:pPr>
        <w:pStyle w:val="ListBullet"/>
      </w:pPr>
      <w:r>
        <w:t>B. 慢性肾小球肾炎</w:t>
      </w:r>
    </w:p>
    <w:p>
      <w:pPr>
        <w:pStyle w:val="ListBullet"/>
      </w:pPr>
      <w:r>
        <w:t>C. 高血压性心脏病</w:t>
      </w:r>
    </w:p>
    <w:p>
      <w:pPr>
        <w:pStyle w:val="ListBullet"/>
      </w:pPr>
      <w:r>
        <w:t>D. 糖尿病肾病</w:t>
      </w:r>
    </w:p>
    <w:p>
      <w:pPr>
        <w:pStyle w:val="Heading3"/>
      </w:pPr>
      <w:r>
        <w:t>答案</w:t>
      </w:r>
    </w:p>
    <w:p>
      <w:r>
        <w:t>正确答案: B</w:t>
      </w:r>
    </w:p>
    <w:p>
      <w:pPr>
        <w:pStyle w:val="Heading3"/>
      </w:pPr>
      <w:r>
        <w:t>解析</w:t>
      </w:r>
    </w:p>
    <w:p>
      <w:r>
        <w:t>患者出现乏力、易疲倦、腰部不适及下肢浮肿，血压升高，并且尿液检查显示蛋白（+）和红细胞增多，血肌酐水平上升，血红蛋白浓度下降。这些症状与慢性肾小球肾炎的特征相符，因此最可能的诊断是慢性肾小球肾炎。</w:t>
      </w:r>
    </w:p>
    <w:p>
      <w:pPr>
        <w:pStyle w:val="Heading2"/>
      </w:pPr>
      <w:r>
        <w:t>问题 125</w:t>
      </w:r>
    </w:p>
    <w:p>
      <w:r>
        <w:t>一名58岁男性患者，近期出现胸痛症状，伴有心电图活动平板负荷试验异常，冠状动脉CT显示有狭窄现象，请问最可能的诊断是什么？</w:t>
      </w:r>
    </w:p>
    <w:p>
      <w:pPr>
        <w:pStyle w:val="ListBullet"/>
      </w:pPr>
      <w:r>
        <w:t>A. 扩张型心肌病</w:t>
      </w:r>
    </w:p>
    <w:p>
      <w:pPr>
        <w:pStyle w:val="ListBullet"/>
      </w:pPr>
      <w:r>
        <w:t>B. 缩窄性心包炎</w:t>
      </w:r>
    </w:p>
    <w:p>
      <w:pPr>
        <w:pStyle w:val="ListBullet"/>
      </w:pPr>
      <w:r>
        <w:t>C. 冠心病</w:t>
      </w:r>
    </w:p>
    <w:p>
      <w:pPr>
        <w:pStyle w:val="ListBullet"/>
      </w:pPr>
      <w:r>
        <w:t>D. 左室功能下降</w:t>
      </w:r>
    </w:p>
    <w:p>
      <w:pPr>
        <w:pStyle w:val="Heading3"/>
      </w:pPr>
      <w:r>
        <w:t>答案</w:t>
      </w:r>
    </w:p>
    <w:p>
      <w:r>
        <w:t>正确答案: C</w:t>
      </w:r>
    </w:p>
    <w:p>
      <w:pPr>
        <w:pStyle w:val="Heading3"/>
      </w:pPr>
      <w:r>
        <w:t>解析</w:t>
      </w:r>
    </w:p>
    <w:p>
      <w:r>
        <w:t>患者出现胸痛症状，结合活动平板负荷试验异常和冠状动脉CT显示狭窄现象，这些信息指向了冠心病的诊断。</w:t>
      </w:r>
    </w:p>
    <w:p>
      <w:pPr>
        <w:pStyle w:val="Heading2"/>
      </w:pPr>
      <w:r>
        <w:t>问题 126</w:t>
      </w:r>
    </w:p>
    <w:p>
      <w:r>
        <w:t>在何种情况下，医生可能会选择立即植入短时心脏起搏器以维持患者的心脏节律和血流动力学状态？</w:t>
      </w:r>
    </w:p>
    <w:p>
      <w:pPr>
        <w:pStyle w:val="ListBullet"/>
      </w:pPr>
      <w:r>
        <w:t>A. 窦性心动过速伴有房室传导阻滞</w:t>
      </w:r>
    </w:p>
    <w:p>
      <w:pPr>
        <w:pStyle w:val="ListBullet"/>
      </w:pPr>
      <w:r>
        <w:t>B. 严重心动过缓伴有房室传导阻滞</w:t>
      </w:r>
    </w:p>
    <w:p>
      <w:pPr>
        <w:pStyle w:val="ListBullet"/>
      </w:pPr>
      <w:r>
        <w:t>C. 扩张型心肌病伴QRS波增宽＞120毫秒</w:t>
      </w:r>
    </w:p>
    <w:p>
      <w:pPr>
        <w:pStyle w:val="ListBullet"/>
      </w:pPr>
      <w:r>
        <w:t>D. 金属植入物干扰CT扫描结果</w:t>
      </w:r>
    </w:p>
    <w:p>
      <w:pPr>
        <w:pStyle w:val="Heading3"/>
      </w:pPr>
      <w:r>
        <w:t>答案</w:t>
      </w:r>
    </w:p>
    <w:p>
      <w:r>
        <w:t>正确答案: B</w:t>
      </w:r>
    </w:p>
    <w:p>
      <w:pPr>
        <w:pStyle w:val="Heading3"/>
      </w:pPr>
      <w:r>
        <w:t>解析</w:t>
      </w:r>
    </w:p>
    <w:p>
      <w:r>
        <w:t>在严重心动过缓的情况下，如窦性心动过缓伴房室传导阻滞时，可以立即植入短时心脏起搏器以维持正常的心脏节律和血流动力学状态。</w:t>
      </w:r>
    </w:p>
    <w:p>
      <w:pPr>
        <w:pStyle w:val="Heading2"/>
      </w:pPr>
      <w:r>
        <w:t>问题 127</w:t>
      </w:r>
    </w:p>
    <w:p>
      <w:r>
        <w:t>一名50岁男性患者，近期出现持续发热、乏力和出汗等症状，并伴有眼睑结膜瘀点。体检发现贫血迹象，尿常规检查显示血尿。超声心动图提示存在心脏瓣膜病变。以下是该患者的分析问题：</w:t>
      </w:r>
    </w:p>
    <w:p>
      <w:pPr>
        <w:pStyle w:val="Heading3"/>
      </w:pPr>
      <w:r>
        <w:t>子问题 127.1</w:t>
      </w:r>
    </w:p>
    <w:p>
      <w:r>
        <w:t>根据上述临床表现，最可能的诊断是什么？</w:t>
      </w:r>
    </w:p>
    <w:p>
      <w:pPr>
        <w:pStyle w:val="ListBullet"/>
      </w:pPr>
      <w:r>
        <w:t>A. 急性肾小球肾炎</w:t>
      </w:r>
    </w:p>
    <w:p>
      <w:pPr>
        <w:pStyle w:val="ListBullet"/>
      </w:pPr>
      <w:r>
        <w:t>B. 亚急性感染性心内膜炎</w:t>
      </w:r>
    </w:p>
    <w:p>
      <w:pPr>
        <w:pStyle w:val="ListBullet"/>
      </w:pPr>
      <w:r>
        <w:t>C. 慢性贫血</w:t>
      </w:r>
    </w:p>
    <w:p>
      <w:pPr>
        <w:pStyle w:val="ListBullet"/>
      </w:pPr>
      <w:r>
        <w:t>D. 心脏瓣膜病</w:t>
      </w:r>
    </w:p>
    <w:p>
      <w:pPr>
        <w:pStyle w:val="Heading4"/>
      </w:pPr>
      <w:r>
        <w:t>答案</w:t>
      </w:r>
    </w:p>
    <w:p>
      <w:r>
        <w:t>正确答案: B</w:t>
      </w:r>
    </w:p>
    <w:p>
      <w:pPr>
        <w:pStyle w:val="Heading4"/>
      </w:pPr>
      <w:r>
        <w:t>解析</w:t>
      </w:r>
    </w:p>
    <w:p>
      <w:r>
        <w:t>患者出现持续发热、乏力和出汗等症状，伴有眼睑结膜瘀点（栓塞现象）、贫血和血尿等临床表现，提示可能存在感染性心内膜炎。同时超声心动图显示存在心脏瓣膜病变，进一步支持亚急性感染性心内膜炎的诊断。</w:t>
      </w:r>
    </w:p>
    <w:p>
      <w:pPr>
        <w:pStyle w:val="Heading3"/>
      </w:pPr>
      <w:r>
        <w:t>子问题 127.2</w:t>
      </w:r>
    </w:p>
    <w:p>
      <w:r>
        <w:t>该患者出现脑血管堵塞的原因之一是什么？</w:t>
      </w:r>
    </w:p>
    <w:p>
      <w:pPr>
        <w:pStyle w:val="ListBullet"/>
      </w:pPr>
      <w:r>
        <w:t>A. 高血压</w:t>
      </w:r>
    </w:p>
    <w:p>
      <w:pPr>
        <w:pStyle w:val="ListBullet"/>
      </w:pPr>
      <w:r>
        <w:t>B. 糖尿病</w:t>
      </w:r>
    </w:p>
    <w:p>
      <w:pPr>
        <w:pStyle w:val="ListBullet"/>
      </w:pPr>
      <w:r>
        <w:t>C. 心脏瓣膜疾病形成的栓子脱落并随血液循环到达脑部</w:t>
      </w:r>
    </w:p>
    <w:p>
      <w:pPr>
        <w:pStyle w:val="ListBullet"/>
      </w:pPr>
      <w:r>
        <w:t>D. 高血脂症</w:t>
      </w:r>
    </w:p>
    <w:p>
      <w:pPr>
        <w:pStyle w:val="Heading4"/>
      </w:pPr>
      <w:r>
        <w:t>答案</w:t>
      </w:r>
    </w:p>
    <w:p>
      <w:r>
        <w:t>正确答案: C</w:t>
      </w:r>
    </w:p>
    <w:p>
      <w:pPr>
        <w:pStyle w:val="Heading4"/>
      </w:pPr>
      <w:r>
        <w:t>解析</w:t>
      </w:r>
    </w:p>
    <w:p>
      <w:r>
        <w:t>心脏瓣膜病可能导致内膜灌注减少和血流压力下降，有利于微生物沉积和生长。心脏瓣膜疾病可能形成栓子脱落并随血液循环到达脑部，造成脑血管堵塞的原因之一。</w:t>
      </w:r>
    </w:p>
    <w:p>
      <w:pPr>
        <w:pStyle w:val="Heading3"/>
      </w:pPr>
      <w:r>
        <w:t>子问题 127.3</w:t>
      </w:r>
    </w:p>
    <w:p>
      <w:r>
        <w:t>CT影像学表现为低密度灶提示什么？</w:t>
      </w:r>
    </w:p>
    <w:p>
      <w:pPr>
        <w:pStyle w:val="ListBullet"/>
      </w:pPr>
      <w:r>
        <w:t>A. 肿瘤病变</w:t>
      </w:r>
    </w:p>
    <w:p>
      <w:pPr>
        <w:pStyle w:val="ListBullet"/>
      </w:pPr>
      <w:r>
        <w:t>B. 出血性卒中</w:t>
      </w:r>
    </w:p>
    <w:p>
      <w:pPr>
        <w:pStyle w:val="ListBullet"/>
      </w:pPr>
      <w:r>
        <w:t>C. 相应区域的脑组织因缺血发生坏死或水肿</w:t>
      </w:r>
    </w:p>
    <w:p>
      <w:pPr>
        <w:pStyle w:val="ListBullet"/>
      </w:pPr>
      <w:r>
        <w:t>D. 炎症反应</w:t>
      </w:r>
    </w:p>
    <w:p>
      <w:pPr>
        <w:pStyle w:val="Heading4"/>
      </w:pPr>
      <w:r>
        <w:t>答案</w:t>
      </w:r>
    </w:p>
    <w:p>
      <w:r>
        <w:t>正确答案: C</w:t>
      </w:r>
    </w:p>
    <w:p>
      <w:pPr>
        <w:pStyle w:val="Heading4"/>
      </w:pPr>
      <w:r>
        <w:t>解析</w:t>
      </w:r>
    </w:p>
    <w:p>
      <w:r>
        <w:t>CT影像学表现为低密度灶提示相应区域的脑组织因缺血发生坏死或水肿，这与心脏瓣膜疾病形成的栓子脱落并随血液循环到达脑部导致的脑血管堵塞有关。</w:t>
      </w:r>
    </w:p>
    <w:p>
      <w:pPr>
        <w:pStyle w:val="Heading2"/>
      </w:pPr>
      <w:r>
        <w:t>问题 128</w:t>
      </w:r>
    </w:p>
    <w:p>
      <w:r>
        <w:t>对于糖尿病肾病患者，下列哪种治疗措施是不推荐使用的？</w:t>
      </w:r>
    </w:p>
    <w:p>
      <w:pPr>
        <w:pStyle w:val="ListBullet"/>
      </w:pPr>
      <w:r>
        <w:t>A. 控制血压</w:t>
      </w:r>
    </w:p>
    <w:p>
      <w:pPr>
        <w:pStyle w:val="ListBullet"/>
      </w:pPr>
      <w:r>
        <w:t>B. 低蛋白饮食</w:t>
      </w:r>
    </w:p>
    <w:p>
      <w:pPr>
        <w:pStyle w:val="ListBullet"/>
      </w:pPr>
      <w:r>
        <w:t>C. 糖皮质激素治疗</w:t>
      </w:r>
    </w:p>
    <w:p>
      <w:pPr>
        <w:pStyle w:val="ListBullet"/>
      </w:pPr>
      <w:r>
        <w:t>D. 严格控制血糖</w:t>
      </w:r>
    </w:p>
    <w:p>
      <w:pPr>
        <w:pStyle w:val="Heading3"/>
      </w:pPr>
      <w:r>
        <w:t>答案</w:t>
      </w:r>
    </w:p>
    <w:p>
      <w:r>
        <w:t>正确答案: C</w:t>
      </w:r>
    </w:p>
    <w:p>
      <w:pPr>
        <w:pStyle w:val="Heading3"/>
      </w:pPr>
      <w:r>
        <w:t>解析</w:t>
      </w:r>
    </w:p>
    <w:p>
      <w:r>
        <w:t>糖皮质激素的使用可能加重糖尿病肾病患者病情，因此不推荐用于治疗糖尿病肾病。</w:t>
      </w:r>
    </w:p>
    <w:p>
      <w:pPr>
        <w:pStyle w:val="Heading2"/>
      </w:pPr>
      <w:r>
        <w:t>问题 129</w:t>
      </w:r>
    </w:p>
    <w:p>
      <w:r>
        <w:t>一名45岁女性患者，有长期肠外营养支持史，近期出现发热、寒战、黄疸及肝功能异常等症状。实验室检查显示白细胞计数升高，尿蛋白阳性。以下是该患者可能的诊断问题：</w:t>
      </w:r>
    </w:p>
    <w:p>
      <w:pPr>
        <w:pStyle w:val="Heading3"/>
      </w:pPr>
      <w:r>
        <w:t>子问题 129.1</w:t>
      </w:r>
    </w:p>
    <w:p>
      <w:r>
        <w:t>根据患者的病史和症状，最有可能的初步诊断是什么？</w:t>
      </w:r>
    </w:p>
    <w:p>
      <w:pPr>
        <w:pStyle w:val="ListBullet"/>
      </w:pPr>
      <w:r>
        <w:t>A. 急性重症胆管炎</w:t>
      </w:r>
    </w:p>
    <w:p>
      <w:pPr>
        <w:pStyle w:val="ListBullet"/>
      </w:pPr>
      <w:r>
        <w:t>B. 系统性红斑狼疮</w:t>
      </w:r>
    </w:p>
    <w:p>
      <w:pPr>
        <w:pStyle w:val="ListBullet"/>
      </w:pPr>
      <w:r>
        <w:t>C. 长期肠外营养并发症</w:t>
      </w:r>
    </w:p>
    <w:p>
      <w:pPr>
        <w:pStyle w:val="ListBullet"/>
      </w:pPr>
      <w:r>
        <w:t>D. 肾病综合征</w:t>
      </w:r>
    </w:p>
    <w:p>
      <w:pPr>
        <w:pStyle w:val="Heading4"/>
      </w:pPr>
      <w:r>
        <w:t>答案</w:t>
      </w:r>
    </w:p>
    <w:p>
      <w:r>
        <w:t>正确答案: C</w:t>
      </w:r>
    </w:p>
    <w:p>
      <w:pPr>
        <w:pStyle w:val="Heading4"/>
      </w:pPr>
      <w:r>
        <w:t>解析</w:t>
      </w:r>
    </w:p>
    <w:p>
      <w:r>
        <w:t>患者有长期肠外营养支持史，出现肝功能异常、黄疸等症状，符合长期肠外营养可能出现的并发症。</w:t>
      </w:r>
    </w:p>
    <w:p>
      <w:pPr>
        <w:pStyle w:val="Heading3"/>
      </w:pPr>
      <w:r>
        <w:t>子问题 129.2</w:t>
      </w:r>
    </w:p>
    <w:p>
      <w:r>
        <w:t>如果进一步检查发现白细胞计数升高和尿蛋白阳性，这可能提示什么？</w:t>
      </w:r>
    </w:p>
    <w:p>
      <w:pPr>
        <w:pStyle w:val="ListBullet"/>
      </w:pPr>
      <w:r>
        <w:t>A. 胆道梗阻加重</w:t>
      </w:r>
    </w:p>
    <w:p>
      <w:pPr>
        <w:pStyle w:val="ListBullet"/>
      </w:pPr>
      <w:r>
        <w:t>B. 肾脏受累</w:t>
      </w:r>
    </w:p>
    <w:p>
      <w:pPr>
        <w:pStyle w:val="ListBullet"/>
      </w:pPr>
      <w:r>
        <w:t>C. 胰腺炎发作</w:t>
      </w:r>
    </w:p>
    <w:p>
      <w:pPr>
        <w:pStyle w:val="ListBullet"/>
      </w:pPr>
      <w:r>
        <w:t>D. 过敏反应</w:t>
      </w:r>
    </w:p>
    <w:p>
      <w:pPr>
        <w:pStyle w:val="Heading4"/>
      </w:pPr>
      <w:r>
        <w:t>答案</w:t>
      </w:r>
    </w:p>
    <w:p>
      <w:r>
        <w:t>正确答案: B</w:t>
      </w:r>
    </w:p>
    <w:p>
      <w:pPr>
        <w:pStyle w:val="Heading4"/>
      </w:pPr>
      <w:r>
        <w:t>解析</w:t>
      </w:r>
    </w:p>
    <w:p>
      <w:r>
        <w:t>尿蛋白阳性通常提示肾功能受损。结合白细胞计数升高，可能表明系统性红斑狼疮或长期肠外营养支持导致的并发症影响到了肾脏。</w:t>
      </w:r>
    </w:p>
    <w:p>
      <w:pPr>
        <w:pStyle w:val="Heading3"/>
      </w:pPr>
      <w:r>
        <w:t>子问题 129.3</w:t>
      </w:r>
    </w:p>
    <w:p>
      <w:r>
        <w:t>在治疗过程中，应优先考虑什么措施？</w:t>
      </w:r>
    </w:p>
    <w:p>
      <w:pPr>
        <w:pStyle w:val="ListBullet"/>
      </w:pPr>
      <w:r>
        <w:t>A. 立即停止肠外营养</w:t>
      </w:r>
    </w:p>
    <w:p>
      <w:pPr>
        <w:pStyle w:val="ListBullet"/>
      </w:pPr>
      <w:r>
        <w:t>B. 使用抗生素控制感染</w:t>
      </w:r>
    </w:p>
    <w:p>
      <w:pPr>
        <w:pStyle w:val="ListBullet"/>
      </w:pPr>
      <w:r>
        <w:t>C. 进行胆道引流手术</w:t>
      </w:r>
    </w:p>
    <w:p>
      <w:pPr>
        <w:pStyle w:val="ListBullet"/>
      </w:pPr>
      <w:r>
        <w:t>D. 开始免疫抑制剂治疗</w:t>
      </w:r>
    </w:p>
    <w:p>
      <w:pPr>
        <w:pStyle w:val="Heading4"/>
      </w:pPr>
      <w:r>
        <w:t>答案</w:t>
      </w:r>
    </w:p>
    <w:p>
      <w:r>
        <w:t>正确答案: B</w:t>
      </w:r>
    </w:p>
    <w:p>
      <w:pPr>
        <w:pStyle w:val="Heading4"/>
      </w:pPr>
      <w:r>
        <w:t>解析</w:t>
      </w:r>
    </w:p>
    <w:p>
      <w:r>
        <w:t>患者出现发热和白细胞计数升高，提示可能存在感染。因此，在明确诊断前应优先考虑使用抗生素控制可能的感染源。</w:t>
      </w:r>
    </w:p>
    <w:p>
      <w:pPr>
        <w:pStyle w:val="Heading2"/>
      </w:pPr>
      <w:r>
        <w:t>问题 130</w:t>
      </w:r>
    </w:p>
    <w:p>
      <w:r>
        <w:t>在脊柱骨折中，如果骨折片进入椎管内可能导致哪种严重后果？</w:t>
      </w:r>
    </w:p>
    <w:p>
      <w:pPr>
        <w:pStyle w:val="ListBullet"/>
      </w:pPr>
      <w:r>
        <w:t>A. 肌肉萎缩</w:t>
      </w:r>
    </w:p>
    <w:p>
      <w:pPr>
        <w:pStyle w:val="ListBullet"/>
      </w:pPr>
      <w:r>
        <w:t>B. 关节僵硬</w:t>
      </w:r>
    </w:p>
    <w:p>
      <w:pPr>
        <w:pStyle w:val="ListBullet"/>
      </w:pPr>
      <w:r>
        <w:t>C. 瘫痪或其他神经系统功能障碍</w:t>
      </w:r>
    </w:p>
    <w:p>
      <w:pPr>
        <w:pStyle w:val="ListBullet"/>
      </w:pPr>
      <w:r>
        <w:t>D. 皮肤感染</w:t>
      </w:r>
    </w:p>
    <w:p>
      <w:pPr>
        <w:pStyle w:val="Heading3"/>
      </w:pPr>
      <w:r>
        <w:t>答案</w:t>
      </w:r>
    </w:p>
    <w:p>
      <w:r>
        <w:t>正确答案: C</w:t>
      </w:r>
    </w:p>
    <w:p>
      <w:pPr>
        <w:pStyle w:val="Heading3"/>
      </w:pPr>
      <w:r>
        <w:t>解析</w:t>
      </w:r>
    </w:p>
    <w:p>
      <w:r>
        <w:t>在脊柱骨折中，如果骨折片进入椎管内可能导致严重的预后，因为这可能直接损伤到脊髓或神经根，进而引发瘫痪或其他神经系统功能障碍。</w:t>
      </w:r>
    </w:p>
    <w:p>
      <w:pPr>
        <w:pStyle w:val="Heading2"/>
      </w:pPr>
      <w:r>
        <w:t>问题 131</w:t>
      </w:r>
    </w:p>
    <w:p>
      <w:r>
        <w:t>在胃部疾病中，哪种病变最常发生在胃小弯部位，并且需要与可能引起肠出血的嗜铬细胞瘤进行鉴别诊断？</w:t>
      </w:r>
    </w:p>
    <w:p>
      <w:pPr>
        <w:pStyle w:val="ListBullet"/>
      </w:pPr>
      <w:r>
        <w:t>A. 急性穿孔</w:t>
      </w:r>
    </w:p>
    <w:p>
      <w:pPr>
        <w:pStyle w:val="ListBullet"/>
      </w:pPr>
      <w:r>
        <w:t>B. 慢性穿孔</w:t>
      </w:r>
    </w:p>
    <w:p>
      <w:pPr>
        <w:pStyle w:val="ListBullet"/>
      </w:pPr>
      <w:r>
        <w:t>C. 胃溃疡</w:t>
      </w:r>
    </w:p>
    <w:p>
      <w:pPr>
        <w:pStyle w:val="ListBullet"/>
      </w:pPr>
      <w:r>
        <w:t>D. 胃癌</w:t>
      </w:r>
    </w:p>
    <w:p>
      <w:pPr>
        <w:pStyle w:val="Heading3"/>
      </w:pPr>
      <w:r>
        <w:t>答案</w:t>
      </w:r>
    </w:p>
    <w:p>
      <w:r>
        <w:t>正确答案: C</w:t>
      </w:r>
    </w:p>
    <w:p>
      <w:pPr>
        <w:pStyle w:val="Heading3"/>
      </w:pPr>
      <w:r>
        <w:t>解析</w:t>
      </w:r>
    </w:p>
    <w:p>
      <w:r>
        <w:t>根据知识库，胃溃疡最常见于胃小弯部位，约占95%，且内科学提到胃角和胃窦小弯。嗜铬细胞瘤可能是肠出血的风险因素之一，因此在鉴别诊断时需要考虑多种可能性。</w:t>
      </w:r>
    </w:p>
    <w:p>
      <w:pPr>
        <w:pStyle w:val="Heading2"/>
      </w:pPr>
      <w:r>
        <w:t>问题 132</w:t>
      </w:r>
    </w:p>
    <w:p>
      <w:r>
        <w:t>一名40岁男性患者，近期出现体重增加、面部圆润（满月脸）、皮肤紫纹和高血压等症状。体检时发现患者的视力有所下降，并且视野有缺损。实验室检查显示皮质醇水平显著升高，ACTH水平也增高。以下是该患者的分析问题：</w:t>
      </w:r>
    </w:p>
    <w:p>
      <w:pPr>
        <w:pStyle w:val="Heading3"/>
      </w:pPr>
      <w:r>
        <w:t>子问题 132.1</w:t>
      </w:r>
    </w:p>
    <w:p>
      <w:r>
        <w:t>根据上述症状和实验室检查结果，最可能的诊断是什么？</w:t>
      </w:r>
    </w:p>
    <w:p>
      <w:pPr>
        <w:pStyle w:val="ListBullet"/>
      </w:pPr>
      <w:r>
        <w:t>A. 甲状腺功能亢进症</w:t>
      </w:r>
    </w:p>
    <w:p>
      <w:pPr>
        <w:pStyle w:val="ListBullet"/>
      </w:pPr>
      <w:r>
        <w:t>B. 库欣病（Cushing病）</w:t>
      </w:r>
    </w:p>
    <w:p>
      <w:pPr>
        <w:pStyle w:val="ListBullet"/>
      </w:pPr>
      <w:r>
        <w:t>C. 糖尿病</w:t>
      </w:r>
    </w:p>
    <w:p>
      <w:pPr>
        <w:pStyle w:val="ListBullet"/>
      </w:pPr>
      <w:r>
        <w:t>D. 垂体瘤</w:t>
      </w:r>
    </w:p>
    <w:p>
      <w:pPr>
        <w:pStyle w:val="Heading4"/>
      </w:pPr>
      <w:r>
        <w:t>答案</w:t>
      </w:r>
    </w:p>
    <w:p>
      <w:r>
        <w:t>正确答案: B</w:t>
      </w:r>
    </w:p>
    <w:p>
      <w:pPr>
        <w:pStyle w:val="Heading4"/>
      </w:pPr>
      <w:r>
        <w:t>解析</w:t>
      </w:r>
    </w:p>
    <w:p>
      <w:r>
        <w:t>患者的临床表现和实验室检查结果符合库欣病的特征，包括体重增加、满月脸、皮肤紫纹、高血压以及皮质醇水平显著升高。ACTH水平增高进一步支持了由垂体腺瘤引起的Cushing病诊断。</w:t>
      </w:r>
    </w:p>
    <w:p>
      <w:pPr>
        <w:pStyle w:val="Heading3"/>
      </w:pPr>
      <w:r>
        <w:t>子问题 132.2</w:t>
      </w:r>
    </w:p>
    <w:p>
      <w:r>
        <w:t>为了明确诊断，下一步最需要进行哪种影像学检查？</w:t>
      </w:r>
    </w:p>
    <w:p>
      <w:pPr>
        <w:pStyle w:val="ListBullet"/>
      </w:pPr>
      <w:r>
        <w:t>A. 胸部X光片</w:t>
      </w:r>
    </w:p>
    <w:p>
      <w:pPr>
        <w:pStyle w:val="ListBullet"/>
      </w:pPr>
      <w:r>
        <w:t>B. 蝶鞍侧位体层摄影技术</w:t>
      </w:r>
    </w:p>
    <w:p>
      <w:pPr>
        <w:pStyle w:val="ListBullet"/>
      </w:pPr>
      <w:r>
        <w:t>C. 腹部超声</w:t>
      </w:r>
    </w:p>
    <w:p>
      <w:pPr>
        <w:pStyle w:val="ListBullet"/>
      </w:pPr>
      <w:r>
        <w:t>D. 头部CT扫描</w:t>
      </w:r>
    </w:p>
    <w:p>
      <w:pPr>
        <w:pStyle w:val="Heading4"/>
      </w:pPr>
      <w:r>
        <w:t>答案</w:t>
      </w:r>
    </w:p>
    <w:p>
      <w:r>
        <w:t>正确答案: B</w:t>
      </w:r>
    </w:p>
    <w:p>
      <w:pPr>
        <w:pStyle w:val="Heading4"/>
      </w:pPr>
      <w:r>
        <w:t>解析</w:t>
      </w:r>
    </w:p>
    <w:p>
      <w:r>
        <w:t>蝶鞍侧位体层摄影技术能够观察到蝶鞍区域的结构变化，对于诊断垂体瘤等病变具有重要意义。通过这项检查可以进一步确认是否存在垂体腺瘤。</w:t>
      </w:r>
    </w:p>
    <w:p>
      <w:pPr>
        <w:pStyle w:val="Heading3"/>
      </w:pPr>
      <w:r>
        <w:t>子问题 132.3</w:t>
      </w:r>
    </w:p>
    <w:p>
      <w:r>
        <w:t>根据知识库内容，该患者所患疾病的垂体肿瘤类型最可能是？</w:t>
      </w:r>
    </w:p>
    <w:p>
      <w:pPr>
        <w:pStyle w:val="ListBullet"/>
      </w:pPr>
      <w:r>
        <w:t>A. 直径大于10毫米的大腺瘤</w:t>
      </w:r>
    </w:p>
    <w:p>
      <w:pPr>
        <w:pStyle w:val="ListBullet"/>
      </w:pPr>
      <w:r>
        <w:t>B. 直径小于10毫米的微腺瘤</w:t>
      </w:r>
    </w:p>
    <w:p>
      <w:pPr>
        <w:pStyle w:val="ListBullet"/>
      </w:pPr>
      <w:r>
        <w:t>C. 脑膜瘤</w:t>
      </w:r>
    </w:p>
    <w:p>
      <w:pPr>
        <w:pStyle w:val="ListBullet"/>
      </w:pPr>
      <w:r>
        <w:t>D. 胶质瘤</w:t>
      </w:r>
    </w:p>
    <w:p>
      <w:pPr>
        <w:pStyle w:val="Heading4"/>
      </w:pPr>
      <w:r>
        <w:t>答案</w:t>
      </w:r>
    </w:p>
    <w:p>
      <w:r>
        <w:t>正确答案: B</w:t>
      </w:r>
    </w:p>
    <w:p>
      <w:pPr>
        <w:pStyle w:val="Heading4"/>
      </w:pPr>
      <w:r>
        <w:t>解析</w:t>
      </w:r>
    </w:p>
    <w:p>
      <w:r>
        <w:t>库欣病中，约80%由垂体微腺瘤（直径小于10毫米）引起。因此，根据患者症状和实验室检查结果，最可能的肿瘤类型是微腺瘤。</w:t>
      </w:r>
    </w:p>
    <w:p>
      <w:pPr>
        <w:pStyle w:val="Heading2"/>
      </w:pPr>
      <w:r>
        <w:t>问题 133</w:t>
      </w:r>
    </w:p>
    <w:p>
      <w:r>
        <w:t>35岁女性，近几个月来月经前乳房胀痛明显加剧，且能触及双侧乳房内有多个质地柔软的结节，这些症状在月经后逐渐缓解，请问最可能的诊断是什么？</w:t>
      </w:r>
    </w:p>
    <w:p>
      <w:pPr>
        <w:pStyle w:val="ListBullet"/>
      </w:pPr>
      <w:r>
        <w:t>A. 乳腺癌</w:t>
      </w:r>
    </w:p>
    <w:p>
      <w:pPr>
        <w:pStyle w:val="ListBullet"/>
      </w:pPr>
      <w:r>
        <w:t>B. 乳腺囊性增生</w:t>
      </w:r>
    </w:p>
    <w:p>
      <w:pPr>
        <w:pStyle w:val="ListBullet"/>
      </w:pPr>
      <w:r>
        <w:t>C. 乳腺纤维腺瘤</w:t>
      </w:r>
    </w:p>
    <w:p>
      <w:pPr>
        <w:pStyle w:val="ListBullet"/>
      </w:pPr>
      <w:r>
        <w:t>D. 乳腺炎</w:t>
      </w:r>
    </w:p>
    <w:p>
      <w:pPr>
        <w:pStyle w:val="Heading3"/>
      </w:pPr>
      <w:r>
        <w:t>答案</w:t>
      </w:r>
    </w:p>
    <w:p>
      <w:r>
        <w:t>正确答案: B</w:t>
      </w:r>
    </w:p>
    <w:p>
      <w:pPr>
        <w:pStyle w:val="Heading3"/>
      </w:pPr>
      <w:r>
        <w:t>解析</w:t>
      </w:r>
    </w:p>
    <w:p>
      <w:r>
        <w:t>该患者的症状描述符合乳腺囊性增生的特点，即乳房胀痛呈周期性变化，在月经前加重、经后减轻；结节可以为单侧或双侧，质地多为囊性变。</w:t>
      </w:r>
    </w:p>
    <w:p>
      <w:pPr>
        <w:pStyle w:val="Heading2"/>
      </w:pPr>
      <w:r>
        <w:t>问题 134</w:t>
      </w:r>
    </w:p>
    <w:p>
      <w:r>
        <w:t>一名45岁女性患者，出现眼睑下垂、四肢无力，并伴有周期性的血压升高和心悸症状。实验室检查显示皮质醇水平异常增高。影像学检查（CT）发现肾上腺区域有边界清晰的肿块。根据上述临床表现及检查结果，最可能的诊断是什么？</w:t>
      </w:r>
    </w:p>
    <w:p>
      <w:pPr>
        <w:pStyle w:val="ListBullet"/>
      </w:pPr>
      <w:r>
        <w:t>A. 垂体微腺瘤</w:t>
      </w:r>
    </w:p>
    <w:p>
      <w:pPr>
        <w:pStyle w:val="ListBullet"/>
      </w:pPr>
      <w:r>
        <w:t>B. 库欣综合征</w:t>
      </w:r>
    </w:p>
    <w:p>
      <w:pPr>
        <w:pStyle w:val="ListBullet"/>
      </w:pPr>
      <w:r>
        <w:t>C. 原发性醛固酮增多症</w:t>
      </w:r>
    </w:p>
    <w:p>
      <w:pPr>
        <w:pStyle w:val="ListBullet"/>
      </w:pPr>
      <w:r>
        <w:t>D. 甲状腺功能亢进</w:t>
      </w:r>
    </w:p>
    <w:p>
      <w:pPr>
        <w:pStyle w:val="Heading3"/>
      </w:pPr>
      <w:r>
        <w:t>答案</w:t>
      </w:r>
    </w:p>
    <w:p>
      <w:r>
        <w:t>正确答案: B</w:t>
      </w:r>
    </w:p>
    <w:p>
      <w:pPr>
        <w:pStyle w:val="Heading3"/>
      </w:pPr>
      <w:r>
        <w:t>解析</w:t>
      </w:r>
    </w:p>
    <w:p>
      <w:r>
        <w:t>患者的眼睑下垂、四肢无力和周期性的血压升高及心悸症状，结合实验室检查皮质醇水平异常增高以及影像学发现肾上腺区域有边界清晰的肿块，提示可能存在肾上腺腺瘤导致的库欣综合征。</w:t>
      </w:r>
    </w:p>
    <w:p>
      <w:pPr>
        <w:pStyle w:val="Heading2"/>
      </w:pPr>
      <w:r>
        <w:t>问题 135</w:t>
      </w:r>
    </w:p>
    <w:p>
      <w:r>
        <w:t>风湿性心脏病并发亚急性感染性心内膜炎的主要病原体是什么？</w:t>
      </w:r>
    </w:p>
    <w:p>
      <w:pPr>
        <w:pStyle w:val="ListBullet"/>
      </w:pPr>
      <w:r>
        <w:t>A. 金黄色葡萄球菌</w:t>
      </w:r>
    </w:p>
    <w:p>
      <w:pPr>
        <w:pStyle w:val="ListBullet"/>
      </w:pPr>
      <w:r>
        <w:t>B. 草绿色链球菌</w:t>
      </w:r>
    </w:p>
    <w:p>
      <w:pPr>
        <w:pStyle w:val="ListBullet"/>
      </w:pPr>
      <w:r>
        <w:t>C. 大肠杆菌</w:t>
      </w:r>
    </w:p>
    <w:p>
      <w:pPr>
        <w:pStyle w:val="ListBullet"/>
      </w:pPr>
      <w:r>
        <w:t>D. 肺炎克雷伯菌</w:t>
      </w:r>
    </w:p>
    <w:p>
      <w:pPr>
        <w:pStyle w:val="Heading3"/>
      </w:pPr>
      <w:r>
        <w:t>答案</w:t>
      </w:r>
    </w:p>
    <w:p>
      <w:r>
        <w:t>正确答案: B</w:t>
      </w:r>
    </w:p>
    <w:p>
      <w:pPr>
        <w:pStyle w:val="Heading3"/>
      </w:pPr>
      <w:r>
        <w:t>解析</w:t>
      </w:r>
    </w:p>
    <w:p>
      <w:r>
        <w:t>风湿性心脏瓣膜病并发亚急性感染性心内膜炎的主要病原体是草绿色链球菌，这是由于风湿性心脏病和风湿热与甲组乙型溶血性链球菌有关，而这种情况下的心脏瓣膜病变容易被草绿色链球菌感染。</w:t>
      </w:r>
    </w:p>
    <w:p>
      <w:pPr>
        <w:pStyle w:val="Heading2"/>
      </w:pPr>
      <w:r>
        <w:t>问题 136</w:t>
      </w:r>
    </w:p>
    <w:p>
      <w:r>
        <w:t>对于痛风性关节炎的急性发作期，首选的治疗药物是什么？</w:t>
      </w:r>
    </w:p>
    <w:p>
      <w:pPr>
        <w:pStyle w:val="ListBullet"/>
      </w:pPr>
      <w:r>
        <w:t>A. 非甾体抗炎药（NSAIDs）</w:t>
      </w:r>
    </w:p>
    <w:p>
      <w:pPr>
        <w:pStyle w:val="ListBullet"/>
      </w:pPr>
      <w:r>
        <w:t>B. 秋水仙碱</w:t>
      </w:r>
    </w:p>
    <w:p>
      <w:pPr>
        <w:pStyle w:val="ListBullet"/>
      </w:pPr>
      <w:r>
        <w:t>C. 糖皮质激素</w:t>
      </w:r>
    </w:p>
    <w:p>
      <w:pPr>
        <w:pStyle w:val="ListBullet"/>
      </w:pPr>
      <w:r>
        <w:t>D. 别嘌醇</w:t>
      </w:r>
    </w:p>
    <w:p>
      <w:pPr>
        <w:pStyle w:val="Heading3"/>
      </w:pPr>
      <w:r>
        <w:t>答案</w:t>
      </w:r>
    </w:p>
    <w:p>
      <w:r>
        <w:t>正确答案: A</w:t>
      </w:r>
    </w:p>
    <w:p>
      <w:pPr>
        <w:pStyle w:val="Heading3"/>
      </w:pPr>
      <w:r>
        <w:t>解析</w:t>
      </w:r>
    </w:p>
    <w:p>
      <w:r>
        <w:t>对于痛风性关节炎的急性发作期，非甾体抗炎药（NSAIDs）是首选治疗药物，因其能有效缓解疼痛和炎症。秋水仙碱适用于不能耐受NSAIDs的患者，糖皮质激素则用于上述两种药物无效或禁忌的情况下。别嘌醇主要用于长期控制血尿酸水平，预防痛风发作，而不是急性期的首选治疗。</w:t>
      </w:r>
    </w:p>
    <w:p>
      <w:pPr>
        <w:pStyle w:val="Heading2"/>
      </w:pPr>
      <w:r>
        <w:t>问题 137</w:t>
      </w:r>
    </w:p>
    <w:p>
      <w:r>
        <w:t>病毒性肺炎的主要病理特征是什么？</w:t>
      </w:r>
    </w:p>
    <w:p>
      <w:pPr>
        <w:pStyle w:val="ListBullet"/>
      </w:pPr>
      <w:r>
        <w:t>A. 肺泡内大量纤维素渗出</w:t>
      </w:r>
    </w:p>
    <w:p>
      <w:pPr>
        <w:pStyle w:val="ListBullet"/>
      </w:pPr>
      <w:r>
        <w:t>B. 间质性病变，表现为肺间质受累、增宽和水肿，并伴随有单核细胞和淋巴细胞的浸润</w:t>
      </w:r>
    </w:p>
    <w:p>
      <w:pPr>
        <w:pStyle w:val="ListBullet"/>
      </w:pPr>
      <w:r>
        <w:t>C. 广泛的肺实质坏死</w:t>
      </w:r>
    </w:p>
    <w:p>
      <w:pPr>
        <w:pStyle w:val="ListBullet"/>
      </w:pPr>
      <w:r>
        <w:t>D. 肺组织出现大范围的出血</w:t>
      </w:r>
    </w:p>
    <w:p>
      <w:pPr>
        <w:pStyle w:val="Heading3"/>
      </w:pPr>
      <w:r>
        <w:t>答案</w:t>
      </w:r>
    </w:p>
    <w:p>
      <w:r>
        <w:t>正确答案: B</w:t>
      </w:r>
    </w:p>
    <w:p>
      <w:pPr>
        <w:pStyle w:val="Heading3"/>
      </w:pPr>
      <w:r>
        <w:t>解析</w:t>
      </w:r>
    </w:p>
    <w:p>
      <w:r>
        <w:t>病毒性肺炎的主要病理特征为间质性病变，表现为肺间质受累、增宽和水肿，并伴随有单核细胞和淋巴细胞的浸润。</w:t>
      </w:r>
    </w:p>
    <w:p>
      <w:pPr>
        <w:pStyle w:val="Heading2"/>
      </w:pPr>
      <w:r>
        <w:t>问题 138</w:t>
      </w:r>
    </w:p>
    <w:p>
      <w:r>
        <w:t>对于胆固醇性息肉的治疗，以下哪种方法是首选？</w:t>
      </w:r>
    </w:p>
    <w:p>
      <w:pPr>
        <w:pStyle w:val="ListBullet"/>
      </w:pPr>
      <w:r>
        <w:t>A. 手术切除胆囊</w:t>
      </w:r>
    </w:p>
    <w:p>
      <w:pPr>
        <w:pStyle w:val="ListBullet"/>
      </w:pPr>
      <w:r>
        <w:t>B. 改变不良生活习惯和饮食结构</w:t>
      </w:r>
    </w:p>
    <w:p>
      <w:pPr>
        <w:pStyle w:val="ListBullet"/>
      </w:pPr>
      <w:r>
        <w:t>C. 使用降脂药物</w:t>
      </w:r>
    </w:p>
    <w:p>
      <w:pPr>
        <w:pStyle w:val="ListBullet"/>
      </w:pPr>
      <w:r>
        <w:t>D. 定期观察</w:t>
      </w:r>
    </w:p>
    <w:p>
      <w:pPr>
        <w:pStyle w:val="Heading3"/>
      </w:pPr>
      <w:r>
        <w:t>答案</w:t>
      </w:r>
    </w:p>
    <w:p>
      <w:r>
        <w:t>正确答案: B</w:t>
      </w:r>
    </w:p>
    <w:p>
      <w:pPr>
        <w:pStyle w:val="Heading3"/>
      </w:pPr>
      <w:r>
        <w:t>解析</w:t>
      </w:r>
    </w:p>
    <w:p>
      <w:r>
        <w:t>胆固醇性息肉主要由体内胆固醇代谢紊乱及不良生活习惯导致，因此首选治疗方式是通过改变不良生活习惯和饮食结构来控制病情。</w:t>
      </w:r>
    </w:p>
    <w:p>
      <w:pPr>
        <w:pStyle w:val="Heading2"/>
      </w:pPr>
      <w:r>
        <w:t>问题 139</w:t>
      </w:r>
    </w:p>
    <w:p>
      <w:r>
        <w:t>在下列疾病中，哪一种通常不会引起高血钙症状？</w:t>
      </w:r>
    </w:p>
    <w:p>
      <w:pPr>
        <w:pStyle w:val="ListBullet"/>
      </w:pPr>
      <w:r>
        <w:t>A. 多发性骨髓瘤</w:t>
      </w:r>
    </w:p>
    <w:p>
      <w:pPr>
        <w:pStyle w:val="ListBullet"/>
      </w:pPr>
      <w:r>
        <w:t>B. 孤立性浆细胞瘤</w:t>
      </w:r>
    </w:p>
    <w:p>
      <w:pPr>
        <w:pStyle w:val="ListBullet"/>
      </w:pPr>
      <w:r>
        <w:t>C. 急性胰腺炎（由胆结石引起）</w:t>
      </w:r>
    </w:p>
    <w:p>
      <w:pPr>
        <w:pStyle w:val="ListBullet"/>
      </w:pPr>
      <w:r>
        <w:t>D. 转移性钙化</w:t>
      </w:r>
    </w:p>
    <w:p>
      <w:pPr>
        <w:pStyle w:val="Heading3"/>
      </w:pPr>
      <w:r>
        <w:t>答案</w:t>
      </w:r>
    </w:p>
    <w:p>
      <w:r>
        <w:t>正确答案: B</w:t>
      </w:r>
    </w:p>
    <w:p>
      <w:pPr>
        <w:pStyle w:val="Heading3"/>
      </w:pPr>
      <w:r>
        <w:t>解析</w:t>
      </w:r>
    </w:p>
    <w:p>
      <w:r>
        <w:t>多发性骨髓瘤和高血钙有直接关联，常见临床表现包括血钙增高；急性胰腺炎虽然主要原因是胆结石，但高钙血症是少见病因之一；孤立性浆细胞瘤通常不伴有贫血、高血钙或肾功能损害等症状；转移性钙化是由全身钙磷代谢失调导致的高钙血症引起的。因此，孤立性浆细胞瘤（B）通常是不会引起高血钙症状的。</w:t>
      </w:r>
    </w:p>
    <w:p>
      <w:pPr>
        <w:pStyle w:val="Heading2"/>
      </w:pPr>
      <w:r>
        <w:t>问题 140</w:t>
      </w:r>
    </w:p>
    <w:p>
      <w:r>
        <w:t>一名30岁女性患者，近期体重增加明显，并伴有月经不规律、多毛症等症状。CT影像学检查未发现明显的盆腔肿块或异常。以下是该患者的可能诊断问题：</w:t>
      </w:r>
    </w:p>
    <w:p>
      <w:pPr>
        <w:pStyle w:val="Heading3"/>
      </w:pPr>
      <w:r>
        <w:t>子问题 140.1</w:t>
      </w:r>
    </w:p>
    <w:p>
      <w:r>
        <w:t>根据上述症状和检查结果，最有可能的诊断是什么？</w:t>
      </w:r>
    </w:p>
    <w:p>
      <w:pPr>
        <w:pStyle w:val="ListBullet"/>
      </w:pPr>
      <w:r>
        <w:t>A. 卵巢子宫内膜异位症</w:t>
      </w:r>
    </w:p>
    <w:p>
      <w:pPr>
        <w:pStyle w:val="ListBullet"/>
      </w:pPr>
      <w:r>
        <w:t>B. 多囊卵巢综合征</w:t>
      </w:r>
    </w:p>
    <w:p>
      <w:pPr>
        <w:pStyle w:val="ListBullet"/>
      </w:pPr>
      <w:r>
        <w:t>C. 单纯性卵巢囊肿</w:t>
      </w:r>
    </w:p>
    <w:p>
      <w:pPr>
        <w:pStyle w:val="ListBullet"/>
      </w:pPr>
      <w:r>
        <w:t>D. 卵巢畸胎瘤</w:t>
      </w:r>
    </w:p>
    <w:p>
      <w:pPr>
        <w:pStyle w:val="Heading4"/>
      </w:pPr>
      <w:r>
        <w:t>答案</w:t>
      </w:r>
    </w:p>
    <w:p>
      <w:r>
        <w:t>正确答案: B</w:t>
      </w:r>
    </w:p>
    <w:p>
      <w:pPr>
        <w:pStyle w:val="Heading4"/>
      </w:pPr>
      <w:r>
        <w:t>解析</w:t>
      </w:r>
    </w:p>
    <w:p>
      <w:r>
        <w:t>患者体重增加明显，月经不规律和多毛症是多囊卵巢综合征的典型症状。CT影像学检查未发现明显的盆腔肿块或异常，排除了其他选项中的疾病可能性。</w:t>
      </w:r>
    </w:p>
    <w:p>
      <w:pPr>
        <w:pStyle w:val="Heading2"/>
      </w:pPr>
      <w:r>
        <w:t>问题 141</w:t>
      </w:r>
    </w:p>
    <w:p>
      <w:r>
        <w:t>在急性脑梗死的影像学检查中，哪种成像技术能够早期发现超急性期病变，并且其表现为DWI高信号而ADC图为低信号？</w:t>
      </w:r>
    </w:p>
    <w:p>
      <w:pPr>
        <w:pStyle w:val="ListBullet"/>
      </w:pPr>
      <w:r>
        <w:t>A. 弥散加权成像(DWI)</w:t>
      </w:r>
    </w:p>
    <w:p>
      <w:pPr>
        <w:pStyle w:val="ListBullet"/>
      </w:pPr>
      <w:r>
        <w:t>B. 灌注加权成像(PWI)</w:t>
      </w:r>
    </w:p>
    <w:p>
      <w:pPr>
        <w:pStyle w:val="ListBullet"/>
      </w:pPr>
      <w:r>
        <w:t>C. 动脉自旋标记(ASL)</w:t>
      </w:r>
    </w:p>
    <w:p>
      <w:pPr>
        <w:pStyle w:val="ListBullet"/>
      </w:pPr>
      <w:r>
        <w:t>D. 磁共振血管成像(MRA)</w:t>
      </w:r>
    </w:p>
    <w:p>
      <w:pPr>
        <w:pStyle w:val="Heading3"/>
      </w:pPr>
      <w:r>
        <w:t>答案</w:t>
      </w:r>
    </w:p>
    <w:p>
      <w:r>
        <w:t>正确答案: A</w:t>
      </w:r>
    </w:p>
    <w:p>
      <w:pPr>
        <w:pStyle w:val="Heading3"/>
      </w:pPr>
      <w:r>
        <w:t>解析</w:t>
      </w:r>
    </w:p>
    <w:p>
      <w:r>
        <w:t>在急性脑梗死的诊断中，弥散加权成像(DWI)能够早期发现超急性期病变，并且其表现为DWI高信号而ADC图为低信号。</w:t>
      </w:r>
    </w:p>
    <w:p>
      <w:pPr>
        <w:pStyle w:val="Heading2"/>
      </w:pPr>
      <w:r>
        <w:t>问题 142</w:t>
      </w:r>
    </w:p>
    <w:p>
      <w:r>
        <w:t>一位65岁的男性患者，有高血压病史，突然出现呼吸困难，伴有咳嗽并咳出泡沫状血痰，同时感到心悸。请问这最可能是哪种情况？</w:t>
      </w:r>
    </w:p>
    <w:p>
      <w:pPr>
        <w:pStyle w:val="ListBullet"/>
      </w:pPr>
      <w:r>
        <w:t>A. 急性左心衰竭</w:t>
      </w:r>
    </w:p>
    <w:p>
      <w:pPr>
        <w:pStyle w:val="ListBullet"/>
      </w:pPr>
      <w:r>
        <w:t>B. 慢性阻塞性肺疾病急性加重</w:t>
      </w:r>
    </w:p>
    <w:p>
      <w:pPr>
        <w:pStyle w:val="ListBullet"/>
      </w:pPr>
      <w:r>
        <w:t>C. 肺炎</w:t>
      </w:r>
    </w:p>
    <w:p>
      <w:pPr>
        <w:pStyle w:val="ListBullet"/>
      </w:pPr>
      <w:r>
        <w:t>D. 哮喘急性发作</w:t>
      </w:r>
    </w:p>
    <w:p>
      <w:pPr>
        <w:pStyle w:val="Heading3"/>
      </w:pPr>
      <w:r>
        <w:t>答案</w:t>
      </w:r>
    </w:p>
    <w:p>
      <w:r>
        <w:t>正确答案: A</w:t>
      </w:r>
    </w:p>
    <w:p>
      <w:pPr>
        <w:pStyle w:val="Heading3"/>
      </w:pPr>
      <w:r>
        <w:t>解析</w:t>
      </w:r>
    </w:p>
    <w:p>
      <w:r>
        <w:t>根据患者的症状，包括突发的呼吸困难、咳嗽并咳出泡沫状血痰以及心悸，并结合其高血压病史，这些都指向了急性左心衰竭。这是由于心脏无法有效泵血导致肺部充血的结果。</w:t>
      </w:r>
    </w:p>
    <w:p>
      <w:pPr>
        <w:pStyle w:val="Heading2"/>
      </w:pPr>
      <w:r>
        <w:t>问题 143</w:t>
      </w:r>
    </w:p>
    <w:p>
      <w:r>
        <w:t>一名40岁男性患者主诉排尿困难，且有明确的腹部外伤史。体检发现尿道口狭窄，无血尿。请问下列哪一项可能是导致该症状的原因？</w:t>
      </w:r>
    </w:p>
    <w:p>
      <w:pPr>
        <w:pStyle w:val="ListBullet"/>
      </w:pPr>
      <w:r>
        <w:t>A. 膀胱结石</w:t>
      </w:r>
    </w:p>
    <w:p>
      <w:pPr>
        <w:pStyle w:val="ListBullet"/>
      </w:pPr>
      <w:r>
        <w:t>B. 肿瘤</w:t>
      </w:r>
    </w:p>
    <w:p>
      <w:pPr>
        <w:pStyle w:val="ListBullet"/>
      </w:pPr>
      <w:r>
        <w:t>C. 先天性因素</w:t>
      </w:r>
    </w:p>
    <w:p>
      <w:pPr>
        <w:pStyle w:val="ListBullet"/>
      </w:pPr>
      <w:r>
        <w:t>D. 外伤性损伤</w:t>
      </w:r>
    </w:p>
    <w:p>
      <w:pPr>
        <w:pStyle w:val="Heading3"/>
      </w:pPr>
      <w:r>
        <w:t>答案</w:t>
      </w:r>
    </w:p>
    <w:p>
      <w:r>
        <w:t>正确答案: D</w:t>
      </w:r>
    </w:p>
    <w:p>
      <w:pPr>
        <w:pStyle w:val="Heading3"/>
      </w:pPr>
      <w:r>
        <w:t>解析</w:t>
      </w:r>
    </w:p>
    <w:p>
      <w:r>
        <w:t>患者有明确的腹部外伤史，且体检发现尿道口狭窄，无血尿。根据知识库内容，男性尿道狭窄的原因主要包括外伤性损伤等，而不包括膀胱结石。因此，最可能的原因是外伤性损伤导致的尿道狭窄。</w:t>
      </w:r>
    </w:p>
    <w:p>
      <w:pPr>
        <w:pStyle w:val="Heading2"/>
      </w:pPr>
      <w:r>
        <w:t>问题 144</w:t>
      </w:r>
    </w:p>
    <w:p>
      <w:r>
        <w:t>一名35岁男性患者，在一次交通事故中被严重撞击后出现面部、颈部瘀血和水肿，并伴有皮肤及黏膜的瘀斑和出血点。此外，该患者报告有呼吸困难的症状。以下是对该患者的诊断问题：</w:t>
      </w:r>
    </w:p>
    <w:p>
      <w:pPr>
        <w:pStyle w:val="Heading3"/>
      </w:pPr>
      <w:r>
        <w:t>子问题 144.1</w:t>
      </w:r>
    </w:p>
    <w:p>
      <w:r>
        <w:t>根据上述症状，最可能的初步诊断是什么？</w:t>
      </w:r>
    </w:p>
    <w:p>
      <w:pPr>
        <w:pStyle w:val="ListBullet"/>
      </w:pPr>
      <w:r>
        <w:t>A. 创伤性窒息</w:t>
      </w:r>
    </w:p>
    <w:p>
      <w:pPr>
        <w:pStyle w:val="ListBullet"/>
      </w:pPr>
      <w:r>
        <w:t>B. 脑震荡</w:t>
      </w:r>
    </w:p>
    <w:p>
      <w:pPr>
        <w:pStyle w:val="ListBullet"/>
      </w:pPr>
      <w:r>
        <w:t>C. 肺挫伤</w:t>
      </w:r>
    </w:p>
    <w:p>
      <w:pPr>
        <w:pStyle w:val="ListBullet"/>
      </w:pPr>
      <w:r>
        <w:t>D. 急性心肌梗死</w:t>
      </w:r>
    </w:p>
    <w:p>
      <w:pPr>
        <w:pStyle w:val="Heading4"/>
      </w:pPr>
      <w:r>
        <w:t>答案</w:t>
      </w:r>
    </w:p>
    <w:p>
      <w:r>
        <w:t>正确答案: A</w:t>
      </w:r>
    </w:p>
    <w:p>
      <w:pPr>
        <w:pStyle w:val="Heading4"/>
      </w:pPr>
      <w:r>
        <w:t>解析</w:t>
      </w:r>
    </w:p>
    <w:p>
      <w:r>
        <w:t>患者出现面部、颈部瘀血和水肿以及皮肤及黏膜的瘀斑和出血点，这些症状与创伤性窒息相符。</w:t>
      </w:r>
    </w:p>
    <w:p>
      <w:pPr>
        <w:pStyle w:val="Heading3"/>
      </w:pPr>
      <w:r>
        <w:t>子问题 144.2</w:t>
      </w:r>
    </w:p>
    <w:p>
      <w:r>
        <w:t>在进行初步诊断后，应优先考虑哪种影像学检查方法来进一步评估患者的脑部状况？</w:t>
      </w:r>
    </w:p>
    <w:p>
      <w:pPr>
        <w:pStyle w:val="ListBullet"/>
      </w:pPr>
      <w:r>
        <w:t>A. CT扫描</w:t>
      </w:r>
    </w:p>
    <w:p>
      <w:pPr>
        <w:pStyle w:val="ListBullet"/>
      </w:pPr>
      <w:r>
        <w:t>B. MRI</w:t>
      </w:r>
    </w:p>
    <w:p>
      <w:pPr>
        <w:pStyle w:val="ListBullet"/>
      </w:pPr>
      <w:r>
        <w:t>C. SWI（磁敏感加权成像）</w:t>
      </w:r>
    </w:p>
    <w:p>
      <w:pPr>
        <w:pStyle w:val="ListBullet"/>
      </w:pPr>
      <w:r>
        <w:t>D. X光片</w:t>
      </w:r>
    </w:p>
    <w:p>
      <w:pPr>
        <w:pStyle w:val="Heading4"/>
      </w:pPr>
      <w:r>
        <w:t>答案</w:t>
      </w:r>
    </w:p>
    <w:p>
      <w:r>
        <w:t>正确答案: C</w:t>
      </w:r>
    </w:p>
    <w:p>
      <w:pPr>
        <w:pStyle w:val="Heading4"/>
      </w:pPr>
      <w:r>
        <w:t>解析</w:t>
      </w:r>
    </w:p>
    <w:p>
      <w:r>
        <w:t>由于患者经历严重创伤，使用SWI技术可以显示组织间的内在磁敏感特性差异，有助于诊断脑部可能存在的损伤。</w:t>
      </w:r>
    </w:p>
    <w:p>
      <w:pPr>
        <w:pStyle w:val="Heading3"/>
      </w:pPr>
      <w:r>
        <w:t>子问题 144.3</w:t>
      </w:r>
    </w:p>
    <w:p>
      <w:r>
        <w:t>对于该患者的治疗策略主要是什么？</w:t>
      </w:r>
    </w:p>
    <w:p>
      <w:pPr>
        <w:pStyle w:val="ListBullet"/>
      </w:pPr>
      <w:r>
        <w:t>A. 手术干预</w:t>
      </w:r>
    </w:p>
    <w:p>
      <w:pPr>
        <w:pStyle w:val="ListBullet"/>
      </w:pPr>
      <w:r>
        <w:t>B. 抗凝血药物</w:t>
      </w:r>
    </w:p>
    <w:p>
      <w:pPr>
        <w:pStyle w:val="ListBullet"/>
      </w:pPr>
      <w:r>
        <w:t>C. 支持疗法和严密观察</w:t>
      </w:r>
    </w:p>
    <w:p>
      <w:pPr>
        <w:pStyle w:val="ListBullet"/>
      </w:pPr>
      <w:r>
        <w:t>D. 高压氧舱治疗</w:t>
      </w:r>
    </w:p>
    <w:p>
      <w:pPr>
        <w:pStyle w:val="Heading4"/>
      </w:pPr>
      <w:r>
        <w:t>答案</w:t>
      </w:r>
    </w:p>
    <w:p>
      <w:r>
        <w:t>正确答案: C</w:t>
      </w:r>
    </w:p>
    <w:p>
      <w:pPr>
        <w:pStyle w:val="Heading4"/>
      </w:pPr>
      <w:r>
        <w:t>解析</w:t>
      </w:r>
    </w:p>
    <w:p>
      <w:r>
        <w:t>创伤性窒息的治疗主要是通过支持疗法和严密观察来进行，因为其预后通常良好。</w:t>
      </w:r>
    </w:p>
    <w:p>
      <w:pPr>
        <w:pStyle w:val="Heading2"/>
      </w:pPr>
      <w:r>
        <w:t>问题 145</w:t>
      </w:r>
    </w:p>
    <w:p>
      <w:r>
        <w:t>在下列疾病中，哪一种通常不会观察到大量嗜酸性粒细胞浸润？</w:t>
      </w:r>
    </w:p>
    <w:p>
      <w:pPr>
        <w:pStyle w:val="ListBullet"/>
      </w:pPr>
      <w:r>
        <w:t>A. 过敏性鼻炎</w:t>
      </w:r>
    </w:p>
    <w:p>
      <w:pPr>
        <w:pStyle w:val="ListBullet"/>
      </w:pPr>
      <w:r>
        <w:t>B. 大叶性肺炎</w:t>
      </w:r>
    </w:p>
    <w:p>
      <w:pPr>
        <w:pStyle w:val="ListBullet"/>
      </w:pPr>
      <w:r>
        <w:t>C. 皮炎</w:t>
      </w:r>
    </w:p>
    <w:p>
      <w:pPr>
        <w:pStyle w:val="ListBullet"/>
      </w:pPr>
      <w:r>
        <w:t>D. 病毒性肝炎</w:t>
      </w:r>
    </w:p>
    <w:p>
      <w:pPr>
        <w:pStyle w:val="Heading3"/>
      </w:pPr>
      <w:r>
        <w:t>答案</w:t>
      </w:r>
    </w:p>
    <w:p>
      <w:r>
        <w:t>正确答案: B</w:t>
      </w:r>
    </w:p>
    <w:p>
      <w:pPr>
        <w:pStyle w:val="Heading3"/>
      </w:pPr>
      <w:r>
        <w:t>解析</w:t>
      </w:r>
    </w:p>
    <w:p>
      <w:r>
        <w:t>在过敏性疾病如过敏性鼻炎中可以观察到大量嗜酸性粒细胞的浸润，而大叶性肺炎和病毒性肝炎等病理过程中通常不会看到大量的嗜酸性粒细胞浸润。</w:t>
      </w:r>
    </w:p>
    <w:p>
      <w:pPr>
        <w:pStyle w:val="Heading2"/>
      </w:pPr>
      <w:r>
        <w:t>问题 146</w:t>
      </w:r>
    </w:p>
    <w:p>
      <w:r>
        <w:t>在支气管哮喘的急性发作期，下列哪项措施最能直接缓解患者的呼吸困难症状？</w:t>
      </w:r>
    </w:p>
    <w:p>
      <w:pPr>
        <w:pStyle w:val="ListBullet"/>
      </w:pPr>
      <w:r>
        <w:t>A. 给予口服抗炎药物</w:t>
      </w:r>
    </w:p>
    <w:p>
      <w:pPr>
        <w:pStyle w:val="ListBullet"/>
      </w:pPr>
      <w:r>
        <w:t>B. 吸入长效β2受体激动剂</w:t>
      </w:r>
    </w:p>
    <w:p>
      <w:pPr>
        <w:pStyle w:val="ListBullet"/>
      </w:pPr>
      <w:r>
        <w:t>C. 静脉注射抗生素</w:t>
      </w:r>
    </w:p>
    <w:p>
      <w:pPr>
        <w:pStyle w:val="ListBullet"/>
      </w:pPr>
      <w:r>
        <w:t>D. 吸入短效支气管舒张剂</w:t>
      </w:r>
    </w:p>
    <w:p>
      <w:pPr>
        <w:pStyle w:val="Heading3"/>
      </w:pPr>
      <w:r>
        <w:t>答案</w:t>
      </w:r>
    </w:p>
    <w:p>
      <w:r>
        <w:t>正确答案: D</w:t>
      </w:r>
    </w:p>
    <w:p>
      <w:pPr>
        <w:pStyle w:val="Heading3"/>
      </w:pPr>
      <w:r>
        <w:t>解析</w:t>
      </w:r>
    </w:p>
    <w:p>
      <w:r>
        <w:t>在急性发作期，患者出现呼气性呼吸困难等症状，此时最直接有效的缓解措施是使用吸入型的短效支气管舒张剂来迅速扩张气道。长效β2受体激动剂虽然有效但作用较慢，口服抗炎药物和静脉注射抗生素均不能立即改善患者的呼吸状况。</w:t>
      </w:r>
    </w:p>
    <w:p>
      <w:pPr>
        <w:pStyle w:val="Heading2"/>
      </w:pPr>
      <w:r>
        <w:t>问题 147</w:t>
      </w:r>
    </w:p>
    <w:p>
      <w:r>
        <w:t>一名患者主诉颈部疼痛，并伴有局部肿胀，X光检查显示颈椎结构异常，尤其是椎弓根和小关节区域出现破坏迹象。请问下列哪一项是最可能的诊断？</w:t>
      </w:r>
    </w:p>
    <w:p>
      <w:pPr>
        <w:pStyle w:val="ListBullet"/>
      </w:pPr>
      <w:r>
        <w:t>A. 颈椎间盘突出症</w:t>
      </w:r>
    </w:p>
    <w:p>
      <w:pPr>
        <w:pStyle w:val="ListBullet"/>
      </w:pPr>
      <w:r>
        <w:t>B. 脊柱结核</w:t>
      </w:r>
    </w:p>
    <w:p>
      <w:pPr>
        <w:pStyle w:val="ListBullet"/>
      </w:pPr>
      <w:r>
        <w:t>C. 颈椎骨质增生</w:t>
      </w:r>
    </w:p>
    <w:p>
      <w:pPr>
        <w:pStyle w:val="ListBullet"/>
      </w:pPr>
      <w:r>
        <w:t>D. 颈椎骨折</w:t>
      </w:r>
    </w:p>
    <w:p>
      <w:pPr>
        <w:pStyle w:val="Heading3"/>
      </w:pPr>
      <w:r>
        <w:t>答案</w:t>
      </w:r>
    </w:p>
    <w:p>
      <w:r>
        <w:t>正确答案: B</w:t>
      </w:r>
    </w:p>
    <w:p>
      <w:pPr>
        <w:pStyle w:val="Heading3"/>
      </w:pPr>
      <w:r>
        <w:t>解析</w:t>
      </w:r>
    </w:p>
    <w:p>
      <w:r>
        <w:t>根据患者的症状和X光检查结果，颈椎结构异常特别是椎弓根和小关节区域的破坏迹象指向了脊柱结核的可能性。虽然颈椎是脊柱结核较少受到影响的部位之一，但其仍有可能发生病变。</w:t>
      </w:r>
    </w:p>
    <w:p>
      <w:pPr>
        <w:pStyle w:val="Heading2"/>
      </w:pPr>
      <w:r>
        <w:t>问题 148</w:t>
      </w:r>
    </w:p>
    <w:p>
      <w:r>
        <w:t>对于青光眼、Graves病眼部并发症及近视眼诊断方法的理解，下列哪项描述是正确的？</w:t>
      </w:r>
    </w:p>
    <w:p>
      <w:pPr>
        <w:pStyle w:val="ListBullet"/>
      </w:pPr>
      <w:r>
        <w:t>A. 青光眼不会因使用某些药物而病情加重</w:t>
      </w:r>
    </w:p>
    <w:p>
      <w:pPr>
        <w:pStyle w:val="ListBullet"/>
      </w:pPr>
      <w:r>
        <w:t>B. Graves病相关的眼部并发症不包括眼球运动时疼痛和结膜充血</w:t>
      </w:r>
    </w:p>
    <w:p>
      <w:pPr>
        <w:pStyle w:val="ListBullet"/>
      </w:pPr>
      <w:r>
        <w:t>C. CT扫描常用于近视眼的诊断或评估</w:t>
      </w:r>
    </w:p>
    <w:p>
      <w:pPr>
        <w:pStyle w:val="ListBullet"/>
      </w:pPr>
      <w:r>
        <w:t>D. Graves病相关眼部并发症的症状如突眼度提示可能存在活动性疾病</w:t>
      </w:r>
    </w:p>
    <w:p>
      <w:pPr>
        <w:pStyle w:val="Heading3"/>
      </w:pPr>
      <w:r>
        <w:t>答案</w:t>
      </w:r>
    </w:p>
    <w:p>
      <w:r>
        <w:t>正确答案: D</w:t>
      </w:r>
    </w:p>
    <w:p>
      <w:pPr>
        <w:pStyle w:val="Heading3"/>
      </w:pPr>
      <w:r>
        <w:t>解析</w:t>
      </w:r>
    </w:p>
    <w:p>
      <w:r>
        <w:t>青光眼可能因使用某些药物而病情加重，排除A；Graves病的眼部并发症确实包括眼球运动时疼痛、结膜充血及突眼度等，这些症状通常与炎症或肿胀相关，提示存在活动性疾病，因此B错误而D正确；CT扫描主要用于检查眼部外伤、异物、先天性疾病和肿瘤等情况，并不常用于近视眼的诊断或评估，排除C。</w:t>
      </w:r>
    </w:p>
    <w:p>
      <w:pPr>
        <w:pStyle w:val="Heading2"/>
      </w:pPr>
      <w:r>
        <w:t>问题 149</w:t>
      </w:r>
    </w:p>
    <w:p>
      <w:r>
        <w:t>在Graves病眼病活动期，以下哪一项不是判断指标？</w:t>
      </w:r>
    </w:p>
    <w:p>
      <w:pPr>
        <w:pStyle w:val="ListBullet"/>
      </w:pPr>
      <w:r>
        <w:t>A. 眼球运动时疼痛</w:t>
      </w:r>
    </w:p>
    <w:p>
      <w:pPr>
        <w:pStyle w:val="ListBullet"/>
      </w:pPr>
      <w:r>
        <w:t>B. 结膜充血</w:t>
      </w:r>
    </w:p>
    <w:p>
      <w:pPr>
        <w:pStyle w:val="ListBullet"/>
      </w:pPr>
      <w:r>
        <w:t>C. 突眼度增加</w:t>
      </w:r>
    </w:p>
    <w:p>
      <w:pPr>
        <w:pStyle w:val="ListBullet"/>
      </w:pPr>
      <w:r>
        <w:t>D. 视网膜脱离</w:t>
      </w:r>
    </w:p>
    <w:p>
      <w:pPr>
        <w:pStyle w:val="Heading3"/>
      </w:pPr>
      <w:r>
        <w:t>答案</w:t>
      </w:r>
    </w:p>
    <w:p>
      <w:r>
        <w:t>正确答案: D</w:t>
      </w:r>
    </w:p>
    <w:p>
      <w:pPr>
        <w:pStyle w:val="Heading3"/>
      </w:pPr>
      <w:r>
        <w:t>解析</w:t>
      </w:r>
    </w:p>
    <w:p>
      <w:r>
        <w:t>Graves病眼病活动期的判断指标包括眼球运动时疼痛、结膜充血以及突眼度，这些症状通常与炎症或肿胀相关。而视网膜脱离并非其直接判断指标。</w:t>
      </w:r>
    </w:p>
    <w:p>
      <w:pPr>
        <w:pStyle w:val="Heading2"/>
      </w:pPr>
      <w:r>
        <w:t>问题 150</w:t>
      </w:r>
    </w:p>
    <w:p>
      <w:r>
        <w:t>一名50岁女性患者，主诉视力模糊、眼睑退缩和复视，并且CT检查显示眼外肌增粗及眶内脂肪增多，最可能的诊断是什么？</w:t>
      </w:r>
    </w:p>
    <w:p>
      <w:pPr>
        <w:pStyle w:val="ListBullet"/>
      </w:pPr>
      <w:r>
        <w:t>A. 高血压性视网膜病变</w:t>
      </w:r>
    </w:p>
    <w:p>
      <w:pPr>
        <w:pStyle w:val="ListBullet"/>
      </w:pPr>
      <w:r>
        <w:t>B. 4期糖尿病视网膜病变</w:t>
      </w:r>
    </w:p>
    <w:p>
      <w:pPr>
        <w:pStyle w:val="ListBullet"/>
      </w:pPr>
      <w:r>
        <w:t>C. Graves眼病</w:t>
      </w:r>
    </w:p>
    <w:p>
      <w:pPr>
        <w:pStyle w:val="ListBullet"/>
      </w:pPr>
      <w:r>
        <w:t>D. 青光眼</w:t>
      </w:r>
    </w:p>
    <w:p>
      <w:pPr>
        <w:pStyle w:val="Heading3"/>
      </w:pPr>
      <w:r>
        <w:t>答案</w:t>
      </w:r>
    </w:p>
    <w:p>
      <w:r>
        <w:t>正确答案: C</w:t>
      </w:r>
    </w:p>
    <w:p>
      <w:pPr>
        <w:pStyle w:val="Heading3"/>
      </w:pPr>
      <w:r>
        <w:t>解析</w:t>
      </w:r>
    </w:p>
    <w:p>
      <w:r>
        <w:t>根据患者的症状（视力模糊、眼睑退缩和复视）以及CT检查结果（眼外肌增粗及眶内脂肪增多），这些特征与Graves眼病相符，因此最可能的诊断是Graves眼病。</w:t>
      </w:r>
    </w:p>
    <w:p>
      <w:pPr>
        <w:pStyle w:val="Heading2"/>
      </w:pPr>
      <w:r>
        <w:t>问题 151</w:t>
      </w:r>
    </w:p>
    <w:p>
      <w:r>
        <w:t>对于疑似胰头癌患者，以下哪种检查方法最有助于明确诊断并提供治疗方案？</w:t>
      </w:r>
    </w:p>
    <w:p>
      <w:pPr>
        <w:pStyle w:val="ListBullet"/>
      </w:pPr>
      <w:r>
        <w:t>A. 腹部CT扫描</w:t>
      </w:r>
    </w:p>
    <w:p>
      <w:pPr>
        <w:pStyle w:val="ListBullet"/>
      </w:pPr>
      <w:r>
        <w:t>B. ERCP（经内镜逆行胰胆管造影）</w:t>
      </w:r>
    </w:p>
    <w:p>
      <w:pPr>
        <w:pStyle w:val="ListBullet"/>
      </w:pPr>
      <w:r>
        <w:t>C. MRI</w:t>
      </w:r>
    </w:p>
    <w:p>
      <w:pPr>
        <w:pStyle w:val="ListBullet"/>
      </w:pPr>
      <w:r>
        <w:t>D. 超声心动图</w:t>
      </w:r>
    </w:p>
    <w:p>
      <w:pPr>
        <w:pStyle w:val="Heading3"/>
      </w:pPr>
      <w:r>
        <w:t>答案</w:t>
      </w:r>
    </w:p>
    <w:p>
      <w:r>
        <w:t>正确答案: B</w:t>
      </w:r>
    </w:p>
    <w:p>
      <w:pPr>
        <w:pStyle w:val="Heading3"/>
      </w:pPr>
      <w:r>
        <w:t>解析</w:t>
      </w:r>
    </w:p>
    <w:p>
      <w:r>
        <w:t>ERCP不仅能够显示胆管和胰管的解剖结构及病变情况，还能在必要时进行取材活检、结石取出等操作，对于进一步明确诊断并提供治疗方案具有重要价值。</w:t>
      </w:r>
    </w:p>
    <w:p>
      <w:pPr>
        <w:pStyle w:val="Heading2"/>
      </w:pPr>
      <w:r>
        <w:t>问题 152</w:t>
      </w:r>
    </w:p>
    <w:p>
      <w:r>
        <w:t>一名患者出现突发高热、寒战和咳嗽等症状，请根据症状综合分析可能的病因，并排除一种疾病</w:t>
      </w:r>
    </w:p>
    <w:p>
      <w:pPr>
        <w:pStyle w:val="ListBullet"/>
      </w:pPr>
      <w:r>
        <w:t>A. 干酪性肺炎</w:t>
      </w:r>
    </w:p>
    <w:p>
      <w:pPr>
        <w:pStyle w:val="ListBullet"/>
      </w:pPr>
      <w:r>
        <w:t>B. 大叶性肺炎</w:t>
      </w:r>
    </w:p>
    <w:p>
      <w:pPr>
        <w:pStyle w:val="ListBullet"/>
      </w:pPr>
      <w:r>
        <w:t>C. 肺脓肿</w:t>
      </w:r>
    </w:p>
    <w:p>
      <w:pPr>
        <w:pStyle w:val="ListBullet"/>
      </w:pPr>
      <w:r>
        <w:t>D. 急性化脓性骨髓炎</w:t>
      </w:r>
    </w:p>
    <w:p>
      <w:pPr>
        <w:pStyle w:val="Heading3"/>
      </w:pPr>
      <w:r>
        <w:t>答案</w:t>
      </w:r>
    </w:p>
    <w:p>
      <w:r>
        <w:t>正确答案: D</w:t>
      </w:r>
    </w:p>
    <w:p>
      <w:pPr>
        <w:pStyle w:val="Heading3"/>
      </w:pPr>
      <w:r>
        <w:t>解析</w:t>
      </w:r>
    </w:p>
    <w:p>
      <w:r>
        <w:t>患者出现的症状包括突发高热、寒战和咳嗽，这些症状与大叶性肺炎、干酪性肺炎及肺脓肿均有关联。然而，急性化脓性骨髓炎虽然伴有突发高热，但其主要表现为局部疼痛和红肿，并不以呼吸系统症状为主，因此可以排除。</w:t>
      </w:r>
    </w:p>
    <w:p>
      <w:pPr>
        <w:pStyle w:val="Heading2"/>
      </w:pPr>
      <w:r>
        <w:t>问题 153</w:t>
      </w:r>
    </w:p>
    <w:p>
      <w:r>
        <w:t>哪种疾病可能导致黄疸，并且伴随症状包括右上腹痛和体重减轻？</w:t>
      </w:r>
    </w:p>
    <w:p>
      <w:pPr>
        <w:pStyle w:val="ListBullet"/>
      </w:pPr>
      <w:r>
        <w:t>A. 急性梗阻化脓性胆管炎</w:t>
      </w:r>
    </w:p>
    <w:p>
      <w:pPr>
        <w:pStyle w:val="ListBullet"/>
      </w:pPr>
      <w:r>
        <w:t>B. 阵发性睡眠性血红蛋白尿症</w:t>
      </w:r>
    </w:p>
    <w:p>
      <w:pPr>
        <w:pStyle w:val="ListBullet"/>
      </w:pPr>
      <w:r>
        <w:t>C. 胆囊癌晚期</w:t>
      </w:r>
    </w:p>
    <w:p>
      <w:pPr>
        <w:pStyle w:val="ListBullet"/>
      </w:pPr>
      <w:r>
        <w:t>D. 失代偿期肝硬化</w:t>
      </w:r>
    </w:p>
    <w:p>
      <w:pPr>
        <w:pStyle w:val="Heading3"/>
      </w:pPr>
      <w:r>
        <w:t>答案</w:t>
      </w:r>
    </w:p>
    <w:p>
      <w:r>
        <w:t>正确答案: C</w:t>
      </w:r>
    </w:p>
    <w:p>
      <w:pPr>
        <w:pStyle w:val="Heading3"/>
      </w:pPr>
      <w:r>
        <w:t>解析</w:t>
      </w:r>
    </w:p>
    <w:p>
      <w:r>
        <w:t>胆囊癌晚期可能导致黄疸，并且伴随症状包括右上腹痛和体重减轻。急性梗阻化脓性胆管炎主要表现为高热和右上腹痛，阵发性睡眠性血红蛋白尿症导致溶血性贫血并出现黄疸，失代偿期肝硬化患者可能出现黄疸，但其典型伴随症状是腹水、脾大等。</w:t>
      </w:r>
    </w:p>
    <w:p>
      <w:pPr>
        <w:pStyle w:val="Heading2"/>
      </w:pPr>
      <w:r>
        <w:t>问题 154</w:t>
      </w:r>
    </w:p>
    <w:p>
      <w:r>
        <w:t>一位70岁的男性患者，有长期吸烟史，近期出现持续咳嗽并伴有咳血丝痰，X线胸片显示肺部存在可疑阴影。根据这些症状和检查结果，最可能的诊断是什么？</w:t>
      </w:r>
    </w:p>
    <w:p>
      <w:pPr>
        <w:pStyle w:val="ListBullet"/>
      </w:pPr>
      <w:r>
        <w:t>A. 慢性阻塞性肺疾病（COPD）</w:t>
      </w:r>
    </w:p>
    <w:p>
      <w:pPr>
        <w:pStyle w:val="ListBullet"/>
      </w:pPr>
      <w:r>
        <w:t>B. 肺癌</w:t>
      </w:r>
    </w:p>
    <w:p>
      <w:pPr>
        <w:pStyle w:val="ListBullet"/>
      </w:pPr>
      <w:r>
        <w:t>C. 肺炎</w:t>
      </w:r>
    </w:p>
    <w:p>
      <w:pPr>
        <w:pStyle w:val="ListBullet"/>
      </w:pPr>
      <w:r>
        <w:t>D. 肺结核</w:t>
      </w:r>
    </w:p>
    <w:p>
      <w:pPr>
        <w:pStyle w:val="Heading3"/>
      </w:pPr>
      <w:r>
        <w:t>答案</w:t>
      </w:r>
    </w:p>
    <w:p>
      <w:r>
        <w:t>正确答案: B</w:t>
      </w:r>
    </w:p>
    <w:p>
      <w:pPr>
        <w:pStyle w:val="Heading3"/>
      </w:pPr>
      <w:r>
        <w:t>解析</w:t>
      </w:r>
    </w:p>
    <w:p>
      <w:r>
        <w:t>长期吸烟史、持续咳嗽伴有咳血丝痰以及X线胸片显示的可疑阴影，这些症状和检查结果提示可能为肺癌。</w:t>
      </w:r>
    </w:p>
    <w:p>
      <w:pPr>
        <w:pStyle w:val="Heading2"/>
      </w:pPr>
      <w:r>
        <w:t>问题 155</w:t>
      </w:r>
    </w:p>
    <w:p>
      <w:r>
        <w:t>急性白血病的治疗时机，骨髓移植应在哪个时期进行？</w:t>
      </w:r>
    </w:p>
    <w:p>
      <w:pPr>
        <w:pStyle w:val="ListBullet"/>
      </w:pPr>
      <w:r>
        <w:t>A. 疾病初发期</w:t>
      </w:r>
    </w:p>
    <w:p>
      <w:pPr>
        <w:pStyle w:val="ListBullet"/>
      </w:pPr>
      <w:r>
        <w:t>B. 第一次缓解期</w:t>
      </w:r>
    </w:p>
    <w:p>
      <w:pPr>
        <w:pStyle w:val="ListBullet"/>
      </w:pPr>
      <w:r>
        <w:t>C. 第二次缓解期</w:t>
      </w:r>
    </w:p>
    <w:p>
      <w:pPr>
        <w:pStyle w:val="ListBullet"/>
      </w:pPr>
      <w:r>
        <w:t>D. 任何时期的复发</w:t>
      </w:r>
    </w:p>
    <w:p>
      <w:pPr>
        <w:pStyle w:val="Heading3"/>
      </w:pPr>
      <w:r>
        <w:t>答案</w:t>
      </w:r>
    </w:p>
    <w:p>
      <w:r>
        <w:t>正确答案: B</w:t>
      </w:r>
    </w:p>
    <w:p>
      <w:pPr>
        <w:pStyle w:val="Heading3"/>
      </w:pPr>
      <w:r>
        <w:t>解析</w:t>
      </w:r>
    </w:p>
    <w:p>
      <w:r>
        <w:t>急性白血病患者在第一次缓解期进行骨髓移植治疗，无论是自体还是异基因骨髓移植，都是为了利用此时患者的免疫系统较为稳定的状态，提高移植成功率。</w:t>
      </w:r>
    </w:p>
    <w:p>
      <w:pPr>
        <w:pStyle w:val="Heading2"/>
      </w:pPr>
      <w:r>
        <w:t>问题 156</w:t>
      </w:r>
    </w:p>
    <w:p>
      <w:r>
        <w:t>在鉴别多发性骨髓瘤和转移瘤时，以下哪项特征更倾向于支持多发性骨髓瘤的诊断？</w:t>
      </w:r>
    </w:p>
    <w:p>
      <w:pPr>
        <w:pStyle w:val="ListBullet"/>
      </w:pPr>
      <w:r>
        <w:t>A. 椎弓根骨质破坏常见且边缘模糊</w:t>
      </w:r>
    </w:p>
    <w:p>
      <w:pPr>
        <w:pStyle w:val="ListBullet"/>
      </w:pPr>
      <w:r>
        <w:t>B. 病灶大小不一、无明显骨质疏松</w:t>
      </w:r>
    </w:p>
    <w:p>
      <w:pPr>
        <w:pStyle w:val="ListBullet"/>
      </w:pPr>
      <w:r>
        <w:t>C. 四肢短管状骨和广泛骨质疏松，穿凿样或鼠咬状骨破坏</w:t>
      </w:r>
    </w:p>
    <w:p>
      <w:pPr>
        <w:pStyle w:val="ListBullet"/>
      </w:pPr>
      <w:r>
        <w:t>D. 成骨性转移</w:t>
      </w:r>
    </w:p>
    <w:p>
      <w:pPr>
        <w:pStyle w:val="Heading3"/>
      </w:pPr>
      <w:r>
        <w:t>答案</w:t>
      </w:r>
    </w:p>
    <w:p>
      <w:r>
        <w:t>正确答案: C</w:t>
      </w:r>
    </w:p>
    <w:p>
      <w:pPr>
        <w:pStyle w:val="Heading3"/>
      </w:pPr>
      <w:r>
        <w:t>解析</w:t>
      </w:r>
    </w:p>
    <w:p>
      <w:r>
        <w:t>多发性骨髓瘤的X线表现包括四肢短管状骨和广泛的骨质疏松，以及穿凿样或鼠咬样的骨破坏。这些特征有助于与转移瘤等其他疾病进行鉴别诊断。</w:t>
      </w:r>
    </w:p>
    <w:p>
      <w:pPr>
        <w:pStyle w:val="Heading2"/>
      </w:pPr>
      <w:r>
        <w:t>问题 157</w:t>
      </w:r>
    </w:p>
    <w:p>
      <w:r>
        <w:t>一名45岁男性患者，有肺癌病史，近期出现头痛、视力模糊和肢体无力等症状。MRI检查显示大脑多个区域存在异常信号，并伴有明显的环形增强及周围水肿。以下是该患者可能的诊断问题：</w:t>
      </w:r>
    </w:p>
    <w:p>
      <w:pPr>
        <w:pStyle w:val="Heading3"/>
      </w:pPr>
      <w:r>
        <w:t>子问题 157.1</w:t>
      </w:r>
    </w:p>
    <w:p>
      <w:r>
        <w:t>根据上述症状和影像学特征，最有可能的诊断是什么？</w:t>
      </w:r>
    </w:p>
    <w:p>
      <w:pPr>
        <w:pStyle w:val="ListBullet"/>
      </w:pPr>
      <w:r>
        <w:t>A. 病毒性脑炎</w:t>
      </w:r>
    </w:p>
    <w:p>
      <w:pPr>
        <w:pStyle w:val="ListBullet"/>
      </w:pPr>
      <w:r>
        <w:t>B. 流行性乙型脑炎</w:t>
      </w:r>
    </w:p>
    <w:p>
      <w:pPr>
        <w:pStyle w:val="ListBullet"/>
      </w:pPr>
      <w:r>
        <w:t>C. 脑转移瘤</w:t>
      </w:r>
    </w:p>
    <w:p>
      <w:pPr>
        <w:pStyle w:val="ListBullet"/>
      </w:pPr>
      <w:r>
        <w:t>D. 脑软化灶</w:t>
      </w:r>
    </w:p>
    <w:p>
      <w:pPr>
        <w:pStyle w:val="Heading4"/>
      </w:pPr>
      <w:r>
        <w:t>答案</w:t>
      </w:r>
    </w:p>
    <w:p>
      <w:r>
        <w:t>正确答案: C</w:t>
      </w:r>
    </w:p>
    <w:p>
      <w:pPr>
        <w:pStyle w:val="Heading4"/>
      </w:pPr>
      <w:r>
        <w:t>解析</w:t>
      </w:r>
    </w:p>
    <w:p>
      <w:r>
        <w:t>患者有肺癌病史，并且MRI显示多个异常信号、环形增强及周围水肿，这些特征符合脑转移瘤的影像学表现。</w:t>
      </w:r>
    </w:p>
    <w:p>
      <w:pPr>
        <w:pStyle w:val="Heading2"/>
      </w:pPr>
      <w:r>
        <w:t>问题 158</w:t>
      </w:r>
    </w:p>
    <w:p>
      <w:r>
        <w:t>一名患者出现胸闷、气短和麻疹样皮疹的症状，并且在最近接种了疫苗。根据这些症状和病史，下列哪种情况是最有可能的原因？</w:t>
      </w:r>
    </w:p>
    <w:p>
      <w:pPr>
        <w:pStyle w:val="ListBullet"/>
      </w:pPr>
      <w:r>
        <w:t>A. 特发性臂丛神经痛</w:t>
      </w:r>
    </w:p>
    <w:p>
      <w:pPr>
        <w:pStyle w:val="ListBullet"/>
      </w:pPr>
      <w:r>
        <w:t>B. 碘制造影剂的中度变态反应</w:t>
      </w:r>
    </w:p>
    <w:p>
      <w:pPr>
        <w:pStyle w:val="ListBullet"/>
      </w:pPr>
      <w:r>
        <w:t>C. 麻疹感染</w:t>
      </w:r>
    </w:p>
    <w:p>
      <w:pPr>
        <w:pStyle w:val="ListBullet"/>
      </w:pPr>
      <w:r>
        <w:t>D. 心肌梗死</w:t>
      </w:r>
    </w:p>
    <w:p>
      <w:pPr>
        <w:pStyle w:val="Heading3"/>
      </w:pPr>
      <w:r>
        <w:t>答案</w:t>
      </w:r>
    </w:p>
    <w:p>
      <w:r>
        <w:t>正确答案: B</w:t>
      </w:r>
    </w:p>
    <w:p>
      <w:pPr>
        <w:pStyle w:val="Heading3"/>
      </w:pPr>
      <w:r>
        <w:t>解析</w:t>
      </w:r>
    </w:p>
    <w:p>
      <w:r>
        <w:t>患者出现的症状包括胸闷、气短和麻疹样皮疹，这些症状与碘制造影剂引起的中度变态反应相符。虽然特发性臂丛神经痛可能与疫苗接种相关，但其主要表现为疼痛而非上述症状；而麻疹感染通常伴有高热和其他典型症状，并且患者有近期疫苗接种史，因此更倾向于变态反应的诊断。</w:t>
      </w:r>
    </w:p>
    <w:p>
      <w:pPr>
        <w:pStyle w:val="Heading2"/>
      </w:pPr>
      <w:r>
        <w:t>问题 159</w:t>
      </w:r>
    </w:p>
    <w:p>
      <w:r>
        <w:t>一名45岁男性患者，近期出现持续发热、体重减轻和反复发作的口腔溃疡。此外，他还抱怨夜间盗汗和淋巴结肿大。体检发现颈部和腋窝处有多个可触及的淋巴结，质地较硬且无痛。实验室检查显示CD4+T细胞计数显著下降。</w:t>
      </w:r>
    </w:p>
    <w:p>
      <w:pPr>
        <w:pStyle w:val="Heading3"/>
      </w:pPr>
      <w:r>
        <w:t>子问题 159.1</w:t>
      </w:r>
    </w:p>
    <w:p>
      <w:r>
        <w:t>根据上述症状和实验室检查结果，该患者最可能患有的疾病是？</w:t>
      </w:r>
    </w:p>
    <w:p>
      <w:pPr>
        <w:pStyle w:val="ListBullet"/>
      </w:pPr>
      <w:r>
        <w:t>A. HIV/AIDS</w:t>
      </w:r>
    </w:p>
    <w:p>
      <w:pPr>
        <w:pStyle w:val="ListBullet"/>
      </w:pPr>
      <w:r>
        <w:t>B. 系统性红斑狼疮</w:t>
      </w:r>
    </w:p>
    <w:p>
      <w:pPr>
        <w:pStyle w:val="ListBullet"/>
      </w:pPr>
      <w:r>
        <w:t>C. 淋巴瘤</w:t>
      </w:r>
    </w:p>
    <w:p>
      <w:pPr>
        <w:pStyle w:val="ListBullet"/>
      </w:pPr>
      <w:r>
        <w:t>D. 慢性疲劳综合症</w:t>
      </w:r>
    </w:p>
    <w:p>
      <w:pPr>
        <w:pStyle w:val="Heading4"/>
      </w:pPr>
      <w:r>
        <w:t>答案</w:t>
      </w:r>
    </w:p>
    <w:p>
      <w:r>
        <w:t>正确答案: A</w:t>
      </w:r>
    </w:p>
    <w:p>
      <w:pPr>
        <w:pStyle w:val="Heading4"/>
      </w:pPr>
      <w:r>
        <w:t>解析</w:t>
      </w:r>
    </w:p>
    <w:p>
      <w:r>
        <w:t>患者的症状包括持续发热、体重减轻、反复发作的口腔溃疡、夜间盗汗和淋巴结肿大，以及实验室检查显示CD4+T细胞计数显著下降，这些都与HIV/AIDS的表现相符。</w:t>
      </w:r>
    </w:p>
    <w:p>
      <w:pPr>
        <w:pStyle w:val="Heading2"/>
      </w:pPr>
      <w:r>
        <w:t>问题 160</w:t>
      </w:r>
    </w:p>
    <w:p>
      <w:r>
        <w:t>对于出现腹胀、迅速增加的腹水以及脾脏增大的患者，最可能并发的情况是？</w:t>
      </w:r>
    </w:p>
    <w:p>
      <w:pPr>
        <w:pStyle w:val="ListBullet"/>
      </w:pPr>
      <w:r>
        <w:t>A. 原发性肝细胞癌</w:t>
      </w:r>
    </w:p>
    <w:p>
      <w:pPr>
        <w:pStyle w:val="ListBullet"/>
      </w:pPr>
      <w:r>
        <w:t>B. 门静脉血栓形成</w:t>
      </w:r>
    </w:p>
    <w:p>
      <w:pPr>
        <w:pStyle w:val="ListBullet"/>
      </w:pPr>
      <w:r>
        <w:t>C. 原发性腹膜炎</w:t>
      </w:r>
    </w:p>
    <w:p>
      <w:pPr>
        <w:pStyle w:val="ListBullet"/>
      </w:pPr>
      <w:r>
        <w:t>D. 淤血性肝硬化</w:t>
      </w:r>
    </w:p>
    <w:p>
      <w:pPr>
        <w:pStyle w:val="Heading3"/>
      </w:pPr>
      <w:r>
        <w:t>答案</w:t>
      </w:r>
    </w:p>
    <w:p>
      <w:r>
        <w:t>正确答案: B</w:t>
      </w:r>
    </w:p>
    <w:p>
      <w:pPr>
        <w:pStyle w:val="Heading3"/>
      </w:pPr>
      <w:r>
        <w:t>解析</w:t>
      </w:r>
    </w:p>
    <w:p>
      <w:r>
        <w:t>根据临床表现，当患者出现腹胀、迅速增加的腹水以及脾脏增大时，最可能并发的是门静脉血栓形成。</w:t>
      </w:r>
    </w:p>
    <w:p>
      <w:pPr>
        <w:pStyle w:val="Heading2"/>
      </w:pPr>
      <w:r>
        <w:t>问题 161</w:t>
      </w:r>
    </w:p>
    <w:p>
      <w:r>
        <w:t>一名40岁男性患者，近期出现腹部不适、疲劳感和体重下降。实验室检查显示血脂水平异常升高，尤其是VLDL（极低密度脂蛋白）水平显著增加。进一步的腹部CT扫描揭示了肝脏内脂肪积累过多的现象。根据上述症状和检查结果，最可能的诊断是什么？</w:t>
      </w:r>
    </w:p>
    <w:p>
      <w:pPr>
        <w:pStyle w:val="ListBullet"/>
      </w:pPr>
      <w:r>
        <w:t>A. 肝脓肿</w:t>
      </w:r>
    </w:p>
    <w:p>
      <w:pPr>
        <w:pStyle w:val="ListBullet"/>
      </w:pPr>
      <w:r>
        <w:t>B. 肠痉挛</w:t>
      </w:r>
    </w:p>
    <w:p>
      <w:pPr>
        <w:pStyle w:val="ListBullet"/>
      </w:pPr>
      <w:r>
        <w:t>C. 脂肪肝</w:t>
      </w:r>
    </w:p>
    <w:p>
      <w:pPr>
        <w:pStyle w:val="ListBullet"/>
      </w:pPr>
      <w:r>
        <w:t>D. 胃溃疡</w:t>
      </w:r>
    </w:p>
    <w:p>
      <w:pPr>
        <w:pStyle w:val="Heading3"/>
      </w:pPr>
      <w:r>
        <w:t>答案</w:t>
      </w:r>
    </w:p>
    <w:p>
      <w:r>
        <w:t>正确答案: C</w:t>
      </w:r>
    </w:p>
    <w:p>
      <w:pPr>
        <w:pStyle w:val="Heading3"/>
      </w:pPr>
      <w:r>
        <w:t>解析</w:t>
      </w:r>
    </w:p>
    <w:p>
      <w:r>
        <w:t>患者出现腹部不适、疲劳感和体重下降，并且实验室检查显示血脂水平异常升高，尤其是VLDL（极低密度脂蛋白）水平显著增加。CT扫描揭示了肝脏内脂肪积累过多的现象，这些信息指向脂肪肝的诊断。</w:t>
      </w:r>
    </w:p>
    <w:p>
      <w:pPr>
        <w:pStyle w:val="Heading2"/>
      </w:pPr>
      <w:r>
        <w:t>问题 162</w:t>
      </w:r>
    </w:p>
    <w:p>
      <w:r>
        <w:t>一名58岁男性患者，有长期吸烟史，近期出现声音嘶哑、吞咽困难及颈部淋巴结肿大的症状。MRI检查显示喉部存在异常信号区域，在T1WI图像上表现为略低于周围正常组织的信号，在T2WI图像上为稍高信号，并伴有会厌前间隙内等信号变化。以下是该患者可能的诊断和治疗问题：</w:t>
      </w:r>
    </w:p>
    <w:p>
      <w:pPr>
        <w:pStyle w:val="Heading3"/>
      </w:pPr>
      <w:r>
        <w:t>子问题 162.1</w:t>
      </w:r>
    </w:p>
    <w:p>
      <w:r>
        <w:t>根据上述症状及MRI表现，最有可能的诊断是什么？</w:t>
      </w:r>
    </w:p>
    <w:p>
      <w:pPr>
        <w:pStyle w:val="ListBullet"/>
      </w:pPr>
      <w:r>
        <w:t>A. 喉息肉</w:t>
      </w:r>
    </w:p>
    <w:p>
      <w:pPr>
        <w:pStyle w:val="ListBullet"/>
      </w:pPr>
      <w:r>
        <w:t>B. 喉癌</w:t>
      </w:r>
    </w:p>
    <w:p>
      <w:pPr>
        <w:pStyle w:val="ListBullet"/>
      </w:pPr>
      <w:r>
        <w:t>C. 声带麻痹</w:t>
      </w:r>
    </w:p>
    <w:p>
      <w:pPr>
        <w:pStyle w:val="ListBullet"/>
      </w:pPr>
      <w:r>
        <w:t>D. 咽炎</w:t>
      </w:r>
    </w:p>
    <w:p>
      <w:pPr>
        <w:pStyle w:val="Heading4"/>
      </w:pPr>
      <w:r>
        <w:t>答案</w:t>
      </w:r>
    </w:p>
    <w:p>
      <w:r>
        <w:t>正确答案: B</w:t>
      </w:r>
    </w:p>
    <w:p>
      <w:pPr>
        <w:pStyle w:val="Heading4"/>
      </w:pPr>
      <w:r>
        <w:t>解析</w:t>
      </w:r>
    </w:p>
    <w:p>
      <w:r>
        <w:t>患者的长期吸烟史、声音嘶哑、吞咽困难及颈部淋巴结肿大，结合MRI表现（T1WI图像上略低于周围正常组织的信号，在T2WI图像上的稍高信号以及会厌前间隙内等信号变化）提示喉癌的可能性最大。</w:t>
      </w:r>
    </w:p>
    <w:p>
      <w:pPr>
        <w:pStyle w:val="Heading3"/>
      </w:pPr>
      <w:r>
        <w:t>子问题 162.2</w:t>
      </w:r>
    </w:p>
    <w:p>
      <w:r>
        <w:t>如果该患者被确诊为声门上区喉癌，治疗方案应包括哪些？</w:t>
      </w:r>
    </w:p>
    <w:p>
      <w:pPr>
        <w:pStyle w:val="ListBullet"/>
      </w:pPr>
      <w:r>
        <w:t>A. 仅手术切除</w:t>
      </w:r>
    </w:p>
    <w:p>
      <w:pPr>
        <w:pStyle w:val="ListBullet"/>
      </w:pPr>
      <w:r>
        <w:t>B. 手术、放疗及化疗</w:t>
      </w:r>
    </w:p>
    <w:p>
      <w:pPr>
        <w:pStyle w:val="ListBullet"/>
      </w:pPr>
      <w:r>
        <w:t>C. 预防性颈部照射和化疗</w:t>
      </w:r>
    </w:p>
    <w:p>
      <w:pPr>
        <w:pStyle w:val="ListBullet"/>
      </w:pPr>
      <w:r>
        <w:t>D. 单纯放射治疗</w:t>
      </w:r>
    </w:p>
    <w:p>
      <w:pPr>
        <w:pStyle w:val="Heading4"/>
      </w:pPr>
      <w:r>
        <w:t>答案</w:t>
      </w:r>
    </w:p>
    <w:p>
      <w:r>
        <w:t>正确答案: B</w:t>
      </w:r>
    </w:p>
    <w:p>
      <w:pPr>
        <w:pStyle w:val="Heading4"/>
      </w:pPr>
      <w:r>
        <w:t>解析</w:t>
      </w:r>
    </w:p>
    <w:p>
      <w:r>
        <w:t>声门上区喉癌具有较高的颈部淋巴结转移风险，因此治疗方案通常包括手术、放疗和化疗。预防性的颈部照射也是常见的治疗手段之一，以减少或控制可能发生的淋巴结转移。</w:t>
      </w:r>
    </w:p>
    <w:p>
      <w:pPr>
        <w:pStyle w:val="Heading3"/>
      </w:pPr>
      <w:r>
        <w:t>子问题 162.3</w:t>
      </w:r>
    </w:p>
    <w:p>
      <w:r>
        <w:t>该患者的预后情况主要取决于哪些因素？</w:t>
      </w:r>
    </w:p>
    <w:p>
      <w:pPr>
        <w:pStyle w:val="ListBullet"/>
      </w:pPr>
      <w:r>
        <w:t>A. 肿瘤的位置与大小</w:t>
      </w:r>
    </w:p>
    <w:p>
      <w:pPr>
        <w:pStyle w:val="ListBullet"/>
      </w:pPr>
      <w:r>
        <w:t>B. 是否发生淋巴结转移</w:t>
      </w:r>
    </w:p>
    <w:p>
      <w:pPr>
        <w:pStyle w:val="ListBullet"/>
      </w:pPr>
      <w:r>
        <w:t>C. 患者的整体健康状况和年龄</w:t>
      </w:r>
    </w:p>
    <w:p>
      <w:pPr>
        <w:pStyle w:val="ListBullet"/>
      </w:pPr>
      <w:r>
        <w:t>D. 以上所有因素</w:t>
      </w:r>
    </w:p>
    <w:p>
      <w:pPr>
        <w:pStyle w:val="Heading4"/>
      </w:pPr>
      <w:r>
        <w:t>答案</w:t>
      </w:r>
    </w:p>
    <w:p>
      <w:r>
        <w:t>正确答案: D</w:t>
      </w:r>
    </w:p>
    <w:p>
      <w:pPr>
        <w:pStyle w:val="Heading4"/>
      </w:pPr>
      <w:r>
        <w:t>解析</w:t>
      </w:r>
    </w:p>
    <w:p>
      <w:r>
        <w:t>声门上区喉癌的预后情况受多种因素影响，包括但不限于肿瘤的位置、大小以及是否发生淋巴结转移等。此外，患者的总体健康状况和年龄也是重要的考虑因素。</w:t>
      </w:r>
    </w:p>
    <w:p>
      <w:pPr>
        <w:pStyle w:val="Heading2"/>
      </w:pPr>
      <w:r>
        <w:t>问题 163</w:t>
      </w:r>
    </w:p>
    <w:p>
      <w:r>
        <w:t>急性膀胱炎治疗中推荐使用哪种类型的抗生素疗法？</w:t>
      </w:r>
    </w:p>
    <w:p>
      <w:pPr>
        <w:pStyle w:val="ListBullet"/>
      </w:pPr>
      <w:r>
        <w:t>A. 长疗程抗生素疗法（如4周）</w:t>
      </w:r>
    </w:p>
    <w:p>
      <w:pPr>
        <w:pStyle w:val="ListBullet"/>
      </w:pPr>
      <w:r>
        <w:t>B. 短疗程抗生素疗法（如3天）</w:t>
      </w:r>
    </w:p>
    <w:p>
      <w:pPr>
        <w:pStyle w:val="ListBullet"/>
      </w:pPr>
      <w:r>
        <w:t>C. 间歇性抗生素疗法</w:t>
      </w:r>
    </w:p>
    <w:p>
      <w:pPr>
        <w:pStyle w:val="ListBullet"/>
      </w:pPr>
      <w:r>
        <w:t>D. 预防性抗生素疗法</w:t>
      </w:r>
    </w:p>
    <w:p>
      <w:pPr>
        <w:pStyle w:val="Heading3"/>
      </w:pPr>
      <w:r>
        <w:t>答案</w:t>
      </w:r>
    </w:p>
    <w:p>
      <w:r>
        <w:t>正确答案: B</w:t>
      </w:r>
    </w:p>
    <w:p>
      <w:pPr>
        <w:pStyle w:val="Heading3"/>
      </w:pPr>
      <w:r>
        <w:t>解析</w:t>
      </w:r>
    </w:p>
    <w:p>
      <w:r>
        <w:t>急性膀胱炎的治疗推荐使用短疗程抗生素疗法，通常为3天，并且常用药物包括磺胺类、喹诺酮类、半合成青霉素或头孢菌素类等。</w:t>
      </w:r>
    </w:p>
    <w:p>
      <w:pPr>
        <w:pStyle w:val="Heading2"/>
      </w:pPr>
      <w:r>
        <w:t>问题 164</w:t>
      </w:r>
    </w:p>
    <w:p>
      <w:r>
        <w:t>一名32岁女性患者，近半年来出现周期性下腹痛、月经不调及不孕症状。妇科检查发现盆腔内有触痛结节，但无明显肿块。超声检查显示子宫大小正常，但宫旁组织增厚。以下是该患者可能的诊断问题：</w:t>
      </w:r>
    </w:p>
    <w:p>
      <w:pPr>
        <w:pStyle w:val="Heading3"/>
      </w:pPr>
      <w:r>
        <w:t>子问题 164.1</w:t>
      </w:r>
    </w:p>
    <w:p>
      <w:r>
        <w:t>根据上述临床表现和检查结果，最有可能的诊断是什么？</w:t>
      </w:r>
    </w:p>
    <w:p>
      <w:pPr>
        <w:pStyle w:val="ListBullet"/>
      </w:pPr>
      <w:r>
        <w:t>A. 卵巢囊肿</w:t>
      </w:r>
    </w:p>
    <w:p>
      <w:pPr>
        <w:pStyle w:val="ListBullet"/>
      </w:pPr>
      <w:r>
        <w:t>B. 子宫肌瘤</w:t>
      </w:r>
    </w:p>
    <w:p>
      <w:pPr>
        <w:pStyle w:val="ListBullet"/>
      </w:pPr>
      <w:r>
        <w:t>C. 子宫内膜异位症</w:t>
      </w:r>
    </w:p>
    <w:p>
      <w:pPr>
        <w:pStyle w:val="ListBullet"/>
      </w:pPr>
      <w:r>
        <w:t>D. 盆腔炎</w:t>
      </w:r>
    </w:p>
    <w:p>
      <w:pPr>
        <w:pStyle w:val="Heading4"/>
      </w:pPr>
      <w:r>
        <w:t>答案</w:t>
      </w:r>
    </w:p>
    <w:p>
      <w:r>
        <w:t>正确答案: C</w:t>
      </w:r>
    </w:p>
    <w:p>
      <w:pPr>
        <w:pStyle w:val="Heading4"/>
      </w:pPr>
      <w:r>
        <w:t>解析</w:t>
      </w:r>
    </w:p>
    <w:p>
      <w:r>
        <w:t>患者有周期性下腹痛、月经不调及不孕症状，妇科检查发现盆腔内有触痛结节但无明显肿块，超声显示宫旁组织增厚。这些特征符合子宫内膜异位症的临床表现和影像学特点。</w:t>
      </w:r>
    </w:p>
    <w:p>
      <w:pPr>
        <w:pStyle w:val="Heading3"/>
      </w:pPr>
      <w:r>
        <w:t>子问题 164.2</w:t>
      </w:r>
    </w:p>
    <w:p>
      <w:r>
        <w:t>该患者的疼痛症状最可能与下列哪种因素有关？</w:t>
      </w:r>
    </w:p>
    <w:p>
      <w:pPr>
        <w:pStyle w:val="ListBullet"/>
      </w:pPr>
      <w:r>
        <w:t>A. 月经周期中的激素变化</w:t>
      </w:r>
    </w:p>
    <w:p>
      <w:pPr>
        <w:pStyle w:val="ListBullet"/>
      </w:pPr>
      <w:r>
        <w:t>B. 盆腔炎症引起的感染</w:t>
      </w:r>
    </w:p>
    <w:p>
      <w:pPr>
        <w:pStyle w:val="ListBullet"/>
      </w:pPr>
      <w:r>
        <w:t>C. 卵巢囊肿扭转</w:t>
      </w:r>
    </w:p>
    <w:p>
      <w:pPr>
        <w:pStyle w:val="ListBullet"/>
      </w:pPr>
      <w:r>
        <w:t>D. 子宫肌瘤压迫神经</w:t>
      </w:r>
    </w:p>
    <w:p>
      <w:pPr>
        <w:pStyle w:val="Heading4"/>
      </w:pPr>
      <w:r>
        <w:t>答案</w:t>
      </w:r>
    </w:p>
    <w:p>
      <w:r>
        <w:t>正确答案: A</w:t>
      </w:r>
    </w:p>
    <w:p>
      <w:pPr>
        <w:pStyle w:val="Heading4"/>
      </w:pPr>
      <w:r>
        <w:t>解析</w:t>
      </w:r>
    </w:p>
    <w:p>
      <w:r>
        <w:t>子宫内膜异位症患者的疼痛症状通常与月经周期中雌激素和孕激素水平的变化有关，这些变化可以诱发或加剧疼痛。</w:t>
      </w:r>
    </w:p>
    <w:p>
      <w:pPr>
        <w:pStyle w:val="Heading3"/>
      </w:pPr>
      <w:r>
        <w:t>子问题 164.3</w:t>
      </w:r>
    </w:p>
    <w:p>
      <w:r>
        <w:t>对于该患者，哪种治疗方式可能有助于减轻其疼痛并改善生育能力？</w:t>
      </w:r>
    </w:p>
    <w:p>
      <w:pPr>
        <w:pStyle w:val="ListBullet"/>
      </w:pPr>
      <w:r>
        <w:t>A. 抗生素治疗</w:t>
      </w:r>
    </w:p>
    <w:p>
      <w:pPr>
        <w:pStyle w:val="ListBullet"/>
      </w:pPr>
      <w:r>
        <w:t>B. 手术切除子宫</w:t>
      </w:r>
    </w:p>
    <w:p>
      <w:pPr>
        <w:pStyle w:val="ListBullet"/>
      </w:pPr>
      <w:r>
        <w:t>C. 使用孕激素类药物</w:t>
      </w:r>
    </w:p>
    <w:p>
      <w:pPr>
        <w:pStyle w:val="ListBullet"/>
      </w:pPr>
      <w:r>
        <w:t>D. 物理疗法</w:t>
      </w:r>
    </w:p>
    <w:p>
      <w:pPr>
        <w:pStyle w:val="Heading4"/>
      </w:pPr>
      <w:r>
        <w:t>答案</w:t>
      </w:r>
    </w:p>
    <w:p>
      <w:r>
        <w:t>正确答案: C</w:t>
      </w:r>
    </w:p>
    <w:p>
      <w:pPr>
        <w:pStyle w:val="Heading4"/>
      </w:pPr>
      <w:r>
        <w:t>解析</w:t>
      </w:r>
    </w:p>
    <w:p>
      <w:r>
        <w:t>子宫内膜异位症可通过药物治疗，如使用孕激素类药物来减轻疼痛和改善生育能力。孕激素能够抑制子宫内膜的增生，从而减少症状并可能提高怀孕的机会。</w:t>
      </w:r>
    </w:p>
    <w:p>
      <w:pPr>
        <w:pStyle w:val="Heading2"/>
      </w:pPr>
      <w:r>
        <w:t>问题 165</w:t>
      </w:r>
    </w:p>
    <w:p>
      <w:r>
        <w:t>子宫肌瘤的MRI影像特征是什么？</w:t>
      </w:r>
    </w:p>
    <w:p>
      <w:pPr>
        <w:pStyle w:val="ListBullet"/>
      </w:pPr>
      <w:r>
        <w:t>A. 在T2加权像上显示为凝固性坏死或异型核分裂象较少且形态较规则</w:t>
      </w:r>
    </w:p>
    <w:p>
      <w:pPr>
        <w:pStyle w:val="ListBullet"/>
      </w:pPr>
      <w:r>
        <w:t>B. 在T1加权像上显示为高信号强度区域</w:t>
      </w:r>
    </w:p>
    <w:p>
      <w:pPr>
        <w:pStyle w:val="ListBullet"/>
      </w:pPr>
      <w:r>
        <w:t>C. 在T2加权像上显示大量异型核分裂象及肿瘤细胞的异型性和凝固性坏死</w:t>
      </w:r>
    </w:p>
    <w:p>
      <w:pPr>
        <w:pStyle w:val="ListBullet"/>
      </w:pPr>
      <w:r>
        <w:t>D. 在所有MRI序列中均表现为低信号强度</w:t>
      </w:r>
    </w:p>
    <w:p>
      <w:pPr>
        <w:pStyle w:val="Heading3"/>
      </w:pPr>
      <w:r>
        <w:t>答案</w:t>
      </w:r>
    </w:p>
    <w:p>
      <w:r>
        <w:t>正确答案: A</w:t>
      </w:r>
    </w:p>
    <w:p>
      <w:pPr>
        <w:pStyle w:val="Heading3"/>
      </w:pPr>
      <w:r>
        <w:t>解析</w:t>
      </w:r>
    </w:p>
    <w:p>
      <w:r>
        <w:t>子宫肌瘤在MRI的T2加权像上可能显示为凝固性坏死或异型核分裂象较少且形态较规则，这是其影像学特征之一。</w:t>
      </w:r>
    </w:p>
    <w:p>
      <w:pPr>
        <w:pStyle w:val="Heading2"/>
      </w:pPr>
      <w:r>
        <w:t>问题 166</w:t>
      </w:r>
    </w:p>
    <w:p>
      <w:r>
        <w:t>骨肉瘤和骨转移瘤的主要区别在于？</w:t>
      </w:r>
    </w:p>
    <w:p>
      <w:pPr>
        <w:pStyle w:val="ListBullet"/>
      </w:pPr>
      <w:r>
        <w:t>A. 骨肉瘤是原发性恶性肿瘤，而骨转移瘤是由其他器官的恶性肿瘤细胞转移到骨骼系统形成的病灶</w:t>
      </w:r>
    </w:p>
    <w:p>
      <w:pPr>
        <w:pStyle w:val="ListBullet"/>
      </w:pPr>
      <w:r>
        <w:t>B. 骨转移瘤主要发生在青少年和年轻人，骨肉瘤则常见于老年人</w:t>
      </w:r>
    </w:p>
    <w:p>
      <w:pPr>
        <w:pStyle w:val="ListBullet"/>
      </w:pPr>
      <w:r>
        <w:t>C. 骨肉瘤通常表现为快速生长的肿块伴有疼痛和功能障碍，而骨转移瘤不会引起这些症状</w:t>
      </w:r>
    </w:p>
    <w:p>
      <w:pPr>
        <w:pStyle w:val="ListBullet"/>
      </w:pPr>
      <w:r>
        <w:t>D. 两者在临床表现上没有显著区别</w:t>
      </w:r>
    </w:p>
    <w:p>
      <w:pPr>
        <w:pStyle w:val="Heading3"/>
      </w:pPr>
      <w:r>
        <w:t>答案</w:t>
      </w:r>
    </w:p>
    <w:p>
      <w:r>
        <w:t>正确答案: A</w:t>
      </w:r>
    </w:p>
    <w:p>
      <w:pPr>
        <w:pStyle w:val="Heading3"/>
      </w:pPr>
      <w:r>
        <w:t>解析</w:t>
      </w:r>
    </w:p>
    <w:p>
      <w:r>
        <w:t>骨肉瘤是一种高度恶性的原发性骨肿瘤，主要发生在青少年和年轻人；而骨转移瘤是由其他器官的恶性肿瘤细胞转移到骨骼系统形成的病灶。</w:t>
      </w:r>
    </w:p>
    <w:p>
      <w:pPr>
        <w:pStyle w:val="Heading2"/>
      </w:pPr>
      <w:r>
        <w:t>问题 167</w:t>
      </w:r>
    </w:p>
    <w:p>
      <w:r>
        <w:t>卵巢浆液性囊腺癌在CT影像学上的典型特征是什么？</w:t>
      </w:r>
    </w:p>
    <w:p>
      <w:pPr>
        <w:pStyle w:val="ListBullet"/>
      </w:pPr>
      <w:r>
        <w:t>A. 盆腔内有囊实性占位病变且密度均匀</w:t>
      </w:r>
    </w:p>
    <w:p>
      <w:pPr>
        <w:pStyle w:val="ListBullet"/>
      </w:pPr>
      <w:r>
        <w:t>B. 盆腔内有囊实性占位病变、密度不均匀并可能伴有腹水</w:t>
      </w:r>
    </w:p>
    <w:p>
      <w:pPr>
        <w:pStyle w:val="ListBullet"/>
      </w:pPr>
      <w:r>
        <w:t>C. 仅表现为腹水，无明显占位病变</w:t>
      </w:r>
    </w:p>
    <w:p>
      <w:pPr>
        <w:pStyle w:val="ListBullet"/>
      </w:pPr>
      <w:r>
        <w:t>D. 盆腔内有囊状占位病变但无实性成分</w:t>
      </w:r>
    </w:p>
    <w:p>
      <w:pPr>
        <w:pStyle w:val="Heading3"/>
      </w:pPr>
      <w:r>
        <w:t>答案</w:t>
      </w:r>
    </w:p>
    <w:p>
      <w:r>
        <w:t>正确答案: B</w:t>
      </w:r>
    </w:p>
    <w:p>
      <w:pPr>
        <w:pStyle w:val="Heading3"/>
      </w:pPr>
      <w:r>
        <w:t>解析</w:t>
      </w:r>
    </w:p>
    <w:p>
      <w:r>
        <w:t>卵巢浆液性囊腺癌的CT影像学特征包括盆腔内出现囊实性占位病变、密度不均匀，并且可能伴有腹水，这些特点有助于诊断该疾病。</w:t>
      </w:r>
    </w:p>
    <w:p>
      <w:pPr>
        <w:pStyle w:val="Heading2"/>
      </w:pPr>
      <w:r>
        <w:t>问题 168</w:t>
      </w:r>
    </w:p>
    <w:p>
      <w:r>
        <w:t>一名70岁男性患者，有长期高血压病史，近一个月出现眼睑下垂、四肢乏力和间歇性尿失禁的症状。体检时发现肌力下降，并且在腹部听诊时未听到肠鸣音。以下是对该患者的可能诊断问题：</w:t>
      </w:r>
    </w:p>
    <w:p>
      <w:pPr>
        <w:pStyle w:val="Heading3"/>
      </w:pPr>
      <w:r>
        <w:t>子问题 168.1</w:t>
      </w:r>
    </w:p>
    <w:p>
      <w:r>
        <w:t>根据上述症状，患者最有可能的病因是？</w:t>
      </w:r>
    </w:p>
    <w:p>
      <w:pPr>
        <w:pStyle w:val="ListBullet"/>
      </w:pPr>
      <w:r>
        <w:t>A. 急性脑血管事件导致的昏迷及大小便失禁</w:t>
      </w:r>
    </w:p>
    <w:p>
      <w:pPr>
        <w:pStyle w:val="ListBullet"/>
      </w:pPr>
      <w:r>
        <w:t>B. 前列腺增生症（BPH）引起的尿失禁</w:t>
      </w:r>
    </w:p>
    <w:p>
      <w:pPr>
        <w:pStyle w:val="ListBullet"/>
      </w:pPr>
      <w:r>
        <w:t>C. 胸段脊髓受损后的神经功能障碍</w:t>
      </w:r>
    </w:p>
    <w:p>
      <w:pPr>
        <w:pStyle w:val="ListBullet"/>
      </w:pPr>
      <w:r>
        <w:t>D. 充盈性尿失禁</w:t>
      </w:r>
    </w:p>
    <w:p>
      <w:pPr>
        <w:pStyle w:val="Heading4"/>
      </w:pPr>
      <w:r>
        <w:t>答案</w:t>
      </w:r>
    </w:p>
    <w:p>
      <w:r>
        <w:t>正确答案: C</w:t>
      </w:r>
    </w:p>
    <w:p>
      <w:pPr>
        <w:pStyle w:val="Heading4"/>
      </w:pPr>
      <w:r>
        <w:t>解析</w:t>
      </w:r>
    </w:p>
    <w:p>
      <w:r>
        <w:t>患者的眼睑下垂、四肢乏力和肌力下降提示可能存在神经系统损伤，特别是胸段脊髓受损。这些症状与前列腺增生症或急性脑血管事件不符，而充盈性尿失禁通常不会伴随明显的神经功能障碍。</w:t>
      </w:r>
    </w:p>
    <w:p>
      <w:pPr>
        <w:pStyle w:val="Heading2"/>
      </w:pPr>
      <w:r>
        <w:t>问题 169</w:t>
      </w:r>
    </w:p>
    <w:p>
      <w:r>
        <w:t>对于肠易激综合征患者伴有明显抑郁症状的治疗首选是什么？</w:t>
      </w:r>
    </w:p>
    <w:p>
      <w:pPr>
        <w:pStyle w:val="ListBullet"/>
      </w:pPr>
      <w:r>
        <w:t>A. 抗抑郁药</w:t>
      </w:r>
    </w:p>
    <w:p>
      <w:pPr>
        <w:pStyle w:val="ListBullet"/>
      </w:pPr>
      <w:r>
        <w:t>B. 抗焦虑药</w:t>
      </w:r>
    </w:p>
    <w:p>
      <w:pPr>
        <w:pStyle w:val="ListBullet"/>
      </w:pPr>
      <w:r>
        <w:t>C. 镇静剂</w:t>
      </w:r>
    </w:p>
    <w:p>
      <w:pPr>
        <w:pStyle w:val="ListBullet"/>
      </w:pPr>
      <w:r>
        <w:t>D. 抗生素</w:t>
      </w:r>
    </w:p>
    <w:p>
      <w:pPr>
        <w:pStyle w:val="Heading3"/>
      </w:pPr>
      <w:r>
        <w:t>答案</w:t>
      </w:r>
    </w:p>
    <w:p>
      <w:r>
        <w:t>正确答案: A</w:t>
      </w:r>
    </w:p>
    <w:p>
      <w:pPr>
        <w:pStyle w:val="Heading3"/>
      </w:pPr>
      <w:r>
        <w:t>解析</w:t>
      </w:r>
    </w:p>
    <w:p>
      <w:r>
        <w:t>在肠易激综合征（IBS）中，精神心理因素尤其是抑郁是主要的发病因素之一。对于伴有明显抑郁症状的患者，使用抗抑郁药物可以有效改善其情绪状态和相关肠道症状。</w:t>
      </w:r>
    </w:p>
    <w:p>
      <w:pPr>
        <w:pStyle w:val="Heading2"/>
      </w:pPr>
      <w:r>
        <w:t>问题 170</w:t>
      </w:r>
    </w:p>
    <w:p>
      <w:r>
        <w:t>鼻咽癌放疗后，脑损伤最常发生在哪个区域？</w:t>
      </w:r>
    </w:p>
    <w:p>
      <w:pPr>
        <w:pStyle w:val="ListBullet"/>
      </w:pPr>
      <w:r>
        <w:t>A. 额叶</w:t>
      </w:r>
    </w:p>
    <w:p>
      <w:pPr>
        <w:pStyle w:val="ListBullet"/>
      </w:pPr>
      <w:r>
        <w:t>B. 颞叶</w:t>
      </w:r>
    </w:p>
    <w:p>
      <w:pPr>
        <w:pStyle w:val="ListBullet"/>
      </w:pPr>
      <w:r>
        <w:t>C. 顶叶</w:t>
      </w:r>
    </w:p>
    <w:p>
      <w:pPr>
        <w:pStyle w:val="ListBullet"/>
      </w:pPr>
      <w:r>
        <w:t>D. 枕叶</w:t>
      </w:r>
    </w:p>
    <w:p>
      <w:pPr>
        <w:pStyle w:val="Heading3"/>
      </w:pPr>
      <w:r>
        <w:t>答案</w:t>
      </w:r>
    </w:p>
    <w:p>
      <w:r>
        <w:t>正确答案: B</w:t>
      </w:r>
    </w:p>
    <w:p>
      <w:pPr>
        <w:pStyle w:val="Heading3"/>
      </w:pPr>
      <w:r>
        <w:t>解析</w:t>
      </w:r>
    </w:p>
    <w:p>
      <w:r>
        <w:t>鼻咽癌放疗后的脑损伤主要集中在患侧的颞叶，而非其他选项所示的区域。</w:t>
      </w:r>
    </w:p>
    <w:p>
      <w:pPr>
        <w:pStyle w:val="Heading2"/>
      </w:pPr>
      <w:r>
        <w:t>问题 171</w:t>
      </w:r>
    </w:p>
    <w:p>
      <w:r>
        <w:t>一名18个月大的婴儿突然出现剧烈腹痛，呕吐，并且大便中带有血丝和黏液。体检时，在腹部可以触及一个包块。请问这最有可能是什么疾病？</w:t>
      </w:r>
    </w:p>
    <w:p>
      <w:pPr>
        <w:pStyle w:val="ListBullet"/>
      </w:pPr>
      <w:r>
        <w:t>A. 肠梗阻</w:t>
      </w:r>
    </w:p>
    <w:p>
      <w:pPr>
        <w:pStyle w:val="ListBullet"/>
      </w:pPr>
      <w:r>
        <w:t>B. 肠套叠</w:t>
      </w:r>
    </w:p>
    <w:p>
      <w:pPr>
        <w:pStyle w:val="ListBullet"/>
      </w:pPr>
      <w:r>
        <w:t>C. 阑尾炎</w:t>
      </w:r>
    </w:p>
    <w:p>
      <w:pPr>
        <w:pStyle w:val="ListBullet"/>
      </w:pPr>
      <w:r>
        <w:t>D. 消化道溃疡</w:t>
      </w:r>
    </w:p>
    <w:p>
      <w:pPr>
        <w:pStyle w:val="Heading3"/>
      </w:pPr>
      <w:r>
        <w:t>答案</w:t>
      </w:r>
    </w:p>
    <w:p>
      <w:r>
        <w:t>正确答案: B</w:t>
      </w:r>
    </w:p>
    <w:p>
      <w:pPr>
        <w:pStyle w:val="Heading3"/>
      </w:pPr>
      <w:r>
        <w:t>解析</w:t>
      </w:r>
    </w:p>
    <w:p>
      <w:r>
        <w:t>根据题干描述，婴儿出现剧烈腹痛、呕吐以及大便带血（尤其是黏液血便），并且腹部可以触及包块。这些症状与肠套叠的典型表现相符，因此最可能的诊断是肠套叠。</w:t>
      </w:r>
    </w:p>
    <w:p>
      <w:pPr>
        <w:pStyle w:val="Heading2"/>
      </w:pPr>
      <w:r>
        <w:t>问题 172</w:t>
      </w:r>
    </w:p>
    <w:p>
      <w:r>
        <w:t>先天性巨结肠患者X线钡剂灌肠检查的主要发现是什么？</w:t>
      </w:r>
    </w:p>
    <w:p>
      <w:pPr>
        <w:pStyle w:val="ListBullet"/>
      </w:pPr>
      <w:r>
        <w:t>A. 胆道扩张</w:t>
      </w:r>
    </w:p>
    <w:p>
      <w:pPr>
        <w:pStyle w:val="ListBullet"/>
      </w:pPr>
      <w:r>
        <w:t>B. 结肠积气与扩张现象</w:t>
      </w:r>
    </w:p>
    <w:p>
      <w:pPr>
        <w:pStyle w:val="ListBullet"/>
      </w:pPr>
      <w:r>
        <w:t>C. 胃部溃疡</w:t>
      </w:r>
    </w:p>
    <w:p>
      <w:pPr>
        <w:pStyle w:val="ListBullet"/>
      </w:pPr>
      <w:r>
        <w:t>D. 肠道狭窄</w:t>
      </w:r>
    </w:p>
    <w:p>
      <w:pPr>
        <w:pStyle w:val="Heading3"/>
      </w:pPr>
      <w:r>
        <w:t>答案</w:t>
      </w:r>
    </w:p>
    <w:p>
      <w:r>
        <w:t>正确答案: B</w:t>
      </w:r>
    </w:p>
    <w:p>
      <w:pPr>
        <w:pStyle w:val="Heading3"/>
      </w:pPr>
      <w:r>
        <w:t>解析</w:t>
      </w:r>
    </w:p>
    <w:p>
      <w:r>
        <w:t>先天性巨结肠患者的X线钡剂灌肠检查可见到结肠积气与扩张的现象，这是诊断该疾病的重要依据。</w:t>
      </w:r>
    </w:p>
    <w:p>
      <w:pPr>
        <w:pStyle w:val="Heading2"/>
      </w:pPr>
      <w:r>
        <w:t>问题 173</w:t>
      </w:r>
    </w:p>
    <w:p>
      <w:r>
        <w:t>在鉴别诊断肝硬化结节与肝细胞性肝癌时，哪种对比剂的应用有助于区分两者？</w:t>
      </w:r>
    </w:p>
    <w:p>
      <w:pPr>
        <w:pStyle w:val="ListBullet"/>
      </w:pPr>
      <w:r>
        <w:t>A. 碘化油对比剂</w:t>
      </w:r>
    </w:p>
    <w:p>
      <w:pPr>
        <w:pStyle w:val="ListBullet"/>
      </w:pPr>
      <w:r>
        <w:t>B. 超顺磁性氧化铁对比剂</w:t>
      </w:r>
    </w:p>
    <w:p>
      <w:pPr>
        <w:pStyle w:val="ListBullet"/>
      </w:pPr>
      <w:r>
        <w:t>C. 钆喷酸葡胺对比剂</w:t>
      </w:r>
    </w:p>
    <w:p>
      <w:pPr>
        <w:pStyle w:val="ListBullet"/>
      </w:pPr>
      <w:r>
        <w:t>D. 硫酸钡对比剂</w:t>
      </w:r>
    </w:p>
    <w:p>
      <w:pPr>
        <w:pStyle w:val="Heading3"/>
      </w:pPr>
      <w:r>
        <w:t>答案</w:t>
      </w:r>
    </w:p>
    <w:p>
      <w:r>
        <w:t>正确答案: B</w:t>
      </w:r>
    </w:p>
    <w:p>
      <w:pPr>
        <w:pStyle w:val="Heading3"/>
      </w:pPr>
      <w:r>
        <w:t>解析</w:t>
      </w:r>
    </w:p>
    <w:p>
      <w:r>
        <w:t>肝细胞性肝癌缺乏网状内皮系统的吞噬能力，因此使用超顺磁性氧化铁对比剂时，其在MRI上的信号变化有助于与肝硬化结节进行鉴别。</w:t>
      </w:r>
    </w:p>
    <w:p>
      <w:pPr>
        <w:pStyle w:val="Heading2"/>
      </w:pPr>
      <w:r>
        <w:t>问题 174</w:t>
      </w:r>
    </w:p>
    <w:p>
      <w:r>
        <w:t>在继发性化脓性腹膜炎中，下列哪一项描述最准确地反映了其病原菌的特点？</w:t>
      </w:r>
    </w:p>
    <w:p>
      <w:pPr>
        <w:pStyle w:val="ListBullet"/>
      </w:pPr>
      <w:r>
        <w:t>A. 主要由单一类型的细菌引起感染</w:t>
      </w:r>
    </w:p>
    <w:p>
      <w:pPr>
        <w:pStyle w:val="ListBullet"/>
      </w:pPr>
      <w:r>
        <w:t>B. 通常是由胃肠道内的常驻菌群导致的混合感染</w:t>
      </w:r>
    </w:p>
    <w:p>
      <w:pPr>
        <w:pStyle w:val="ListBullet"/>
      </w:pPr>
      <w:r>
        <w:t>C. 主要由外来入侵的病毒引起</w:t>
      </w:r>
    </w:p>
    <w:p>
      <w:pPr>
        <w:pStyle w:val="ListBullet"/>
      </w:pPr>
      <w:r>
        <w:t>D. 主要是由于抗生素耐药性细菌引起的</w:t>
      </w:r>
    </w:p>
    <w:p>
      <w:pPr>
        <w:pStyle w:val="Heading3"/>
      </w:pPr>
      <w:r>
        <w:t>答案</w:t>
      </w:r>
    </w:p>
    <w:p>
      <w:r>
        <w:t>正确答案: B</w:t>
      </w:r>
    </w:p>
    <w:p>
      <w:pPr>
        <w:pStyle w:val="Heading3"/>
      </w:pPr>
      <w:r>
        <w:t>解析</w:t>
      </w:r>
    </w:p>
    <w:p>
      <w:r>
        <w:t>继发性化脓性腹膜炎病情重的主要原因是其致病菌多为胃肠道内的常驻菌群，包括大肠杆菌、厌氧拟杆菌、链球菌和变形杆菌等，通常是混合感染。</w:t>
      </w:r>
    </w:p>
    <w:p>
      <w:pPr>
        <w:pStyle w:val="Heading2"/>
      </w:pPr>
      <w:r>
        <w:t>问题 175</w:t>
      </w:r>
    </w:p>
    <w:p>
      <w:r>
        <w:t>急性前壁心肌梗死患者在植入药物支架后再次出现胸痛，最可能的原因是什么？</w:t>
      </w:r>
    </w:p>
    <w:p>
      <w:pPr>
        <w:pStyle w:val="ListBullet"/>
      </w:pPr>
      <w:r>
        <w:t>A. 冠状动脉痉挛</w:t>
      </w:r>
    </w:p>
    <w:p>
      <w:pPr>
        <w:pStyle w:val="ListBullet"/>
      </w:pPr>
      <w:r>
        <w:t>B. 支架内血栓形成</w:t>
      </w:r>
    </w:p>
    <w:p>
      <w:pPr>
        <w:pStyle w:val="ListBullet"/>
      </w:pPr>
      <w:r>
        <w:t>C. 血管再狭窄</w:t>
      </w:r>
    </w:p>
    <w:p>
      <w:pPr>
        <w:pStyle w:val="ListBullet"/>
      </w:pPr>
      <w:r>
        <w:t>D. 心包炎</w:t>
      </w:r>
    </w:p>
    <w:p>
      <w:pPr>
        <w:pStyle w:val="Heading3"/>
      </w:pPr>
      <w:r>
        <w:t>答案</w:t>
      </w:r>
    </w:p>
    <w:p>
      <w:r>
        <w:t>正确答案: B</w:t>
      </w:r>
    </w:p>
    <w:p>
      <w:pPr>
        <w:pStyle w:val="Heading3"/>
      </w:pPr>
      <w:r>
        <w:t>解析</w:t>
      </w:r>
    </w:p>
    <w:p>
      <w:r>
        <w:t>急性前壁心肌梗死患者在植入药物支架后再次出现胸痛，最可能的原因是支架内血栓形成。尤其是在患者未持续服用抗血小板药物的情况下，这种风险会增加。</w:t>
      </w:r>
    </w:p>
    <w:p>
      <w:pPr>
        <w:pStyle w:val="Heading2"/>
      </w:pPr>
      <w:r>
        <w:t>问题 176</w:t>
      </w:r>
    </w:p>
    <w:p>
      <w:r>
        <w:t>一位80岁的男性患者因股骨颈头下型骨折入院，体检显示他行动不便且有轻度疼痛。患者的既往病史包括高血压和糖尿病。</w:t>
      </w:r>
    </w:p>
    <w:p>
      <w:pPr>
        <w:pStyle w:val="Heading3"/>
      </w:pPr>
      <w:r>
        <w:t>子问题 176.1</w:t>
      </w:r>
    </w:p>
    <w:p>
      <w:r>
        <w:t>对于该患者，最适宜的治疗方案是什么？</w:t>
      </w:r>
    </w:p>
    <w:p>
      <w:pPr>
        <w:pStyle w:val="ListBullet"/>
      </w:pPr>
      <w:r>
        <w:t>A. 保守治疗并定期复查</w:t>
      </w:r>
    </w:p>
    <w:p>
      <w:pPr>
        <w:pStyle w:val="ListBullet"/>
      </w:pPr>
      <w:r>
        <w:t>B. 全髋人工关节置换术</w:t>
      </w:r>
    </w:p>
    <w:p>
      <w:pPr>
        <w:pStyle w:val="ListBullet"/>
      </w:pPr>
      <w:r>
        <w:t>C. 股骨头髓内钉固定术</w:t>
      </w:r>
    </w:p>
    <w:p>
      <w:pPr>
        <w:pStyle w:val="ListBullet"/>
      </w:pPr>
      <w:r>
        <w:t>D. 物理疗法和康复训练</w:t>
      </w:r>
    </w:p>
    <w:p>
      <w:pPr>
        <w:pStyle w:val="Heading4"/>
      </w:pPr>
      <w:r>
        <w:t>答案</w:t>
      </w:r>
    </w:p>
    <w:p>
      <w:r>
        <w:t>正确答案: B</w:t>
      </w:r>
    </w:p>
    <w:p>
      <w:pPr>
        <w:pStyle w:val="Heading4"/>
      </w:pPr>
      <w:r>
        <w:t>解析</w:t>
      </w:r>
    </w:p>
    <w:p>
      <w:r>
        <w:t>考虑到患者的年龄（80岁）以及骨折类型（股骨颈头下型），进行全髋人工关节置换术可以有效缓解疼痛并提高生活质量，同时降低并发症风险。</w:t>
      </w:r>
    </w:p>
    <w:p>
      <w:pPr>
        <w:pStyle w:val="Heading3"/>
      </w:pPr>
      <w:r>
        <w:t>子问题 176.2</w:t>
      </w:r>
    </w:p>
    <w:p>
      <w:r>
        <w:t>如果该患者需要进一步的影像学检查，哪种检查是禁忌的？</w:t>
      </w:r>
    </w:p>
    <w:p>
      <w:pPr>
        <w:pStyle w:val="ListBullet"/>
      </w:pPr>
      <w:r>
        <w:t>A. X线检查</w:t>
      </w:r>
    </w:p>
    <w:p>
      <w:pPr>
        <w:pStyle w:val="ListBullet"/>
      </w:pPr>
      <w:r>
        <w:t>B. CT扫描</w:t>
      </w:r>
    </w:p>
    <w:p>
      <w:pPr>
        <w:pStyle w:val="ListBullet"/>
      </w:pPr>
      <w:r>
        <w:t>C. MRI检查</w:t>
      </w:r>
    </w:p>
    <w:p>
      <w:pPr>
        <w:pStyle w:val="ListBullet"/>
      </w:pPr>
      <w:r>
        <w:t>D. 超声波检查</w:t>
      </w:r>
    </w:p>
    <w:p>
      <w:pPr>
        <w:pStyle w:val="Heading4"/>
      </w:pPr>
      <w:r>
        <w:t>答案</w:t>
      </w:r>
    </w:p>
    <w:p>
      <w:r>
        <w:t>正确答案: C</w:t>
      </w:r>
    </w:p>
    <w:p>
      <w:pPr>
        <w:pStyle w:val="Heading4"/>
      </w:pPr>
      <w:r>
        <w:t>解析</w:t>
      </w:r>
    </w:p>
    <w:p>
      <w:r>
        <w:t>由于全髋人工关节置换术中使用了铁磁性物质，因此患者不能进行MRI检查。这是基于MRI的禁忌证之一，即体内存在铁磁性物质如关节置换物时不能进行MRI扫描。</w:t>
      </w:r>
    </w:p>
    <w:p>
      <w:pPr>
        <w:pStyle w:val="Heading2"/>
      </w:pPr>
      <w:r>
        <w:t>问题 177</w:t>
      </w:r>
    </w:p>
    <w:p>
      <w:r>
        <w:t>在内镜检查中，哪一种疾病的特点是回肠末段病变呈跳跃性，并且黏膜呈现鹅卵石样的改变？</w:t>
      </w:r>
    </w:p>
    <w:p>
      <w:pPr>
        <w:pStyle w:val="ListBullet"/>
      </w:pPr>
      <w:r>
        <w:t>A. 溃疡性结肠炎</w:t>
      </w:r>
    </w:p>
    <w:p>
      <w:pPr>
        <w:pStyle w:val="ListBullet"/>
      </w:pPr>
      <w:r>
        <w:t>B. 克罗恩病</w:t>
      </w:r>
    </w:p>
    <w:p>
      <w:pPr>
        <w:pStyle w:val="ListBullet"/>
      </w:pPr>
      <w:r>
        <w:t>C. 肠结核</w:t>
      </w:r>
    </w:p>
    <w:p>
      <w:pPr>
        <w:pStyle w:val="ListBullet"/>
      </w:pPr>
      <w:r>
        <w:t>D. 阿米巴病</w:t>
      </w:r>
    </w:p>
    <w:p>
      <w:pPr>
        <w:pStyle w:val="Heading3"/>
      </w:pPr>
      <w:r>
        <w:t>答案</w:t>
      </w:r>
    </w:p>
    <w:p>
      <w:r>
        <w:t>正确答案: B</w:t>
      </w:r>
    </w:p>
    <w:p>
      <w:pPr>
        <w:pStyle w:val="Heading3"/>
      </w:pPr>
      <w:r>
        <w:t>解析</w:t>
      </w:r>
    </w:p>
    <w:p>
      <w:r>
        <w:t>内镜检查中，克罗恩病的特点是回肠末段病变呈跳跃性分布，并且黏膜呈现鹅卵石样的改变。</w:t>
      </w:r>
    </w:p>
    <w:p>
      <w:pPr>
        <w:pStyle w:val="Heading2"/>
      </w:pPr>
      <w:r>
        <w:t>问题 178</w:t>
      </w:r>
    </w:p>
    <w:p>
      <w:r>
        <w:t>一名45岁女性患者，乳腺外上象限发现一个无痛性的肿块，并伴有边缘毛刺和细小多形性钙化点的影像特征，在钼靶摄影中观察到这些细节，请问最可能的诊断是什么？</w:t>
      </w:r>
    </w:p>
    <w:p>
      <w:pPr>
        <w:pStyle w:val="ListBullet"/>
      </w:pPr>
      <w:r>
        <w:t>A. 纤维腺瘤</w:t>
      </w:r>
    </w:p>
    <w:p>
      <w:pPr>
        <w:pStyle w:val="ListBullet"/>
      </w:pPr>
      <w:r>
        <w:t>B. 浸润性导管癌</w:t>
      </w:r>
    </w:p>
    <w:p>
      <w:pPr>
        <w:pStyle w:val="ListBullet"/>
      </w:pPr>
      <w:r>
        <w:t>C. 乳腺囊肿</w:t>
      </w:r>
    </w:p>
    <w:p>
      <w:pPr>
        <w:pStyle w:val="ListBullet"/>
      </w:pPr>
      <w:r>
        <w:t>D. 乳腺炎</w:t>
      </w:r>
    </w:p>
    <w:p>
      <w:pPr>
        <w:pStyle w:val="Heading3"/>
      </w:pPr>
      <w:r>
        <w:t>答案</w:t>
      </w:r>
    </w:p>
    <w:p>
      <w:r>
        <w:t>正确答案: B</w:t>
      </w:r>
    </w:p>
    <w:p>
      <w:pPr>
        <w:pStyle w:val="Heading3"/>
      </w:pPr>
      <w:r>
        <w:t>解析</w:t>
      </w:r>
    </w:p>
    <w:p>
      <w:r>
        <w:t>根据描述，患者的症状和影像学特征（无痛性肿块、边缘毛刺及细小多形性钙化点）提示可能是浸润性导管癌。钼靶摄影能够提供高分辨率图像，观察到这些细微的钙化点，进一步支持了这一诊断。</w:t>
      </w:r>
    </w:p>
    <w:p>
      <w:pPr>
        <w:pStyle w:val="Heading2"/>
      </w:pPr>
      <w:r>
        <w:t>问题 179</w:t>
      </w:r>
    </w:p>
    <w:p>
      <w:r>
        <w:t>一位慢性肾衰竭患者出现了手足搐搦症状，这可能提示了什么？</w:t>
      </w:r>
    </w:p>
    <w:p>
      <w:pPr>
        <w:pStyle w:val="ListBullet"/>
      </w:pPr>
      <w:r>
        <w:t>A. 血钙水平升高导致的高钙血症</w:t>
      </w:r>
    </w:p>
    <w:p>
      <w:pPr>
        <w:pStyle w:val="ListBullet"/>
      </w:pPr>
      <w:r>
        <w:t>B. 尿毒症引起的代谢性酸中毒未得到有效控制</w:t>
      </w:r>
    </w:p>
    <w:p>
      <w:pPr>
        <w:pStyle w:val="ListBullet"/>
      </w:pPr>
      <w:r>
        <w:t>C. 心包病变引起的心脏舒张期充盈受限</w:t>
      </w:r>
    </w:p>
    <w:p>
      <w:pPr>
        <w:pStyle w:val="ListBullet"/>
      </w:pPr>
      <w:r>
        <w:t>D. 急进性肾小球肾炎进展至尿毒症阶段</w:t>
      </w:r>
    </w:p>
    <w:p>
      <w:pPr>
        <w:pStyle w:val="Heading3"/>
      </w:pPr>
      <w:r>
        <w:t>答案</w:t>
      </w:r>
    </w:p>
    <w:p>
      <w:r>
        <w:t>正确答案: B</w:t>
      </w:r>
    </w:p>
    <w:p>
      <w:pPr>
        <w:pStyle w:val="Heading3"/>
      </w:pPr>
      <w:r>
        <w:t>解析</w:t>
      </w:r>
    </w:p>
    <w:p>
      <w:r>
        <w:t>在使用碳酸氢钠治疗尿毒症患者的代谢性酸中毒时，需监测血钙水平并预防低血钙导致的手足搐搦等症状。这提示手足搐搦可能与代谢性酸中毒未得到有效控制有关。</w:t>
      </w:r>
    </w:p>
    <w:p>
      <w:pPr>
        <w:pStyle w:val="Heading2"/>
      </w:pPr>
      <w:r>
        <w:t>问题 180</w:t>
      </w:r>
    </w:p>
    <w:p>
      <w:r>
        <w:t>45岁男性患者，有家族史，近期出现腰痛及腹部不适，体检发现肝脏增大且伴有多个囊肿，肾功能检查显示慢性进行性损害。根据上述症状，最可能的诊断是什么？</w:t>
      </w:r>
    </w:p>
    <w:p>
      <w:pPr>
        <w:pStyle w:val="ListBullet"/>
      </w:pPr>
      <w:r>
        <w:t>A. 骨纤维异常增殖症</w:t>
      </w:r>
    </w:p>
    <w:p>
      <w:pPr>
        <w:pStyle w:val="ListBullet"/>
      </w:pPr>
      <w:r>
        <w:t>B. 成人型多囊肾</w:t>
      </w:r>
    </w:p>
    <w:p>
      <w:pPr>
        <w:pStyle w:val="ListBullet"/>
      </w:pPr>
      <w:r>
        <w:t>C. 长期透析并发症</w:t>
      </w:r>
    </w:p>
    <w:p>
      <w:pPr>
        <w:pStyle w:val="ListBullet"/>
      </w:pPr>
      <w:r>
        <w:t>D. 肝硬化</w:t>
      </w:r>
    </w:p>
    <w:p>
      <w:pPr>
        <w:pStyle w:val="Heading3"/>
      </w:pPr>
      <w:r>
        <w:t>答案</w:t>
      </w:r>
    </w:p>
    <w:p>
      <w:r>
        <w:t>正确答案: B</w:t>
      </w:r>
    </w:p>
    <w:p>
      <w:pPr>
        <w:pStyle w:val="Heading3"/>
      </w:pPr>
      <w:r>
        <w:t>解析</w:t>
      </w:r>
    </w:p>
    <w:p>
      <w:r>
        <w:t>患者有家族史、腰痛及腹部不适，体检发现肝脏增大且伴有多个囊肿，肾功能检查显示慢性进行性损害。这些症状与成人型多囊肾的表现相符，该病是一种常染色体显性遗传疾病，通常从30至40岁开始发病，并常常伴有肝囊肿作为并发症状。</w:t>
      </w:r>
    </w:p>
    <w:p>
      <w:pPr>
        <w:pStyle w:val="Heading2"/>
      </w:pPr>
      <w:r>
        <w:t>问题 181</w:t>
      </w:r>
    </w:p>
    <w:p>
      <w:r>
        <w:t>血管性血友病患者为何会出现凝血障碍和出血倾向？</w:t>
      </w:r>
    </w:p>
    <w:p>
      <w:pPr>
        <w:pStyle w:val="ListBullet"/>
      </w:pPr>
      <w:r>
        <w:t>A. FⅧ直接被蛋白C降解导致其活性降低</w:t>
      </w:r>
    </w:p>
    <w:p>
      <w:pPr>
        <w:pStyle w:val="ListBullet"/>
      </w:pPr>
      <w:r>
        <w:t>B. vWF缺陷导致血浆中FⅧ水平降低，影响凝血过程</w:t>
      </w:r>
    </w:p>
    <w:p>
      <w:pPr>
        <w:pStyle w:val="ListBullet"/>
      </w:pPr>
      <w:r>
        <w:t>C. 反复关节内出血导致骨结构损伤，引发炎症反应</w:t>
      </w:r>
    </w:p>
    <w:p>
      <w:pPr>
        <w:pStyle w:val="ListBullet"/>
      </w:pPr>
      <w:r>
        <w:t>D. 非化脓性关节炎类型病变引起血管通透性增加</w:t>
      </w:r>
    </w:p>
    <w:p>
      <w:pPr>
        <w:pStyle w:val="Heading3"/>
      </w:pPr>
      <w:r>
        <w:t>答案</w:t>
      </w:r>
    </w:p>
    <w:p>
      <w:r>
        <w:t>正确答案: B</w:t>
      </w:r>
    </w:p>
    <w:p>
      <w:pPr>
        <w:pStyle w:val="Heading3"/>
      </w:pPr>
      <w:r>
        <w:t>解析</w:t>
      </w:r>
    </w:p>
    <w:p>
      <w:r>
        <w:t>在血管性血友病中，vWF的缺陷使得它无法有效地保护FⅧ免受蛋白C的降解，从而导致血浆中的FⅧ水平降低。这直接影响了凝血过程，因为FⅧ是凝血途径中的关键因子之一，其活性下降会导致凝血障碍和出血倾向。</w:t>
      </w:r>
    </w:p>
    <w:p>
      <w:pPr>
        <w:pStyle w:val="Heading2"/>
      </w:pPr>
      <w:r>
        <w:t>问题 182</w:t>
      </w:r>
    </w:p>
    <w:p>
      <w:r>
        <w:t>对于儿童急性淋巴细胞白血病，首选治疗方法是？</w:t>
      </w:r>
    </w:p>
    <w:p>
      <w:pPr>
        <w:pStyle w:val="ListBullet"/>
      </w:pPr>
      <w:r>
        <w:t>A. 四肢骨关节CT扫描</w:t>
      </w:r>
    </w:p>
    <w:p>
      <w:pPr>
        <w:pStyle w:val="ListBullet"/>
      </w:pPr>
      <w:r>
        <w:t>B. 化疗</w:t>
      </w:r>
    </w:p>
    <w:p>
      <w:pPr>
        <w:pStyle w:val="ListBullet"/>
      </w:pPr>
      <w:r>
        <w:t>C. 手术切除病变组织</w:t>
      </w:r>
    </w:p>
    <w:p>
      <w:pPr>
        <w:pStyle w:val="ListBullet"/>
      </w:pPr>
      <w:r>
        <w:t>D. 放射治疗</w:t>
      </w:r>
    </w:p>
    <w:p>
      <w:pPr>
        <w:pStyle w:val="Heading3"/>
      </w:pPr>
      <w:r>
        <w:t>答案</w:t>
      </w:r>
    </w:p>
    <w:p>
      <w:r>
        <w:t>正确答案: B</w:t>
      </w:r>
    </w:p>
    <w:p>
      <w:pPr>
        <w:pStyle w:val="Heading3"/>
      </w:pPr>
      <w:r>
        <w:t>解析</w:t>
      </w:r>
    </w:p>
    <w:p>
      <w:r>
        <w:t>化疗是治疗儿童急性淋巴细胞白血病最有效的方法之一，能够实现较高的治愈率和长期缓解。</w:t>
      </w:r>
    </w:p>
    <w:p>
      <w:pPr>
        <w:pStyle w:val="Heading2"/>
      </w:pPr>
      <w:r>
        <w:t>问题 183</w:t>
      </w:r>
    </w:p>
    <w:p>
      <w:r>
        <w:t>在进行全身骨显像检查时，为何需要避免憋尿？</w:t>
      </w:r>
    </w:p>
    <w:p>
      <w:pPr>
        <w:pStyle w:val="ListBullet"/>
      </w:pPr>
      <w:r>
        <w:t>A. 防止放射性尿液污染体表或衣物</w:t>
      </w:r>
    </w:p>
    <w:p>
      <w:pPr>
        <w:pStyle w:val="ListBullet"/>
      </w:pPr>
      <w:r>
        <w:t>B. 促进药物代谢和尿液排泄</w:t>
      </w:r>
    </w:p>
    <w:p>
      <w:pPr>
        <w:pStyle w:val="ListBullet"/>
      </w:pPr>
      <w:r>
        <w:t>C. 减少对甲状腺的辐射影响</w:t>
      </w:r>
    </w:p>
    <w:p>
      <w:pPr>
        <w:pStyle w:val="ListBullet"/>
      </w:pPr>
      <w:r>
        <w:t>D. 避免干扰骨骼病变的诊断</w:t>
      </w:r>
    </w:p>
    <w:p>
      <w:pPr>
        <w:pStyle w:val="Heading3"/>
      </w:pPr>
      <w:r>
        <w:t>答案</w:t>
      </w:r>
    </w:p>
    <w:p>
      <w:r>
        <w:t>正确答案: D</w:t>
      </w:r>
    </w:p>
    <w:p>
      <w:pPr>
        <w:pStyle w:val="Heading3"/>
      </w:pPr>
      <w:r>
        <w:t>解析</w:t>
      </w:r>
    </w:p>
    <w:p>
      <w:r>
        <w:t>全身骨显像检查时，憋尿可能会影响对骨盆区域病变的准确诊断。</w:t>
      </w:r>
    </w:p>
    <w:p>
      <w:pPr>
        <w:pStyle w:val="Heading2"/>
      </w:pPr>
      <w:r>
        <w:t>问题 184</w:t>
      </w:r>
    </w:p>
    <w:p>
      <w:r>
        <w:t>对于确诊为蕈样霉菌病的患者，早期皮肤病变首选的治疗方法是什么？</w:t>
      </w:r>
    </w:p>
    <w:p>
      <w:pPr>
        <w:pStyle w:val="ListBullet"/>
      </w:pPr>
      <w:r>
        <w:t>A. 抗生素治疗</w:t>
      </w:r>
    </w:p>
    <w:p>
      <w:pPr>
        <w:pStyle w:val="ListBullet"/>
      </w:pPr>
      <w:r>
        <w:t>B. 局部皮质类固醇</w:t>
      </w:r>
    </w:p>
    <w:p>
      <w:pPr>
        <w:pStyle w:val="ListBullet"/>
      </w:pPr>
      <w:r>
        <w:t>C. 全身化疗</w:t>
      </w:r>
    </w:p>
    <w:p>
      <w:pPr>
        <w:pStyle w:val="ListBullet"/>
      </w:pPr>
      <w:r>
        <w:t>D. 放射治疗</w:t>
      </w:r>
    </w:p>
    <w:p>
      <w:pPr>
        <w:pStyle w:val="Heading3"/>
      </w:pPr>
      <w:r>
        <w:t>答案</w:t>
      </w:r>
    </w:p>
    <w:p>
      <w:r>
        <w:t>正确答案: B</w:t>
      </w:r>
    </w:p>
    <w:p>
      <w:pPr>
        <w:pStyle w:val="Heading3"/>
      </w:pPr>
      <w:r>
        <w:t>解析</w:t>
      </w:r>
    </w:p>
    <w:p>
      <w:r>
        <w:t>蕈样霉菌病是一种以皮肤病变为特点的T细胞源性淋巴瘤，早期通常表现为湿疹样的皮损并伴有瘙痒。对于这类患者，局部应用皮质类固醇是首选治疗方法，可以有效缓解症状和控制疾病进展。</w:t>
      </w:r>
    </w:p>
    <w:p>
      <w:pPr>
        <w:pStyle w:val="Heading2"/>
      </w:pPr>
      <w:r>
        <w:t>问题 185</w:t>
      </w:r>
    </w:p>
    <w:p>
      <w:r>
        <w:t>系统性红斑狼疮(SLE)的诊断中，下列哪项不是直接反映SLE急性活动状态的实验室检查指标？</w:t>
      </w:r>
    </w:p>
    <w:p>
      <w:pPr>
        <w:pStyle w:val="ListBullet"/>
      </w:pPr>
      <w:r>
        <w:t>A. C3和C4下降</w:t>
      </w:r>
    </w:p>
    <w:p>
      <w:pPr>
        <w:pStyle w:val="ListBullet"/>
      </w:pPr>
      <w:r>
        <w:t>B. 抗dsDNA抗体升高</w:t>
      </w:r>
    </w:p>
    <w:p>
      <w:pPr>
        <w:pStyle w:val="ListBullet"/>
      </w:pPr>
      <w:r>
        <w:t>C. 血沉加快</w:t>
      </w:r>
    </w:p>
    <w:p>
      <w:pPr>
        <w:pStyle w:val="ListBullet"/>
      </w:pPr>
      <w:r>
        <w:t>D. 抗Sm抗体升高</w:t>
      </w:r>
    </w:p>
    <w:p>
      <w:pPr>
        <w:pStyle w:val="Heading3"/>
      </w:pPr>
      <w:r>
        <w:t>答案</w:t>
      </w:r>
    </w:p>
    <w:p>
      <w:r>
        <w:t>正确答案: D</w:t>
      </w:r>
    </w:p>
    <w:p>
      <w:pPr>
        <w:pStyle w:val="Heading3"/>
      </w:pPr>
      <w:r>
        <w:t>解析</w:t>
      </w:r>
    </w:p>
    <w:p>
      <w:r>
        <w:t>在系统性红斑狼疮(SLE)的诊断中，C3和C4下降、抗dsDNA抗体升高以及血沉加快都是直接反映SLE急性活动状态的重要实验室检查指标。而抗Sm抗体虽然属于抗ENA抗体的一部分，并且与SLE相关，但其升高并不直接反映疾病的急性活动状态。</w:t>
      </w:r>
    </w:p>
    <w:p>
      <w:pPr>
        <w:pStyle w:val="Heading2"/>
      </w:pPr>
      <w:r>
        <w:t>问题 186</w:t>
      </w:r>
    </w:p>
    <w:p>
      <w:r>
        <w:t>一名患者在肺部手术后出现手足抽搐，实验室检查显示血钙水平下降。请问最合适的紧急处理措施是什么？</w:t>
      </w:r>
    </w:p>
    <w:p>
      <w:pPr>
        <w:pStyle w:val="ListBullet"/>
      </w:pPr>
      <w:r>
        <w:t>A. 静脉注射葡萄糖溶液</w:t>
      </w:r>
    </w:p>
    <w:p>
      <w:pPr>
        <w:pStyle w:val="ListBullet"/>
      </w:pPr>
      <w:r>
        <w:t>B. 静脉注射钙剂</w:t>
      </w:r>
    </w:p>
    <w:p>
      <w:pPr>
        <w:pStyle w:val="ListBullet"/>
      </w:pPr>
      <w:r>
        <w:t>C. 口服维生素D补充剂</w:t>
      </w:r>
    </w:p>
    <w:p>
      <w:pPr>
        <w:pStyle w:val="ListBullet"/>
      </w:pPr>
      <w:r>
        <w:t>D. 使用利尿剂</w:t>
      </w:r>
    </w:p>
    <w:p>
      <w:pPr>
        <w:pStyle w:val="Heading3"/>
      </w:pPr>
      <w:r>
        <w:t>答案</w:t>
      </w:r>
    </w:p>
    <w:p>
      <w:r>
        <w:t>正确答案: B</w:t>
      </w:r>
    </w:p>
    <w:p>
      <w:pPr>
        <w:pStyle w:val="Heading3"/>
      </w:pPr>
      <w:r>
        <w:t>解析</w:t>
      </w:r>
    </w:p>
    <w:p>
      <w:r>
        <w:t>肺部手术后出现手足抽搐通常是由于钙离子水平下降引起的，静脉注射钙剂是迅速纠正低钙血症、缓解症状的有效措施。</w:t>
      </w:r>
    </w:p>
    <w:p>
      <w:pPr>
        <w:pStyle w:val="Heading2"/>
      </w:pPr>
      <w:r>
        <w:t>问题 187</w:t>
      </w:r>
    </w:p>
    <w:p>
      <w:r>
        <w:t>对于急性肾功能衰竭少尿期伴有高钾血症的患者，紧急情况下首选哪种治疗方法？</w:t>
      </w:r>
    </w:p>
    <w:p>
      <w:pPr>
        <w:pStyle w:val="ListBullet"/>
      </w:pPr>
      <w:r>
        <w:t>A. 静脉注射5%碳酸氢钠</w:t>
      </w:r>
    </w:p>
    <w:p>
      <w:pPr>
        <w:pStyle w:val="ListBullet"/>
      </w:pPr>
      <w:r>
        <w:t>B. 10%葡萄糖酸钙</w:t>
      </w:r>
    </w:p>
    <w:p>
      <w:pPr>
        <w:pStyle w:val="ListBullet"/>
      </w:pPr>
      <w:r>
        <w:t>C. 紧急透析</w:t>
      </w:r>
    </w:p>
    <w:p>
      <w:pPr>
        <w:pStyle w:val="ListBullet"/>
      </w:pPr>
      <w:r>
        <w:t>D. 使用免疫抑制剂</w:t>
      </w:r>
    </w:p>
    <w:p>
      <w:pPr>
        <w:pStyle w:val="Heading3"/>
      </w:pPr>
      <w:r>
        <w:t>答案</w:t>
      </w:r>
    </w:p>
    <w:p>
      <w:r>
        <w:t>正确答案: C</w:t>
      </w:r>
    </w:p>
    <w:p>
      <w:pPr>
        <w:pStyle w:val="Heading3"/>
      </w:pPr>
      <w:r>
        <w:t>解析</w:t>
      </w:r>
    </w:p>
    <w:p>
      <w:r>
        <w:t>急性肾功能衰竭少尿期常伴有高钾血症，对于此类患者，在紧急情况下首选治疗方法是紧急透析以迅速降低血液中的钾离子浓度。</w:t>
      </w:r>
    </w:p>
    <w:p>
      <w:pPr>
        <w:pStyle w:val="Heading2"/>
      </w:pPr>
      <w:r>
        <w:t>问题 188</w:t>
      </w:r>
    </w:p>
    <w:p>
      <w:r>
        <w:t>一名45岁男性患者，出现持续性右上腹痛、发热和黄疸。体检发现肝脾肿大，腹部超声显示胆管扩张及胆囊壁增厚。实验室检查显示血清总胆红素升高，白细胞计数增加。以下是该患者可能的诊断问题：</w:t>
      </w:r>
    </w:p>
    <w:p>
      <w:pPr>
        <w:pStyle w:val="Heading3"/>
      </w:pPr>
      <w:r>
        <w:t>子问题 188.1</w:t>
      </w:r>
    </w:p>
    <w:p>
      <w:r>
        <w:t>根据上述临床表现，最有可能的诊断是什么？</w:t>
      </w:r>
    </w:p>
    <w:p>
      <w:pPr>
        <w:pStyle w:val="ListBullet"/>
      </w:pPr>
      <w:r>
        <w:t>A. 急性胰腺炎</w:t>
      </w:r>
    </w:p>
    <w:p>
      <w:pPr>
        <w:pStyle w:val="ListBullet"/>
      </w:pPr>
      <w:r>
        <w:t>B. 肝硬化</w:t>
      </w:r>
    </w:p>
    <w:p>
      <w:pPr>
        <w:pStyle w:val="ListBullet"/>
      </w:pPr>
      <w:r>
        <w:t>C. 急性化脓性胆管炎</w:t>
      </w:r>
    </w:p>
    <w:p>
      <w:pPr>
        <w:pStyle w:val="ListBullet"/>
      </w:pPr>
      <w:r>
        <w:t>D. 胃溃疡</w:t>
      </w:r>
    </w:p>
    <w:p>
      <w:pPr>
        <w:pStyle w:val="Heading4"/>
      </w:pPr>
      <w:r>
        <w:t>答案</w:t>
      </w:r>
    </w:p>
    <w:p>
      <w:r>
        <w:t>正确答案: C</w:t>
      </w:r>
    </w:p>
    <w:p>
      <w:pPr>
        <w:pStyle w:val="Heading4"/>
      </w:pPr>
      <w:r>
        <w:t>解析</w:t>
      </w:r>
    </w:p>
    <w:p>
      <w:r>
        <w:t>患者的腹痛、发热和黄疸符合Charcot三联征，这是急性化脓性胆管炎的典型表现。胆管扩张及胆囊壁增厚进一步支持这一诊断。</w:t>
      </w:r>
    </w:p>
    <w:p>
      <w:pPr>
        <w:pStyle w:val="Heading3"/>
      </w:pPr>
      <w:r>
        <w:t>子问题 188.2</w:t>
      </w:r>
    </w:p>
    <w:p>
      <w:r>
        <w:t>如果不及时治疗该疾病，最可能引发哪种严重并发症？</w:t>
      </w:r>
    </w:p>
    <w:p>
      <w:pPr>
        <w:pStyle w:val="ListBullet"/>
      </w:pPr>
      <w:r>
        <w:t>A. 肝硬化</w:t>
      </w:r>
    </w:p>
    <w:p>
      <w:pPr>
        <w:pStyle w:val="ListBullet"/>
      </w:pPr>
      <w:r>
        <w:t>B. 胃穿孔</w:t>
      </w:r>
    </w:p>
    <w:p>
      <w:pPr>
        <w:pStyle w:val="ListBullet"/>
      </w:pPr>
      <w:r>
        <w:t>C. 急性肾功能衰竭</w:t>
      </w:r>
    </w:p>
    <w:p>
      <w:pPr>
        <w:pStyle w:val="ListBullet"/>
      </w:pPr>
      <w:r>
        <w:t>D. 肝功能衰竭</w:t>
      </w:r>
    </w:p>
    <w:p>
      <w:pPr>
        <w:pStyle w:val="Heading4"/>
      </w:pPr>
      <w:r>
        <w:t>答案</w:t>
      </w:r>
    </w:p>
    <w:p>
      <w:r>
        <w:t>正确答案: D</w:t>
      </w:r>
    </w:p>
    <w:p>
      <w:pPr>
        <w:pStyle w:val="Heading4"/>
      </w:pPr>
      <w:r>
        <w:t>解析</w:t>
      </w:r>
    </w:p>
    <w:p>
      <w:r>
        <w:t>急性化脓性胆管炎若不及时治疗，可能导致严重的肝脏损伤，进而引发肝功能衰竭。</w:t>
      </w:r>
    </w:p>
    <w:p>
      <w:pPr>
        <w:pStyle w:val="Heading3"/>
      </w:pPr>
      <w:r>
        <w:t>子问题 188.3</w:t>
      </w:r>
    </w:p>
    <w:p>
      <w:r>
        <w:t>该患者血清中的哪种物质可能显著升高？</w:t>
      </w:r>
    </w:p>
    <w:p>
      <w:pPr>
        <w:pStyle w:val="ListBullet"/>
      </w:pPr>
      <w:r>
        <w:t>A. 肌酐</w:t>
      </w:r>
    </w:p>
    <w:p>
      <w:pPr>
        <w:pStyle w:val="ListBullet"/>
      </w:pPr>
      <w:r>
        <w:t>B. 尿酸</w:t>
      </w:r>
    </w:p>
    <w:p>
      <w:pPr>
        <w:pStyle w:val="ListBullet"/>
      </w:pPr>
      <w:r>
        <w:t>C. 总胆红素</w:t>
      </w:r>
    </w:p>
    <w:p>
      <w:pPr>
        <w:pStyle w:val="ListBullet"/>
      </w:pPr>
      <w:r>
        <w:t>D. 丙氨酸转氨酶(ALT)</w:t>
      </w:r>
    </w:p>
    <w:p>
      <w:pPr>
        <w:pStyle w:val="Heading4"/>
      </w:pPr>
      <w:r>
        <w:t>答案</w:t>
      </w:r>
    </w:p>
    <w:p>
      <w:r>
        <w:t>正确答案: C</w:t>
      </w:r>
    </w:p>
    <w:p>
      <w:pPr>
        <w:pStyle w:val="Heading4"/>
      </w:pPr>
      <w:r>
        <w:t>解析</w:t>
      </w:r>
    </w:p>
    <w:p>
      <w:r>
        <w:t>黄疸是急性化脓性胆管炎的典型症状之一，其主要表现为血清中总胆红素水平升高。</w:t>
      </w:r>
    </w:p>
    <w:p>
      <w:pPr>
        <w:pStyle w:val="Heading2"/>
      </w:pPr>
      <w:r>
        <w:t>问题 189</w:t>
      </w:r>
    </w:p>
    <w:p>
      <w:r>
        <w:t>一名50岁男性患者，主诉急性腹痛伴有频繁呕吐和气急、喘憋，且有房颤病史。体检发现腹部压痛及反跳痛，血压偏低。请问最可能的诊断是什么？</w:t>
      </w:r>
    </w:p>
    <w:p>
      <w:pPr>
        <w:pStyle w:val="ListBullet"/>
      </w:pPr>
      <w:r>
        <w:t>A. 绞窄性肠梗阻</w:t>
      </w:r>
    </w:p>
    <w:p>
      <w:pPr>
        <w:pStyle w:val="ListBullet"/>
      </w:pPr>
      <w:r>
        <w:t>B. 消化性溃疡穿孔</w:t>
      </w:r>
    </w:p>
    <w:p>
      <w:pPr>
        <w:pStyle w:val="ListBullet"/>
      </w:pPr>
      <w:r>
        <w:t>C. 急性阑尾炎穿孔</w:t>
      </w:r>
    </w:p>
    <w:p>
      <w:pPr>
        <w:pStyle w:val="ListBullet"/>
      </w:pPr>
      <w:r>
        <w:t>D. 肺栓塞</w:t>
      </w:r>
    </w:p>
    <w:p>
      <w:pPr>
        <w:pStyle w:val="Heading3"/>
      </w:pPr>
      <w:r>
        <w:t>答案</w:t>
      </w:r>
    </w:p>
    <w:p>
      <w:r>
        <w:t>正确答案: A</w:t>
      </w:r>
    </w:p>
    <w:p>
      <w:pPr>
        <w:pStyle w:val="Heading3"/>
      </w:pPr>
      <w:r>
        <w:t>解析</w:t>
      </w:r>
    </w:p>
    <w:p>
      <w:r>
        <w:t>患者表现出的症状包括急性腹痛、频繁呕吐和气急喘憋，且有房颤病史。体检发现腹部压痛及反跳痛，血压偏低提示休克可能。这些症状高度符合绞窄性肠梗阻的临床表现，该疾病常伴有剧烈疼痛、频繁呕吐（可能含血液）、早期出现难以纠正的休克，并伴随明显的腹膜刺激征。</w:t>
      </w:r>
    </w:p>
    <w:p>
      <w:pPr>
        <w:pStyle w:val="Heading2"/>
      </w:pPr>
      <w:r>
        <w:t>问题 190</w:t>
      </w:r>
    </w:p>
    <w:p>
      <w:r>
        <w:t>一名58岁男性患者，主诉夜间尿频、排尿困难及尿流变细。体检发现前列腺体积增大，但未见明显压痛。实验室检查显示PSA水平轻度升高。以下是该患者可能的诊断问题：</w:t>
      </w:r>
    </w:p>
    <w:p>
      <w:pPr>
        <w:pStyle w:val="Heading3"/>
      </w:pPr>
      <w:r>
        <w:t>子问题 190.1</w:t>
      </w:r>
    </w:p>
    <w:p>
      <w:r>
        <w:t>根据上述症状和体征，最有可能的初步诊断是什么？</w:t>
      </w:r>
    </w:p>
    <w:p>
      <w:pPr>
        <w:pStyle w:val="ListBullet"/>
      </w:pPr>
      <w:r>
        <w:t>A. 前列腺癌</w:t>
      </w:r>
    </w:p>
    <w:p>
      <w:pPr>
        <w:pStyle w:val="ListBullet"/>
      </w:pPr>
      <w:r>
        <w:t>B. 前列腺良性增生</w:t>
      </w:r>
    </w:p>
    <w:p>
      <w:pPr>
        <w:pStyle w:val="ListBullet"/>
      </w:pPr>
      <w:r>
        <w:t>C. 急性细菌性前列腺炎</w:t>
      </w:r>
    </w:p>
    <w:p>
      <w:pPr>
        <w:pStyle w:val="ListBullet"/>
      </w:pPr>
      <w:r>
        <w:t>D. 慢性非细菌性前列腺炎</w:t>
      </w:r>
    </w:p>
    <w:p>
      <w:pPr>
        <w:pStyle w:val="Heading4"/>
      </w:pPr>
      <w:r>
        <w:t>答案</w:t>
      </w:r>
    </w:p>
    <w:p>
      <w:r>
        <w:t>正确答案: B</w:t>
      </w:r>
    </w:p>
    <w:p>
      <w:pPr>
        <w:pStyle w:val="Heading4"/>
      </w:pPr>
      <w:r>
        <w:t>解析</w:t>
      </w:r>
    </w:p>
    <w:p>
      <w:r>
        <w:t>患者出现尿频、排尿困难及尿流变细等症状，体检发现前列腺体积增大但无压痛，PSA轻度升高。这些症状和体征更符合前列腺良性增生的表现，而非急性或慢性前列腺炎。虽然PSA水平升高可能提示多种情况包括前列腺癌，但在没有其他恶性肿瘤的证据下，初步诊断为前列腺良性增生更为合理。</w:t>
      </w:r>
    </w:p>
    <w:p>
      <w:pPr>
        <w:pStyle w:val="Heading3"/>
      </w:pPr>
      <w:r>
        <w:t>子问题 190.2</w:t>
      </w:r>
    </w:p>
    <w:p>
      <w:r>
        <w:t>为了进一步区分前列腺良性增生与前列腺癌，应进行哪项检查？</w:t>
      </w:r>
    </w:p>
    <w:p>
      <w:pPr>
        <w:pStyle w:val="ListBullet"/>
      </w:pPr>
      <w:r>
        <w:t>A. 直肠指检（DRE）</w:t>
      </w:r>
    </w:p>
    <w:p>
      <w:pPr>
        <w:pStyle w:val="ListBullet"/>
      </w:pPr>
      <w:r>
        <w:t>B. 经直肠超声波检查（TRUS）</w:t>
      </w:r>
    </w:p>
    <w:p>
      <w:pPr>
        <w:pStyle w:val="ListBullet"/>
      </w:pPr>
      <w:r>
        <w:t>C. 前列腺穿刺活检</w:t>
      </w:r>
    </w:p>
    <w:p>
      <w:pPr>
        <w:pStyle w:val="ListBullet"/>
      </w:pPr>
      <w:r>
        <w:t>D. 尿流率测定</w:t>
      </w:r>
    </w:p>
    <w:p>
      <w:pPr>
        <w:pStyle w:val="Heading4"/>
      </w:pPr>
      <w:r>
        <w:t>答案</w:t>
      </w:r>
    </w:p>
    <w:p>
      <w:r>
        <w:t>正确答案: C</w:t>
      </w:r>
    </w:p>
    <w:p>
      <w:pPr>
        <w:pStyle w:val="Heading4"/>
      </w:pPr>
      <w:r>
        <w:t>解析</w:t>
      </w:r>
    </w:p>
    <w:p>
      <w:r>
        <w:t>前列腺穿刺活检是区分前列腺良性增生与前列腺癌的金标准，通过获取组织样本进行病理学分析可以明确诊断。其他选项如直肠指检、经直肠超声波检查和尿流率测定虽然有助于评估前列腺情况，但不能直接确定是否为癌症。</w:t>
      </w:r>
    </w:p>
    <w:p>
      <w:pPr>
        <w:pStyle w:val="Heading3"/>
      </w:pPr>
      <w:r>
        <w:t>子问题 190.3</w:t>
      </w:r>
    </w:p>
    <w:p>
      <w:r>
        <w:t>如果确诊为前列腺良性增生，以下哪项治疗措施是不合适的？</w:t>
      </w:r>
    </w:p>
    <w:p>
      <w:pPr>
        <w:pStyle w:val="ListBullet"/>
      </w:pPr>
      <w:r>
        <w:t>A. α1-肾上腺素能受体阻滞剂</w:t>
      </w:r>
    </w:p>
    <w:p>
      <w:pPr>
        <w:pStyle w:val="ListBullet"/>
      </w:pPr>
      <w:r>
        <w:t>B. 5α-还原酶抑制剂</w:t>
      </w:r>
    </w:p>
    <w:p>
      <w:pPr>
        <w:pStyle w:val="ListBullet"/>
      </w:pPr>
      <w:r>
        <w:t>C. 手术切除前列腺</w:t>
      </w:r>
    </w:p>
    <w:p>
      <w:pPr>
        <w:pStyle w:val="ListBullet"/>
      </w:pPr>
      <w:r>
        <w:t>D. 观察等待</w:t>
      </w:r>
    </w:p>
    <w:p>
      <w:pPr>
        <w:pStyle w:val="Heading4"/>
      </w:pPr>
      <w:r>
        <w:t>答案</w:t>
      </w:r>
    </w:p>
    <w:p>
      <w:r>
        <w:t>正确答案: C</w:t>
      </w:r>
    </w:p>
    <w:p>
      <w:pPr>
        <w:pStyle w:val="Heading4"/>
      </w:pPr>
      <w:r>
        <w:t>解析</w:t>
      </w:r>
    </w:p>
    <w:p>
      <w:r>
        <w:t>对于前列腺良性增生，药物治疗如α1-肾上腺素能受体阻滞剂和5α-还原酶抑制剂是常用的一线治疗方法。在症状严重或存在并发症时才考虑手术切除前列腺。而观察等待适用于轻度症状且患者不愿意接受其他治疗的情况。因此，在没有明确指征的情况下，直接进行手术切除前列腺并不合适。</w:t>
      </w:r>
    </w:p>
    <w:p>
      <w:pPr>
        <w:pStyle w:val="Heading2"/>
      </w:pPr>
      <w:r>
        <w:t>问题 191</w:t>
      </w:r>
    </w:p>
    <w:p>
      <w:r>
        <w:t>一位58岁的女性患者，绝经后出现不规则阴道出血和血性白带增多，MRI检查显示子宫内膜异常增厚。根据这些症状和影像学结果，最有可能的诊断是什么？</w:t>
      </w:r>
    </w:p>
    <w:p>
      <w:pPr>
        <w:pStyle w:val="ListBullet"/>
      </w:pPr>
      <w:r>
        <w:t>A. 宫颈癌</w:t>
      </w:r>
    </w:p>
    <w:p>
      <w:pPr>
        <w:pStyle w:val="ListBullet"/>
      </w:pPr>
      <w:r>
        <w:t>B. 卵巢囊肿</w:t>
      </w:r>
    </w:p>
    <w:p>
      <w:pPr>
        <w:pStyle w:val="ListBullet"/>
      </w:pPr>
      <w:r>
        <w:t>C. 子宫肌瘤</w:t>
      </w:r>
    </w:p>
    <w:p>
      <w:pPr>
        <w:pStyle w:val="ListBullet"/>
      </w:pPr>
      <w:r>
        <w:t>D. 子宫内膜癌</w:t>
      </w:r>
    </w:p>
    <w:p>
      <w:pPr>
        <w:pStyle w:val="Heading3"/>
      </w:pPr>
      <w:r>
        <w:t>答案</w:t>
      </w:r>
    </w:p>
    <w:p>
      <w:r>
        <w:t>正确答案: D</w:t>
      </w:r>
    </w:p>
    <w:p>
      <w:pPr>
        <w:pStyle w:val="Heading3"/>
      </w:pPr>
      <w:r>
        <w:t>解析</w:t>
      </w:r>
    </w:p>
    <w:p>
      <w:r>
        <w:t>该患者的绝经后不规则阴道出血和血性白带增多，结合MRI显示的子宫内膜异常增厚，这些症状与子宫内膜癌的表现相符。</w:t>
      </w:r>
    </w:p>
    <w:p>
      <w:pPr>
        <w:pStyle w:val="Heading2"/>
      </w:pPr>
      <w:r>
        <w:t>问题 192</w:t>
      </w:r>
    </w:p>
    <w:p>
      <w:r>
        <w:t>一位50岁女性患者主诉口干、眼干，并且有口腔黏膜溃疡和龋齿多发的情况。实验室检查发现抗SSA抗体阳性。请问该患者的症状最符合下列哪种疾病？</w:t>
      </w:r>
    </w:p>
    <w:p>
      <w:pPr>
        <w:pStyle w:val="ListBullet"/>
      </w:pPr>
      <w:r>
        <w:t>A. 原发性干眼症</w:t>
      </w:r>
    </w:p>
    <w:p>
      <w:pPr>
        <w:pStyle w:val="ListBullet"/>
      </w:pPr>
      <w:r>
        <w:t>B. 干燥综合征</w:t>
      </w:r>
    </w:p>
    <w:p>
      <w:pPr>
        <w:pStyle w:val="ListBullet"/>
      </w:pPr>
      <w:r>
        <w:t>C. 继发性系统性红斑狼疮（SLE）</w:t>
      </w:r>
    </w:p>
    <w:p>
      <w:pPr>
        <w:pStyle w:val="ListBullet"/>
      </w:pPr>
      <w:r>
        <w:t>D. 肺结核</w:t>
      </w:r>
    </w:p>
    <w:p>
      <w:pPr>
        <w:pStyle w:val="Heading3"/>
      </w:pPr>
      <w:r>
        <w:t>答案</w:t>
      </w:r>
    </w:p>
    <w:p>
      <w:r>
        <w:t>正确答案: B</w:t>
      </w:r>
    </w:p>
    <w:p>
      <w:pPr>
        <w:pStyle w:val="Heading3"/>
      </w:pPr>
      <w:r>
        <w:t>解析</w:t>
      </w:r>
    </w:p>
    <w:p>
      <w:r>
        <w:t>患者的症状包括口干、眼干，口腔黏膜溃疡和龋齿多发，并且抗SSA抗体阳性。这些信息指向干燥综合征，这是一种自身免疫性疾病，主要影响外分泌腺体，导致上述症状。</w:t>
      </w:r>
    </w:p>
    <w:p>
      <w:pPr>
        <w:pStyle w:val="Heading2"/>
      </w:pPr>
      <w:r>
        <w:t>问题 193</w:t>
      </w:r>
    </w:p>
    <w:p>
      <w:r>
        <w:t>一位30岁女性患者，近期出现颈部肿块，无明显疼痛，伴有声音嘶哑，体检发现甲状腺区域有质地较硬的结节，超声检查显示该结节内部存在微钙化点。根据这些症状和影像学特征，最可能的诊断是什么？</w:t>
      </w:r>
    </w:p>
    <w:p>
      <w:pPr>
        <w:pStyle w:val="ListBullet"/>
      </w:pPr>
      <w:r>
        <w:t>A. 滤泡状癌</w:t>
      </w:r>
    </w:p>
    <w:p>
      <w:pPr>
        <w:pStyle w:val="ListBullet"/>
      </w:pPr>
      <w:r>
        <w:t>B. 乳头状癌</w:t>
      </w:r>
    </w:p>
    <w:p>
      <w:pPr>
        <w:pStyle w:val="ListBullet"/>
      </w:pPr>
      <w:r>
        <w:t>C. 髓样癌</w:t>
      </w:r>
    </w:p>
    <w:p>
      <w:pPr>
        <w:pStyle w:val="ListBullet"/>
      </w:pPr>
      <w:r>
        <w:t>D. 未分化癌</w:t>
      </w:r>
    </w:p>
    <w:p>
      <w:pPr>
        <w:pStyle w:val="Heading3"/>
      </w:pPr>
      <w:r>
        <w:t>答案</w:t>
      </w:r>
    </w:p>
    <w:p>
      <w:r>
        <w:t>正确答案: B</w:t>
      </w:r>
    </w:p>
    <w:p>
      <w:pPr>
        <w:pStyle w:val="Heading3"/>
      </w:pPr>
      <w:r>
        <w:t>解析</w:t>
      </w:r>
    </w:p>
    <w:p>
      <w:r>
        <w:t>该患者的颈部肿块、声音嘶哑以及甲状腺区域质地较硬的结节，结合超声检查显示的微钙化点，这些特征与乳头状癌的表现相符。尤其是微钙化点（砂粒体）是乳头状癌的一个典型影像学表现。</w:t>
      </w:r>
    </w:p>
    <w:p>
      <w:pPr>
        <w:pStyle w:val="Heading2"/>
      </w:pPr>
      <w:r>
        <w:t>问题 194</w:t>
      </w:r>
    </w:p>
    <w:p>
      <w:r>
        <w:t>一名45岁女性患者，主诉双手关节对称性疼痛及晨僵超过1小时，体检发现手指关节有轻微变形，并伴有皮下结节。实验室检查显示血沉增快和C反应蛋白水平升高。根据上述临床表现和检查结果，最可能的诊断是什么？</w:t>
      </w:r>
    </w:p>
    <w:p>
      <w:pPr>
        <w:pStyle w:val="ListBullet"/>
      </w:pPr>
      <w:r>
        <w:t>A. 骨关节炎</w:t>
      </w:r>
    </w:p>
    <w:p>
      <w:pPr>
        <w:pStyle w:val="ListBullet"/>
      </w:pPr>
      <w:r>
        <w:t>B. 系统性红斑狼疮</w:t>
      </w:r>
    </w:p>
    <w:p>
      <w:pPr>
        <w:pStyle w:val="ListBullet"/>
      </w:pPr>
      <w:r>
        <w:t>C. 类风湿关节炎</w:t>
      </w:r>
    </w:p>
    <w:p>
      <w:pPr>
        <w:pStyle w:val="ListBullet"/>
      </w:pPr>
      <w:r>
        <w:t>D. 痛风</w:t>
      </w:r>
    </w:p>
    <w:p>
      <w:pPr>
        <w:pStyle w:val="Heading3"/>
      </w:pPr>
      <w:r>
        <w:t>答案</w:t>
      </w:r>
    </w:p>
    <w:p>
      <w:r>
        <w:t>正确答案: C</w:t>
      </w:r>
    </w:p>
    <w:p>
      <w:pPr>
        <w:pStyle w:val="Heading3"/>
      </w:pPr>
      <w:r>
        <w:t>解析</w:t>
      </w:r>
    </w:p>
    <w:p>
      <w:r>
        <w:t>该患者的症状包括对称性多关节疼痛、晨僵超过1小时，以及皮下结节。此外，实验室检查显示血沉增快和C反应蛋白水平升高，这些特征符合类风湿关节炎的诊断标准。</w:t>
      </w:r>
    </w:p>
    <w:p>
      <w:pPr>
        <w:pStyle w:val="Heading2"/>
      </w:pPr>
      <w:r>
        <w:t>问题 195</w:t>
      </w:r>
    </w:p>
    <w:p>
      <w:r>
        <w:t>对于孤独症患者，哪种影像学检查更适合评估其大脑结构和功能？</w:t>
      </w:r>
    </w:p>
    <w:p>
      <w:pPr>
        <w:pStyle w:val="ListBullet"/>
      </w:pPr>
      <w:r>
        <w:t>A. CT扫描</w:t>
      </w:r>
    </w:p>
    <w:p>
      <w:pPr>
        <w:pStyle w:val="ListBullet"/>
      </w:pPr>
      <w:r>
        <w:t>B. MRI或fMRI</w:t>
      </w:r>
    </w:p>
    <w:p>
      <w:pPr>
        <w:pStyle w:val="ListBullet"/>
      </w:pPr>
      <w:r>
        <w:t>C. X光片</w:t>
      </w:r>
    </w:p>
    <w:p>
      <w:pPr>
        <w:pStyle w:val="ListBullet"/>
      </w:pPr>
      <w:r>
        <w:t>D. 超声波</w:t>
      </w:r>
    </w:p>
    <w:p>
      <w:pPr>
        <w:pStyle w:val="Heading3"/>
      </w:pPr>
      <w:r>
        <w:t>答案</w:t>
      </w:r>
    </w:p>
    <w:p>
      <w:r>
        <w:t>正确答案: B</w:t>
      </w:r>
    </w:p>
    <w:p>
      <w:pPr>
        <w:pStyle w:val="Heading3"/>
      </w:pPr>
      <w:r>
        <w:t>解析</w:t>
      </w:r>
    </w:p>
    <w:p>
      <w:r>
        <w:t>孤独症是一种神经发育障碍，主要表现为社交互动和沟通能力的缺陷。对于这种病症，CT扫描难以提供有价值的信息，因为其主要用于检测颅内器质性病变如肿瘤、脑梗死等。相比之下，MRI或fMRI更适合用于评估孤独症患者的大脑结构和功能。</w:t>
      </w:r>
    </w:p>
    <w:p>
      <w:pPr>
        <w:pStyle w:val="Heading2"/>
      </w:pPr>
      <w:r>
        <w:t>问题 196</w:t>
      </w:r>
    </w:p>
    <w:p>
      <w:r>
        <w:t>一名45岁男性患者，近期出现反复上腹部疼痛，伴有恶心和呕吐，偶尔有呕血现象。体检发现上腹部压痛明显，但无反跳痛。胃镜检查显示胃小弯部位存在溃疡病灶，且幽门区域可见出血点。以下是该患者可能的诊断问题：</w:t>
      </w:r>
    </w:p>
    <w:p>
      <w:pPr>
        <w:pStyle w:val="Heading3"/>
      </w:pPr>
      <w:r>
        <w:t>子问题 196.1</w:t>
      </w:r>
    </w:p>
    <w:p>
      <w:r>
        <w:t>根据上述症状与检查结果，最有可能的诊断是什么？</w:t>
      </w:r>
    </w:p>
    <w:p>
      <w:pPr>
        <w:pStyle w:val="ListBullet"/>
      </w:pPr>
      <w:r>
        <w:t>A. 胃癌</w:t>
      </w:r>
    </w:p>
    <w:p>
      <w:pPr>
        <w:pStyle w:val="ListBullet"/>
      </w:pPr>
      <w:r>
        <w:t>B. 急性胃炎</w:t>
      </w:r>
    </w:p>
    <w:p>
      <w:pPr>
        <w:pStyle w:val="ListBullet"/>
      </w:pPr>
      <w:r>
        <w:t>C. 胃溃疡</w:t>
      </w:r>
    </w:p>
    <w:p>
      <w:pPr>
        <w:pStyle w:val="ListBullet"/>
      </w:pPr>
      <w:r>
        <w:t>D. 十二指肠溃疡</w:t>
      </w:r>
    </w:p>
    <w:p>
      <w:pPr>
        <w:pStyle w:val="Heading4"/>
      </w:pPr>
      <w:r>
        <w:t>答案</w:t>
      </w:r>
    </w:p>
    <w:p>
      <w:r>
        <w:t>正确答案: C</w:t>
      </w:r>
    </w:p>
    <w:p>
      <w:pPr>
        <w:pStyle w:val="Heading4"/>
      </w:pPr>
      <w:r>
        <w:t>解析</w:t>
      </w:r>
    </w:p>
    <w:p>
      <w:r>
        <w:t>患者上腹部疼痛伴有呕血现象，胃镜检查发现胃小弯部位存在溃疡病灶，这些症状和检查结果与胃溃疡相符。</w:t>
      </w:r>
    </w:p>
    <w:p>
      <w:pPr>
        <w:pStyle w:val="Heading3"/>
      </w:pPr>
      <w:r>
        <w:t>子问题 196.2</w:t>
      </w:r>
    </w:p>
    <w:p>
      <w:r>
        <w:t>该患者的出血最可能发生在哪个部位？</w:t>
      </w:r>
    </w:p>
    <w:p>
      <w:pPr>
        <w:pStyle w:val="ListBullet"/>
      </w:pPr>
      <w:r>
        <w:t>A. 胃前壁</w:t>
      </w:r>
    </w:p>
    <w:p>
      <w:pPr>
        <w:pStyle w:val="ListBullet"/>
      </w:pPr>
      <w:r>
        <w:t>B. 胃窦区域</w:t>
      </w:r>
    </w:p>
    <w:p>
      <w:pPr>
        <w:pStyle w:val="ListBullet"/>
      </w:pPr>
      <w:r>
        <w:t>C. 幽门区域</w:t>
      </w:r>
    </w:p>
    <w:p>
      <w:pPr>
        <w:pStyle w:val="ListBullet"/>
      </w:pPr>
      <w:r>
        <w:t>D. 胃后壁</w:t>
      </w:r>
    </w:p>
    <w:p>
      <w:pPr>
        <w:pStyle w:val="Heading4"/>
      </w:pPr>
      <w:r>
        <w:t>答案</w:t>
      </w:r>
    </w:p>
    <w:p>
      <w:r>
        <w:t>正确答案: C</w:t>
      </w:r>
    </w:p>
    <w:p>
      <w:pPr>
        <w:pStyle w:val="Heading4"/>
      </w:pPr>
      <w:r>
        <w:t>解析</w:t>
      </w:r>
    </w:p>
    <w:p>
      <w:r>
        <w:t>题干中提到幽门区域可见出血点，结合患者呕血现象，说明出血部位在幽门区域。</w:t>
      </w:r>
    </w:p>
    <w:p>
      <w:pPr>
        <w:pStyle w:val="Heading3"/>
      </w:pPr>
      <w:r>
        <w:t>子问题 196.3</w:t>
      </w:r>
    </w:p>
    <w:p>
      <w:r>
        <w:t>根据上述信息，该患者的症状最可能不会直接表现为？</w:t>
      </w:r>
    </w:p>
    <w:p>
      <w:pPr>
        <w:pStyle w:val="ListBullet"/>
      </w:pPr>
      <w:r>
        <w:t>A. 便血</w:t>
      </w:r>
    </w:p>
    <w:p>
      <w:pPr>
        <w:pStyle w:val="ListBullet"/>
      </w:pPr>
      <w:r>
        <w:t>B. 呕血</w:t>
      </w:r>
    </w:p>
    <w:p>
      <w:pPr>
        <w:pStyle w:val="ListBullet"/>
      </w:pPr>
      <w:r>
        <w:t>C. 上腹部疼痛</w:t>
      </w:r>
    </w:p>
    <w:p>
      <w:pPr>
        <w:pStyle w:val="ListBullet"/>
      </w:pPr>
      <w:r>
        <w:t>D. 恶心和呕吐</w:t>
      </w:r>
    </w:p>
    <w:p>
      <w:pPr>
        <w:pStyle w:val="Heading4"/>
      </w:pPr>
      <w:r>
        <w:t>答案</w:t>
      </w:r>
    </w:p>
    <w:p>
      <w:r>
        <w:t>正确答案: A</w:t>
      </w:r>
    </w:p>
    <w:p>
      <w:pPr>
        <w:pStyle w:val="Heading4"/>
      </w:pPr>
      <w:r>
        <w:t>解析</w:t>
      </w:r>
    </w:p>
    <w:p>
      <w:r>
        <w:t>题干中提到患者有呕血现象，但没有提及便血。根据知识库内容，球部以下出血则多以便血为主，而该患者的症状主要表现为呕血，说明出血部位更靠近胃或幽门区域，而不是十二指肠远端。</w:t>
      </w:r>
    </w:p>
    <w:p>
      <w:pPr>
        <w:pStyle w:val="Heading2"/>
      </w:pPr>
      <w:r>
        <w:t>问题 197</w:t>
      </w:r>
    </w:p>
    <w:p>
      <w:r>
        <w:t>下列哪项不是青霉素类抗生素可能引起的副作用？</w:t>
      </w:r>
    </w:p>
    <w:p>
      <w:pPr>
        <w:pStyle w:val="ListBullet"/>
      </w:pPr>
      <w:r>
        <w:t>A. 过敏反应</w:t>
      </w:r>
    </w:p>
    <w:p>
      <w:pPr>
        <w:pStyle w:val="ListBullet"/>
      </w:pPr>
      <w:r>
        <w:t>B. 血压下降</w:t>
      </w:r>
    </w:p>
    <w:p>
      <w:pPr>
        <w:pStyle w:val="ListBullet"/>
      </w:pPr>
      <w:r>
        <w:t>C. 血管神经水肿</w:t>
      </w:r>
    </w:p>
    <w:p>
      <w:pPr>
        <w:pStyle w:val="ListBullet"/>
      </w:pPr>
      <w:r>
        <w:t>D. 急性炎症反应</w:t>
      </w:r>
    </w:p>
    <w:p>
      <w:pPr>
        <w:pStyle w:val="Heading3"/>
      </w:pPr>
      <w:r>
        <w:t>答案</w:t>
      </w:r>
    </w:p>
    <w:p>
      <w:r>
        <w:t>正确答案: D</w:t>
      </w:r>
    </w:p>
    <w:p>
      <w:pPr>
        <w:pStyle w:val="Heading3"/>
      </w:pPr>
      <w:r>
        <w:t>解析</w:t>
      </w:r>
    </w:p>
    <w:p>
      <w:r>
        <w:t>青霉素类抗生素常用于治疗由细菌引起的感染，但可能会引起过敏反应（包括轻度、中度和重度），表现为血管神经水肿等。重度的过敏反应可能导致血压下降和循环衰竭。而急性炎症反应通常与痛风等疾病相关，并非青霉素类抗生素直接引起的副作用。</w:t>
      </w:r>
    </w:p>
    <w:p>
      <w:pPr>
        <w:pStyle w:val="Heading2"/>
      </w:pPr>
      <w:r>
        <w:t>问题 198</w:t>
      </w:r>
    </w:p>
    <w:p>
      <w:r>
        <w:t>急性痛风性关节炎早期多侵犯单关节，其中最常见的受累部位是？</w:t>
      </w:r>
    </w:p>
    <w:p>
      <w:pPr>
        <w:pStyle w:val="ListBullet"/>
      </w:pPr>
      <w:r>
        <w:t>A. 膝关节</w:t>
      </w:r>
    </w:p>
    <w:p>
      <w:pPr>
        <w:pStyle w:val="ListBullet"/>
      </w:pPr>
      <w:r>
        <w:t>B. 第一跖趾关节</w:t>
      </w:r>
    </w:p>
    <w:p>
      <w:pPr>
        <w:pStyle w:val="ListBullet"/>
      </w:pPr>
      <w:r>
        <w:t>C. 腕关节</w:t>
      </w:r>
    </w:p>
    <w:p>
      <w:pPr>
        <w:pStyle w:val="ListBullet"/>
      </w:pPr>
      <w:r>
        <w:t>D. 肘关节</w:t>
      </w:r>
    </w:p>
    <w:p>
      <w:pPr>
        <w:pStyle w:val="Heading3"/>
      </w:pPr>
      <w:r>
        <w:t>答案</w:t>
      </w:r>
    </w:p>
    <w:p>
      <w:r>
        <w:t>正确答案: B</w:t>
      </w:r>
    </w:p>
    <w:p>
      <w:pPr>
        <w:pStyle w:val="Heading3"/>
      </w:pPr>
      <w:r>
        <w:t>解析</w:t>
      </w:r>
    </w:p>
    <w:p>
      <w:r>
        <w:t>急性痛风性关节炎早期多侵犯单关节，而第一跖趾关节是最常见的受累部位，占50%～90%，这反映了该疾病在临床中的典型表现。</w:t>
      </w:r>
    </w:p>
    <w:p>
      <w:pPr>
        <w:pStyle w:val="Heading2"/>
      </w:pPr>
      <w:r>
        <w:t>问题 199</w:t>
      </w:r>
    </w:p>
    <w:p>
      <w:r>
        <w:t>慢性呼吸衰竭患者发生院内获得性支气管一肺部感染时，最常见的病原菌是什么？</w:t>
      </w:r>
    </w:p>
    <w:p>
      <w:pPr>
        <w:pStyle w:val="ListBullet"/>
      </w:pPr>
      <w:r>
        <w:t>A. 革兰阳性球菌</w:t>
      </w:r>
    </w:p>
    <w:p>
      <w:pPr>
        <w:pStyle w:val="ListBullet"/>
      </w:pPr>
      <w:r>
        <w:t>B. 革兰阴性杆菌</w:t>
      </w:r>
    </w:p>
    <w:p>
      <w:pPr>
        <w:pStyle w:val="ListBullet"/>
      </w:pPr>
      <w:r>
        <w:t>C. 真菌</w:t>
      </w:r>
    </w:p>
    <w:p>
      <w:pPr>
        <w:pStyle w:val="ListBullet"/>
      </w:pPr>
      <w:r>
        <w:t>D. 病毒</w:t>
      </w:r>
    </w:p>
    <w:p>
      <w:pPr>
        <w:pStyle w:val="Heading3"/>
      </w:pPr>
      <w:r>
        <w:t>答案</w:t>
      </w:r>
    </w:p>
    <w:p>
      <w:r>
        <w:t>正确答案: B</w:t>
      </w:r>
    </w:p>
    <w:p>
      <w:pPr>
        <w:pStyle w:val="Heading3"/>
      </w:pPr>
      <w:r>
        <w:t>解析</w:t>
      </w:r>
    </w:p>
    <w:p>
      <w:r>
        <w:t>慢性呼吸衰竭患者容易发生院内获得性支气管一肺部感染，最常见的病原菌为革兰阴性杆菌和耐甲氧西金黄色葡萄球菌。</w:t>
      </w:r>
    </w:p>
    <w:p>
      <w:pPr>
        <w:pStyle w:val="Heading2"/>
      </w:pPr>
      <w:r>
        <w:t>问题 200</w:t>
      </w:r>
    </w:p>
    <w:p>
      <w:r>
        <w:t>股骨头骨骺缺血坏死在儿童中的表现及X线特征</w:t>
      </w:r>
    </w:p>
    <w:p>
      <w:pPr>
        <w:pStyle w:val="ListBullet"/>
      </w:pPr>
      <w:r>
        <w:t>A. 髋关节间隙变窄是其典型症状之一</w:t>
      </w:r>
    </w:p>
    <w:p>
      <w:pPr>
        <w:pStyle w:val="ListBullet"/>
      </w:pPr>
      <w:r>
        <w:t>B. 早期X线表现为股骨头骨骺边缘出现新月形透亮带，即‘新月征’</w:t>
      </w:r>
    </w:p>
    <w:p>
      <w:pPr>
        <w:pStyle w:val="ListBullet"/>
      </w:pPr>
      <w:r>
        <w:t>C. 治疗不及时会导致股骨头骨骺的大小、密度及结构恢复正常</w:t>
      </w:r>
    </w:p>
    <w:p>
      <w:pPr>
        <w:pStyle w:val="ListBullet"/>
      </w:pPr>
      <w:r>
        <w:t>D. 该病不会伴有骨骺线早期闭合和髋内翻</w:t>
      </w:r>
    </w:p>
    <w:p>
      <w:pPr>
        <w:pStyle w:val="Heading3"/>
      </w:pPr>
      <w:r>
        <w:t>答案</w:t>
      </w:r>
    </w:p>
    <w:p>
      <w:r>
        <w:t>正确答案: B</w:t>
      </w:r>
    </w:p>
    <w:p>
      <w:pPr>
        <w:pStyle w:val="Heading3"/>
      </w:pPr>
      <w:r>
        <w:t>解析</w:t>
      </w:r>
    </w:p>
    <w:p>
      <w:r>
        <w:t>根据知识库内容，股骨头骨骺缺血坏死在儿童中常见于4至10岁，并且其典型X线表现包括股骨头骨骺边缘出现新月形透亮带，即‘新月征’。髋关节间隙不会变窄（排除A），治疗及时才能恢复正常结构（排除C），并且可能伴有骨骺线早期闭合和髋内翻（排除D）。</w:t>
      </w:r>
    </w:p>
    <w:p>
      <w:pPr>
        <w:pStyle w:val="Heading2"/>
      </w:pPr>
      <w:r>
        <w:t>问题 201</w:t>
      </w:r>
    </w:p>
    <w:p>
      <w:r>
        <w:t>在急性病毒性肝炎中观察到肝细胞气球样变和点状坏死，这提示我们可能处于哪种类型的肝炎阶段？</w:t>
      </w:r>
    </w:p>
    <w:p>
      <w:pPr>
        <w:pStyle w:val="ListBullet"/>
      </w:pPr>
      <w:r>
        <w:t>A. 慢性持续型肝炎</w:t>
      </w:r>
    </w:p>
    <w:p>
      <w:pPr>
        <w:pStyle w:val="ListBullet"/>
      </w:pPr>
      <w:r>
        <w:t>B. 急性重症肝炎</w:t>
      </w:r>
    </w:p>
    <w:p>
      <w:pPr>
        <w:pStyle w:val="ListBullet"/>
      </w:pPr>
      <w:r>
        <w:t>C. 急性普通型肝炎</w:t>
      </w:r>
    </w:p>
    <w:p>
      <w:pPr>
        <w:pStyle w:val="ListBullet"/>
      </w:pPr>
      <w:r>
        <w:t>D. 慢性活动性肝炎</w:t>
      </w:r>
    </w:p>
    <w:p>
      <w:pPr>
        <w:pStyle w:val="Heading3"/>
      </w:pPr>
      <w:r>
        <w:t>答案</w:t>
      </w:r>
    </w:p>
    <w:p>
      <w:r>
        <w:t>正确答案: C</w:t>
      </w:r>
    </w:p>
    <w:p>
      <w:pPr>
        <w:pStyle w:val="Heading3"/>
      </w:pPr>
      <w:r>
        <w:t>解析</w:t>
      </w:r>
    </w:p>
    <w:p>
      <w:r>
        <w:t>根据知识库，肝细胞气球样变是由于肝细胞受损后水分增多引起的一种病理改变，常见于急性病毒性肝炎。而急性普通型肝炎的典型病变包括肝细胞广泛水样变性和点状坏死，这与题干描述的症状相符。因此正确答案为C选项，即急性普通型肝炎阶段。</w:t>
      </w:r>
    </w:p>
    <w:p>
      <w:pPr>
        <w:pStyle w:val="Heading2"/>
      </w:pPr>
      <w:r>
        <w:t>问题 202</w:t>
      </w:r>
    </w:p>
    <w:p>
      <w:r>
        <w:t>关于暴发型溃疡性结肠炎及其并发症的描述，哪一项是正确的？</w:t>
      </w:r>
    </w:p>
    <w:p>
      <w:pPr>
        <w:pStyle w:val="ListBullet"/>
      </w:pPr>
      <w:r>
        <w:t>A. 暴发型溃疡性结肠炎不会导致中毒性巨结肠</w:t>
      </w:r>
    </w:p>
    <w:p>
      <w:pPr>
        <w:pStyle w:val="ListBullet"/>
      </w:pPr>
      <w:r>
        <w:t>B. 暴发型溃疡性结肠炎可能导致大出血和癌变等严重并发症</w:t>
      </w:r>
    </w:p>
    <w:p>
      <w:pPr>
        <w:pStyle w:val="ListBullet"/>
      </w:pPr>
      <w:r>
        <w:t>C. 慢性持续型是最常见的临床分型</w:t>
      </w:r>
    </w:p>
    <w:p>
      <w:pPr>
        <w:pStyle w:val="ListBullet"/>
      </w:pPr>
      <w:r>
        <w:t>D. 该病主要影响小肠</w:t>
      </w:r>
    </w:p>
    <w:p>
      <w:pPr>
        <w:pStyle w:val="Heading3"/>
      </w:pPr>
      <w:r>
        <w:t>答案</w:t>
      </w:r>
    </w:p>
    <w:p>
      <w:r>
        <w:t>正确答案: B</w:t>
      </w:r>
    </w:p>
    <w:p>
      <w:pPr>
        <w:pStyle w:val="Heading3"/>
      </w:pPr>
      <w:r>
        <w:t>解析</w:t>
      </w:r>
    </w:p>
    <w:p>
      <w:r>
        <w:t>暴发型溃疡性结肠炎是一种严重的炎症性肠病，可能引起中毒性巨结肠、大出血和癌变等严重并发症。</w:t>
      </w:r>
    </w:p>
    <w:p>
      <w:pPr>
        <w:pStyle w:val="Heading2"/>
      </w:pPr>
      <w:r>
        <w:t>问题 203</w:t>
      </w:r>
    </w:p>
    <w:p>
      <w:r>
        <w:t>下列关于神经内分泌肿瘤的说法中，哪一项是正确的？</w:t>
      </w:r>
    </w:p>
    <w:p>
      <w:pPr>
        <w:pStyle w:val="ListBullet"/>
      </w:pPr>
      <w:r>
        <w:t>A. 神经内分泌肿瘤与小细胞肺癌无关</w:t>
      </w:r>
    </w:p>
    <w:p>
      <w:pPr>
        <w:pStyle w:val="ListBullet"/>
      </w:pPr>
      <w:r>
        <w:t>B. 奥曲肽显像不能用于检测生长抑素受体阳性的神经内分泌肿瘤</w:t>
      </w:r>
    </w:p>
    <w:p>
      <w:pPr>
        <w:pStyle w:val="ListBullet"/>
      </w:pPr>
      <w:r>
        <w:t>C. 甲状腺髓样癌起源于滤泡旁细胞（C细胞），能分泌降钙素并可能引起低钙血症的表现</w:t>
      </w:r>
    </w:p>
    <w:p>
      <w:pPr>
        <w:pStyle w:val="ListBullet"/>
      </w:pPr>
      <w:r>
        <w:t>D. 泌乳素瘤属于神经内分泌肿瘤的一种，但不涉及垂体腺瘤</w:t>
      </w:r>
    </w:p>
    <w:p>
      <w:pPr>
        <w:pStyle w:val="Heading3"/>
      </w:pPr>
      <w:r>
        <w:t>答案</w:t>
      </w:r>
    </w:p>
    <w:p>
      <w:r>
        <w:t>正确答案: C</w:t>
      </w:r>
    </w:p>
    <w:p>
      <w:pPr>
        <w:pStyle w:val="Heading3"/>
      </w:pPr>
      <w:r>
        <w:t>解析</w:t>
      </w:r>
    </w:p>
    <w:p>
      <w:r>
        <w:t>根据知识库内容，甲状腺髓样癌确实起源于滤泡旁细胞（C细胞），能分泌降钙素并可能引起低钙血症的表现。因此选项C是正确的描述。</w:t>
      </w:r>
    </w:p>
    <w:p>
      <w:pPr>
        <w:pStyle w:val="Heading2"/>
      </w:pPr>
      <w:r>
        <w:t>问题 204</w:t>
      </w:r>
    </w:p>
    <w:p>
      <w:r>
        <w:t>脑膜瘤的影像特征中，哪一项描述是错误的？</w:t>
      </w:r>
    </w:p>
    <w:p>
      <w:pPr>
        <w:pStyle w:val="ListBullet"/>
      </w:pPr>
      <w:r>
        <w:t>A. 增强扫描时多呈均匀强化</w:t>
      </w:r>
    </w:p>
    <w:p>
      <w:pPr>
        <w:pStyle w:val="ListBullet"/>
      </w:pPr>
      <w:r>
        <w:t>B. 多数情况下为高密度或等密度</w:t>
      </w:r>
    </w:p>
    <w:p>
      <w:pPr>
        <w:pStyle w:val="ListBullet"/>
      </w:pPr>
      <w:r>
        <w:t>C. 常见团块状钙化</w:t>
      </w:r>
    </w:p>
    <w:p>
      <w:pPr>
        <w:pStyle w:val="ListBullet"/>
      </w:pPr>
      <w:r>
        <w:t>D. 囊性变或坏死常见</w:t>
      </w:r>
    </w:p>
    <w:p>
      <w:pPr>
        <w:pStyle w:val="Heading3"/>
      </w:pPr>
      <w:r>
        <w:t>答案</w:t>
      </w:r>
    </w:p>
    <w:p>
      <w:r>
        <w:t>正确答案: D</w:t>
      </w:r>
    </w:p>
    <w:p>
      <w:pPr>
        <w:pStyle w:val="Heading3"/>
      </w:pPr>
      <w:r>
        <w:t>解析</w:t>
      </w:r>
    </w:p>
    <w:p>
      <w:r>
        <w:t>脑膜瘤的影像特征表现为囊性变或坏死少见，增强扫描时多呈均匀强化，多数情况下为高密度或等密度。</w:t>
      </w:r>
    </w:p>
    <w:p>
      <w:pPr>
        <w:pStyle w:val="Heading2"/>
      </w:pPr>
      <w:r>
        <w:t>问题 205</w:t>
      </w:r>
    </w:p>
    <w:p>
      <w:r>
        <w:t>对于鼻咽癌的首选影像学检查方法是什么？</w:t>
      </w:r>
    </w:p>
    <w:p>
      <w:pPr>
        <w:pStyle w:val="ListBullet"/>
      </w:pPr>
      <w:r>
        <w:t>A. X线平片</w:t>
      </w:r>
    </w:p>
    <w:p>
      <w:pPr>
        <w:pStyle w:val="ListBullet"/>
      </w:pPr>
      <w:r>
        <w:t>B. CT扫描</w:t>
      </w:r>
    </w:p>
    <w:p>
      <w:pPr>
        <w:pStyle w:val="ListBullet"/>
      </w:pPr>
      <w:r>
        <w:t>C. MRI成像</w:t>
      </w:r>
    </w:p>
    <w:p>
      <w:pPr>
        <w:pStyle w:val="ListBullet"/>
      </w:pPr>
      <w:r>
        <w:t>D. 超声波</w:t>
      </w:r>
    </w:p>
    <w:p>
      <w:pPr>
        <w:pStyle w:val="Heading3"/>
      </w:pPr>
      <w:r>
        <w:t>答案</w:t>
      </w:r>
    </w:p>
    <w:p>
      <w:r>
        <w:t>正确答案: B</w:t>
      </w:r>
    </w:p>
    <w:p>
      <w:pPr>
        <w:pStyle w:val="Heading3"/>
      </w:pPr>
      <w:r>
        <w:t>解析</w:t>
      </w:r>
    </w:p>
    <w:p>
      <w:r>
        <w:t>在鼻咽癌的诊断中，CT扫描是常用的首选影像学检查方法，可以清晰显示鼻咽部变形、不对称以及咽隐窝消失等特征。虽然MRI有助于鉴别肿瘤复发和评估治疗效果，但在初步诊断时CT更为常用。</w:t>
      </w:r>
    </w:p>
    <w:p>
      <w:pPr>
        <w:pStyle w:val="Heading2"/>
      </w:pPr>
      <w:r>
        <w:t>问题 206</w:t>
      </w:r>
    </w:p>
    <w:p>
      <w:r>
        <w:t>在胸腔积液的鉴别诊断中，哪一项特征更倾向于脓胸而非结核性胸膜炎？</w:t>
      </w:r>
    </w:p>
    <w:p>
      <w:pPr>
        <w:pStyle w:val="ListBullet"/>
      </w:pPr>
      <w:r>
        <w:t>A. 单核细胞增多</w:t>
      </w:r>
    </w:p>
    <w:p>
      <w:pPr>
        <w:pStyle w:val="ListBullet"/>
      </w:pPr>
      <w:r>
        <w:t>B. 乳酸脱氢酶水平显著上升</w:t>
      </w:r>
    </w:p>
    <w:p>
      <w:pPr>
        <w:pStyle w:val="ListBullet"/>
      </w:pPr>
      <w:r>
        <w:t>C. ADA活性升高</w:t>
      </w:r>
    </w:p>
    <w:p>
      <w:pPr>
        <w:pStyle w:val="ListBullet"/>
      </w:pPr>
      <w:r>
        <w:t>D. LDH正常或略低</w:t>
      </w:r>
    </w:p>
    <w:p>
      <w:pPr>
        <w:pStyle w:val="Heading3"/>
      </w:pPr>
      <w:r>
        <w:t>答案</w:t>
      </w:r>
    </w:p>
    <w:p>
      <w:r>
        <w:t>正确答案: B</w:t>
      </w:r>
    </w:p>
    <w:p>
      <w:pPr>
        <w:pStyle w:val="Heading3"/>
      </w:pPr>
      <w:r>
        <w:t>解析</w:t>
      </w:r>
    </w:p>
    <w:p>
      <w:r>
        <w:t>脓胸的特点包括高白细胞计数（尤其是多核细胞）和乳酸脱氢酶水平显著上升，而结核性胸膜炎通常表现为单核细胞增多、ADA活性升高但LDH可能正常或略低。</w:t>
      </w:r>
    </w:p>
    <w:p>
      <w:pPr>
        <w:pStyle w:val="Heading2"/>
      </w:pPr>
      <w:r>
        <w:t>问题 207</w:t>
      </w:r>
    </w:p>
    <w:p>
      <w:r>
        <w:t>在下列疾病中，哪一种通常不会直接导致淋巴结肿大作为其主要症状之一？</w:t>
      </w:r>
    </w:p>
    <w:p>
      <w:pPr>
        <w:pStyle w:val="ListBullet"/>
      </w:pPr>
      <w:r>
        <w:t>A. 肺癌</w:t>
      </w:r>
    </w:p>
    <w:p>
      <w:pPr>
        <w:pStyle w:val="ListBullet"/>
      </w:pPr>
      <w:r>
        <w:t>B. 急性白血病</w:t>
      </w:r>
    </w:p>
    <w:p>
      <w:pPr>
        <w:pStyle w:val="ListBullet"/>
      </w:pPr>
      <w:r>
        <w:t>C. 胃癌</w:t>
      </w:r>
    </w:p>
    <w:p>
      <w:pPr>
        <w:pStyle w:val="ListBullet"/>
      </w:pPr>
      <w:r>
        <w:t>D. 腹膜后恶性淋巴瘤</w:t>
      </w:r>
    </w:p>
    <w:p>
      <w:pPr>
        <w:pStyle w:val="Heading3"/>
      </w:pPr>
      <w:r>
        <w:t>答案</w:t>
      </w:r>
    </w:p>
    <w:p>
      <w:r>
        <w:t>正确答案: A</w:t>
      </w:r>
    </w:p>
    <w:p>
      <w:pPr>
        <w:pStyle w:val="Heading3"/>
      </w:pPr>
      <w:r>
        <w:t>解析</w:t>
      </w:r>
    </w:p>
    <w:p>
      <w:r>
        <w:t>虽然CT检查可以发现纵隔淋巴结肿大，支持肺癌的诊断，但淋巴结肿大并不是肺癌的主要直接症状之一。相比之下，急性白血病、胃癌和腹膜后恶性淋巴瘤都可能伴有明显的淋巴结肿大作为其主要症状或浸润表现。</w:t>
      </w:r>
    </w:p>
    <w:p>
      <w:pPr>
        <w:pStyle w:val="Heading2"/>
      </w:pPr>
      <w:r>
        <w:t>问题 208</w:t>
      </w:r>
    </w:p>
    <w:p>
      <w:r>
        <w:t>一名40岁的女性患者，有胆囊结石病史，近期出现右上腹隐痛、发热和寒战症状，并且实验室检查显示白细胞计数升高及肝功能异常。请问该患者的病情最可能的诊断是什么？</w:t>
      </w:r>
    </w:p>
    <w:p>
      <w:pPr>
        <w:pStyle w:val="ListBullet"/>
      </w:pPr>
      <w:r>
        <w:t>A. 急性胰腺炎</w:t>
      </w:r>
    </w:p>
    <w:p>
      <w:pPr>
        <w:pStyle w:val="ListBullet"/>
      </w:pPr>
      <w:r>
        <w:t>B. 急性重症胆管炎</w:t>
      </w:r>
    </w:p>
    <w:p>
      <w:pPr>
        <w:pStyle w:val="ListBullet"/>
      </w:pPr>
      <w:r>
        <w:t>C. 胃溃疡穿孔</w:t>
      </w:r>
    </w:p>
    <w:p>
      <w:pPr>
        <w:pStyle w:val="ListBullet"/>
      </w:pPr>
      <w:r>
        <w:t>D. 胆囊炎</w:t>
      </w:r>
    </w:p>
    <w:p>
      <w:pPr>
        <w:pStyle w:val="Heading3"/>
      </w:pPr>
      <w:r>
        <w:t>答案</w:t>
      </w:r>
    </w:p>
    <w:p>
      <w:r>
        <w:t>正确答案: B</w:t>
      </w:r>
    </w:p>
    <w:p>
      <w:pPr>
        <w:pStyle w:val="Heading3"/>
      </w:pPr>
      <w:r>
        <w:t>解析</w:t>
      </w:r>
    </w:p>
    <w:p>
      <w:r>
        <w:t>患者有胆囊结石病史，出现右上腹隐痛、发热和寒战症状，并且实验室检查显示白细胞计数升高及肝功能异常。这些症状符合急性重症胆管炎的临床表现。</w:t>
      </w:r>
    </w:p>
    <w:p>
      <w:pPr>
        <w:pStyle w:val="Heading2"/>
      </w:pPr>
      <w:r>
        <w:t>问题 209</w:t>
      </w:r>
    </w:p>
    <w:p>
      <w:r>
        <w:t>一名45岁男性患者，出现突发上腹痛且持续加重，并伴有黑便症状。体检时发现肝浊音界消失。请问最可能的诊断是什么？</w:t>
      </w:r>
    </w:p>
    <w:p>
      <w:pPr>
        <w:pStyle w:val="ListBullet"/>
      </w:pPr>
      <w:r>
        <w:t>A. 胃炎</w:t>
      </w:r>
    </w:p>
    <w:p>
      <w:pPr>
        <w:pStyle w:val="ListBullet"/>
      </w:pPr>
      <w:r>
        <w:t>B. 消化性溃疡穿孔</w:t>
      </w:r>
    </w:p>
    <w:p>
      <w:pPr>
        <w:pStyle w:val="ListBullet"/>
      </w:pPr>
      <w:r>
        <w:t>C. 急性胰腺炎</w:t>
      </w:r>
    </w:p>
    <w:p>
      <w:pPr>
        <w:pStyle w:val="ListBullet"/>
      </w:pPr>
      <w:r>
        <w:t>D. 胆囊炎</w:t>
      </w:r>
    </w:p>
    <w:p>
      <w:pPr>
        <w:pStyle w:val="Heading3"/>
      </w:pPr>
      <w:r>
        <w:t>答案</w:t>
      </w:r>
    </w:p>
    <w:p>
      <w:r>
        <w:t>正确答案: B</w:t>
      </w:r>
    </w:p>
    <w:p>
      <w:pPr>
        <w:pStyle w:val="Heading3"/>
      </w:pPr>
      <w:r>
        <w:t>解析</w:t>
      </w:r>
    </w:p>
    <w:p>
      <w:r>
        <w:t>患者出现突发上腹痛且持续加重，伴有黑便症状，并且体检时发现肝浊音界消失。这些信息提示可能发生了十二指肠溃疡穿孔，导致胃肠道内容物进入腹腔引起腹膜刺激症状，因此最可能的诊断是消化性溃疡穿孔。</w:t>
      </w:r>
    </w:p>
    <w:p>
      <w:pPr>
        <w:pStyle w:val="Heading2"/>
      </w:pPr>
      <w:r>
        <w:t>问题 210</w:t>
      </w:r>
    </w:p>
    <w:p>
      <w:r>
        <w:t>一名45岁男性患者，近期出现上腹部不适、饱胀感，并伴有间歇性的胃痛。此外，他还报告了偶尔的恶心和呕吐现象。在进一步检查中发现该患者的胃窦部存在炎症表现，且13C尿素呼气试验呈阳性。</w:t>
      </w:r>
    </w:p>
    <w:p>
      <w:pPr>
        <w:pStyle w:val="Heading3"/>
      </w:pPr>
      <w:r>
        <w:t>子问题 210.1</w:t>
      </w:r>
    </w:p>
    <w:p>
      <w:r>
        <w:t>根据上述症状和检查结果，以下哪种病原体最有可能导致这些症状？</w:t>
      </w:r>
    </w:p>
    <w:p>
      <w:pPr>
        <w:pStyle w:val="ListBullet"/>
      </w:pPr>
      <w:r>
        <w:t>A. 幽门螺杆菌</w:t>
      </w:r>
    </w:p>
    <w:p>
      <w:pPr>
        <w:pStyle w:val="ListBullet"/>
      </w:pPr>
      <w:r>
        <w:t>B. 大肠杆菌</w:t>
      </w:r>
    </w:p>
    <w:p>
      <w:pPr>
        <w:pStyle w:val="ListBullet"/>
      </w:pPr>
      <w:r>
        <w:t>C. 沙门氏菌</w:t>
      </w:r>
    </w:p>
    <w:p>
      <w:pPr>
        <w:pStyle w:val="ListBullet"/>
      </w:pPr>
      <w:r>
        <w:t>D. 志贺氏菌</w:t>
      </w:r>
    </w:p>
    <w:p>
      <w:pPr>
        <w:pStyle w:val="Heading4"/>
      </w:pPr>
      <w:r>
        <w:t>答案</w:t>
      </w:r>
    </w:p>
    <w:p>
      <w:r>
        <w:t>正确答案: A</w:t>
      </w:r>
    </w:p>
    <w:p>
      <w:pPr>
        <w:pStyle w:val="Heading4"/>
      </w:pPr>
      <w:r>
        <w:t>解析</w:t>
      </w:r>
    </w:p>
    <w:p>
      <w:r>
        <w:t>患者的胃窦部炎症和13C尿素呼气试验阳性结果提示存在幽门螺杆菌感染，这是导致上腹部不适、饱胀感以及间歇性胃痛的常见原因。</w:t>
      </w:r>
    </w:p>
    <w:p>
      <w:pPr>
        <w:pStyle w:val="Heading3"/>
      </w:pPr>
      <w:r>
        <w:t>子问题 210.2</w:t>
      </w:r>
    </w:p>
    <w:p>
      <w:r>
        <w:t>对于该患者，以下哪种药物组合最有可能用于根除幽门螺杆菌？</w:t>
      </w:r>
    </w:p>
    <w:p>
      <w:pPr>
        <w:pStyle w:val="ListBullet"/>
      </w:pPr>
      <w:r>
        <w:t>A. 奥美拉唑和克拉霉素</w:t>
      </w:r>
    </w:p>
    <w:p>
      <w:pPr>
        <w:pStyle w:val="ListBullet"/>
      </w:pPr>
      <w:r>
        <w:t>B. 阿莫西林和头孢菌素</w:t>
      </w:r>
    </w:p>
    <w:p>
      <w:pPr>
        <w:pStyle w:val="ListBullet"/>
      </w:pPr>
      <w:r>
        <w:t>C. 甲硝唑和红霉素</w:t>
      </w:r>
    </w:p>
    <w:p>
      <w:pPr>
        <w:pStyle w:val="ListBullet"/>
      </w:pPr>
      <w:r>
        <w:t>D. 氟喹诺酮类抗生素</w:t>
      </w:r>
    </w:p>
    <w:p>
      <w:pPr>
        <w:pStyle w:val="Heading4"/>
      </w:pPr>
      <w:r>
        <w:t>答案</w:t>
      </w:r>
    </w:p>
    <w:p>
      <w:r>
        <w:t>正确答案: A</w:t>
      </w:r>
    </w:p>
    <w:p>
      <w:pPr>
        <w:pStyle w:val="Heading4"/>
      </w:pPr>
      <w:r>
        <w:t>解析</w:t>
      </w:r>
    </w:p>
    <w:p>
      <w:r>
        <w:t>根除幽门螺杆菌常用的药物组合包括质子泵抑制剂（如奥美拉唑）和抗生素（如克拉霉素），这种组合可以有效减少胃酸分泌并杀灭细菌。</w:t>
      </w:r>
    </w:p>
    <w:p>
      <w:pPr>
        <w:pStyle w:val="Heading3"/>
      </w:pPr>
      <w:r>
        <w:t>子问题 210.3</w:t>
      </w:r>
    </w:p>
    <w:p>
      <w:r>
        <w:t>如果该患者同时伴有十二指肠溃疡，以下哪项描述最符合他的胃酸分泌情况？</w:t>
      </w:r>
    </w:p>
    <w:p>
      <w:pPr>
        <w:pStyle w:val="ListBullet"/>
      </w:pPr>
      <w:r>
        <w:t>A. 所有患者的胃酸分泌都会显著增加</w:t>
      </w:r>
    </w:p>
    <w:p>
      <w:pPr>
        <w:pStyle w:val="ListBullet"/>
      </w:pPr>
      <w:r>
        <w:t>B. 约20%-50%的患者伴有胃酸分泌过高现象</w:t>
      </w:r>
    </w:p>
    <w:p>
      <w:pPr>
        <w:pStyle w:val="ListBullet"/>
      </w:pPr>
      <w:r>
        <w:t>C. 胃酸分泌会减少，以减轻症状</w:t>
      </w:r>
    </w:p>
    <w:p>
      <w:pPr>
        <w:pStyle w:val="ListBullet"/>
      </w:pPr>
      <w:r>
        <w:t>D. 胃酸分泌与十二指肠溃疡无关</w:t>
      </w:r>
    </w:p>
    <w:p>
      <w:pPr>
        <w:pStyle w:val="Heading4"/>
      </w:pPr>
      <w:r>
        <w:t>答案</w:t>
      </w:r>
    </w:p>
    <w:p>
      <w:r>
        <w:t>正确答案: B</w:t>
      </w:r>
    </w:p>
    <w:p>
      <w:pPr>
        <w:pStyle w:val="Heading4"/>
      </w:pPr>
      <w:r>
        <w:t>解析</w:t>
      </w:r>
    </w:p>
    <w:p>
      <w:r>
        <w:t>并非所有十二指肠溃疡患者的胃酸分泌都会显著增加，大约20%-50%的患者伴有胃酸分泌过高现象。</w:t>
      </w:r>
    </w:p>
    <w:p>
      <w:pPr>
        <w:pStyle w:val="Heading2"/>
      </w:pPr>
      <w:r>
        <w:t>问题 211</w:t>
      </w:r>
    </w:p>
    <w:p>
      <w:r>
        <w:t>一名50岁男性患者，有长期吸烟史，近期出现持续咳嗽、咳痰以及呼吸困难的症状。在进行体检时发现杵状指，并且听诊时可听到湿性啰音和哮鸣音。以下是该患者可能的诊断问题：</w:t>
      </w:r>
    </w:p>
    <w:p>
      <w:pPr>
        <w:pStyle w:val="Heading3"/>
      </w:pPr>
      <w:r>
        <w:t>子问题 211.1</w:t>
      </w:r>
    </w:p>
    <w:p>
      <w:r>
        <w:t>根据上述症状，最有可能的疾病是？</w:t>
      </w:r>
    </w:p>
    <w:p>
      <w:pPr>
        <w:pStyle w:val="ListBullet"/>
      </w:pPr>
      <w:r>
        <w:t>A. 慢性支气管炎</w:t>
      </w:r>
    </w:p>
    <w:p>
      <w:pPr>
        <w:pStyle w:val="ListBullet"/>
      </w:pPr>
      <w:r>
        <w:t>B. 肺结核</w:t>
      </w:r>
    </w:p>
    <w:p>
      <w:pPr>
        <w:pStyle w:val="ListBullet"/>
      </w:pPr>
      <w:r>
        <w:t>C. 肺癌</w:t>
      </w:r>
    </w:p>
    <w:p>
      <w:pPr>
        <w:pStyle w:val="ListBullet"/>
      </w:pPr>
      <w:r>
        <w:t>D. 哮喘</w:t>
      </w:r>
    </w:p>
    <w:p>
      <w:pPr>
        <w:pStyle w:val="Heading4"/>
      </w:pPr>
      <w:r>
        <w:t>答案</w:t>
      </w:r>
    </w:p>
    <w:p>
      <w:r>
        <w:t>正确答案: A</w:t>
      </w:r>
    </w:p>
    <w:p>
      <w:pPr>
        <w:pStyle w:val="Heading4"/>
      </w:pPr>
      <w:r>
        <w:t>解析</w:t>
      </w:r>
    </w:p>
    <w:p>
      <w:r>
        <w:t>患者有长期吸烟史，出现持续咳嗽、咳痰以及呼吸困难的症状，并且体检发现杵状指和听诊时可听到湿性啰音和哮鸣音。这些症状符合慢性支气管炎的临床表现。</w:t>
      </w:r>
    </w:p>
    <w:p>
      <w:pPr>
        <w:pStyle w:val="Heading2"/>
      </w:pPr>
      <w:r>
        <w:t>问题 212</w:t>
      </w:r>
    </w:p>
    <w:p>
      <w:r>
        <w:t>一名45岁男性患者，在一次交通事故中受伤后出现呼吸困难、气促，并伴有明显的胸痛。体检发现左侧胸部有开放性伤口，且能听到空气进出的声音。此外，患者的血压为90/60mmHg，心率为120次/分钟。</w:t>
      </w:r>
    </w:p>
    <w:p>
      <w:pPr>
        <w:pStyle w:val="Heading3"/>
      </w:pPr>
      <w:r>
        <w:t>子问题 212.1</w:t>
      </w:r>
    </w:p>
    <w:p>
      <w:r>
        <w:t>根据上述症状和体征，该患者最可能的诊断是什么？</w:t>
      </w:r>
    </w:p>
    <w:p>
      <w:pPr>
        <w:pStyle w:val="ListBullet"/>
      </w:pPr>
      <w:r>
        <w:t>A. 闭合性气胸</w:t>
      </w:r>
    </w:p>
    <w:p>
      <w:pPr>
        <w:pStyle w:val="ListBullet"/>
      </w:pPr>
      <w:r>
        <w:t>B. 开放性气胸</w:t>
      </w:r>
    </w:p>
    <w:p>
      <w:pPr>
        <w:pStyle w:val="ListBullet"/>
      </w:pPr>
      <w:r>
        <w:t>C. 张力性气胸</w:t>
      </w:r>
    </w:p>
    <w:p>
      <w:pPr>
        <w:pStyle w:val="ListBullet"/>
      </w:pPr>
      <w:r>
        <w:t>D. 进行性血气胸</w:t>
      </w:r>
    </w:p>
    <w:p>
      <w:pPr>
        <w:pStyle w:val="Heading4"/>
      </w:pPr>
      <w:r>
        <w:t>答案</w:t>
      </w:r>
    </w:p>
    <w:p>
      <w:r>
        <w:t>正确答案: B</w:t>
      </w:r>
    </w:p>
    <w:p>
      <w:pPr>
        <w:pStyle w:val="Heading4"/>
      </w:pPr>
      <w:r>
        <w:t>解析</w:t>
      </w:r>
    </w:p>
    <w:p>
      <w:r>
        <w:t>患者的症状包括呼吸困难、左侧胸部有开放性伤口且能听到空气进出的声音，这些都符合开放性气胸的特征。</w:t>
      </w:r>
    </w:p>
    <w:p>
      <w:pPr>
        <w:pStyle w:val="Heading2"/>
      </w:pPr>
      <w:r>
        <w:t>问题 213</w:t>
      </w:r>
    </w:p>
    <w:p>
      <w:r>
        <w:t>在软组织肿瘤或肿瘤样病变的诊断中，哪种影像学检查方法最有助于评估肿块性质？</w:t>
      </w:r>
    </w:p>
    <w:p>
      <w:pPr>
        <w:pStyle w:val="ListBullet"/>
      </w:pPr>
      <w:r>
        <w:t>A. CT扫描</w:t>
      </w:r>
    </w:p>
    <w:p>
      <w:pPr>
        <w:pStyle w:val="ListBullet"/>
      </w:pPr>
      <w:r>
        <w:t>B. X线摄影</w:t>
      </w:r>
    </w:p>
    <w:p>
      <w:pPr>
        <w:pStyle w:val="ListBullet"/>
      </w:pPr>
      <w:r>
        <w:t>C. MRI成像</w:t>
      </w:r>
    </w:p>
    <w:p>
      <w:pPr>
        <w:pStyle w:val="ListBullet"/>
      </w:pPr>
      <w:r>
        <w:t>D. 超声波</w:t>
      </w:r>
    </w:p>
    <w:p>
      <w:pPr>
        <w:pStyle w:val="Heading3"/>
      </w:pPr>
      <w:r>
        <w:t>答案</w:t>
      </w:r>
    </w:p>
    <w:p>
      <w:r>
        <w:t>正确答案: C</w:t>
      </w:r>
    </w:p>
    <w:p>
      <w:pPr>
        <w:pStyle w:val="Heading3"/>
      </w:pPr>
      <w:r>
        <w:t>解析</w:t>
      </w:r>
    </w:p>
    <w:p>
      <w:r>
        <w:t>在软组织肿瘤或肿瘤样病变的诊断中，尽管CT和X线检查可用于初步评估，但MRI因其对软组织的高分辨率和对比度，能更清晰地显示肿块性质及其与周围结构的关系，因此是更优选的方法。</w:t>
      </w:r>
    </w:p>
    <w:p>
      <w:pPr>
        <w:pStyle w:val="Heading2"/>
      </w:pPr>
      <w:r>
        <w:t>问题 214</w:t>
      </w:r>
    </w:p>
    <w:p>
      <w:r>
        <w:t>对于患有胃肠道急性炎症的患者，为何不宜进行口服胆囊造影检查？</w:t>
      </w:r>
    </w:p>
    <w:p>
      <w:pPr>
        <w:pStyle w:val="ListBullet"/>
      </w:pPr>
      <w:r>
        <w:t>A. 因为患者的消化吸收功能较差，导致对比剂无法有效吸收，影响检查结果</w:t>
      </w:r>
    </w:p>
    <w:p>
      <w:pPr>
        <w:pStyle w:val="ListBullet"/>
      </w:pPr>
      <w:r>
        <w:t>B. 由于精神心理障碍的影响，使得患者在检查过程中情绪不稳定</w:t>
      </w:r>
    </w:p>
    <w:p>
      <w:pPr>
        <w:pStyle w:val="ListBullet"/>
      </w:pPr>
      <w:r>
        <w:t>C. 胃肠道急性炎症会直接损伤胆囊组织，使造影效果不佳</w:t>
      </w:r>
    </w:p>
    <w:p>
      <w:pPr>
        <w:pStyle w:val="ListBullet"/>
      </w:pPr>
      <w:r>
        <w:t>D. 急性肠道感染可能参与肠易激综合征的发生发展，间接影响造影</w:t>
      </w:r>
    </w:p>
    <w:p>
      <w:pPr>
        <w:pStyle w:val="Heading3"/>
      </w:pPr>
      <w:r>
        <w:t>答案</w:t>
      </w:r>
    </w:p>
    <w:p>
      <w:r>
        <w:t>正确答案: A</w:t>
      </w:r>
    </w:p>
    <w:p>
      <w:pPr>
        <w:pStyle w:val="Heading3"/>
      </w:pPr>
      <w:r>
        <w:t>解析</w:t>
      </w:r>
    </w:p>
    <w:p>
      <w:r>
        <w:t>胃肠道急性炎症会影响患者的消化吸收功能，导致口服的对比剂无法有效被吸收，从而影响到胆囊造影检查的结果。</w:t>
      </w:r>
    </w:p>
    <w:p>
      <w:pPr>
        <w:pStyle w:val="Heading2"/>
      </w:pPr>
      <w:r>
        <w:t>问题 215</w:t>
      </w:r>
    </w:p>
    <w:p>
      <w:r>
        <w:t>在诊断胃炎和十二指肠憩室时，影像学表现有何不同？</w:t>
      </w:r>
    </w:p>
    <w:p>
      <w:pPr>
        <w:pStyle w:val="ListBullet"/>
      </w:pPr>
      <w:r>
        <w:t>A. 胃炎表现为囊袋状突出物，十二指肠憩室则显示为胃黏膜粗糙、充血等改变</w:t>
      </w:r>
    </w:p>
    <w:p>
      <w:pPr>
        <w:pStyle w:val="ListBullet"/>
      </w:pPr>
      <w:r>
        <w:t>B. 两者均表现为胃黏膜粗糙、充血等改变</w:t>
      </w:r>
    </w:p>
    <w:p>
      <w:pPr>
        <w:pStyle w:val="ListBullet"/>
      </w:pPr>
      <w:r>
        <w:t>C. 胃炎可能表现为胃黏膜粗糙、充血等改变；十二指肠憩室通常显示为囊袋状突出物</w:t>
      </w:r>
    </w:p>
    <w:p>
      <w:pPr>
        <w:pStyle w:val="ListBullet"/>
      </w:pPr>
      <w:r>
        <w:t>D. 两者在影像学上没有明显的区别</w:t>
      </w:r>
    </w:p>
    <w:p>
      <w:pPr>
        <w:pStyle w:val="Heading3"/>
      </w:pPr>
      <w:r>
        <w:t>答案</w:t>
      </w:r>
    </w:p>
    <w:p>
      <w:r>
        <w:t>正确答案: C</w:t>
      </w:r>
    </w:p>
    <w:p>
      <w:pPr>
        <w:pStyle w:val="Heading3"/>
      </w:pPr>
      <w:r>
        <w:t>解析</w:t>
      </w:r>
    </w:p>
    <w:p>
      <w:r>
        <w:t>根据知识库内容，胃炎在影像学上可能表现为胃黏膜粗糙、充血等改变；而十二指肠憩室则通常显示为囊袋状突出物。因此，在诊断时需注意结合临床症状及患者病史，综合判断。</w:t>
      </w:r>
    </w:p>
    <w:p>
      <w:pPr>
        <w:pStyle w:val="Heading2"/>
      </w:pPr>
      <w:r>
        <w:t>问题 216</w:t>
      </w:r>
    </w:p>
    <w:p>
      <w:r>
        <w:t>对于单侧肾上腺皮质瘤术后患者，糖皮质激素替代治疗的持续时间通常为？</w:t>
      </w:r>
    </w:p>
    <w:p>
      <w:pPr>
        <w:pStyle w:val="ListBullet"/>
      </w:pPr>
      <w:r>
        <w:t>A. 1-2周</w:t>
      </w:r>
    </w:p>
    <w:p>
      <w:pPr>
        <w:pStyle w:val="ListBullet"/>
      </w:pPr>
      <w:r>
        <w:t>B. 3个月以内</w:t>
      </w:r>
    </w:p>
    <w:p>
      <w:pPr>
        <w:pStyle w:val="ListBullet"/>
      </w:pPr>
      <w:r>
        <w:t>C. 6个月至一年以上</w:t>
      </w:r>
    </w:p>
    <w:p>
      <w:pPr>
        <w:pStyle w:val="ListBullet"/>
      </w:pPr>
      <w:r>
        <w:t>D. 永久性替代</w:t>
      </w:r>
    </w:p>
    <w:p>
      <w:pPr>
        <w:pStyle w:val="Heading3"/>
      </w:pPr>
      <w:r>
        <w:t>答案</w:t>
      </w:r>
    </w:p>
    <w:p>
      <w:r>
        <w:t>正确答案: C</w:t>
      </w:r>
    </w:p>
    <w:p>
      <w:pPr>
        <w:pStyle w:val="Heading3"/>
      </w:pPr>
      <w:r>
        <w:t>解析</w:t>
      </w:r>
    </w:p>
    <w:p>
      <w:r>
        <w:t>单侧肾上腺皮质瘤手术切除后，糖皮质激素替代治疗一般需要维持6个月至一年以上。在此期间根据患者的肾上腺功能恢复情况逐渐减量直至停药。</w:t>
      </w:r>
    </w:p>
    <w:p>
      <w:pPr>
        <w:pStyle w:val="Heading2"/>
      </w:pPr>
      <w:r>
        <w:t>问题 217</w:t>
      </w:r>
    </w:p>
    <w:p>
      <w:r>
        <w:t>一名45岁男性患者，有长期非甾体抗炎药使用史，突然出现剧烈腹痛，疼痛迅速扩散至全腹部，并伴有恶心和呕吐症状。体检显示腹部压痛明显，但无黄疸或腰背部放射性疼痛。以下是该患者可能的诊断问题：</w:t>
      </w:r>
    </w:p>
    <w:p>
      <w:pPr>
        <w:pStyle w:val="Heading3"/>
      </w:pPr>
      <w:r>
        <w:t>子问题 217.1</w:t>
      </w:r>
    </w:p>
    <w:p>
      <w:r>
        <w:t>根据上述临床表现，最有可能的诊断是什么？</w:t>
      </w:r>
    </w:p>
    <w:p>
      <w:pPr>
        <w:pStyle w:val="ListBullet"/>
      </w:pPr>
      <w:r>
        <w:t>A. 急性胰腺炎</w:t>
      </w:r>
    </w:p>
    <w:p>
      <w:pPr>
        <w:pStyle w:val="ListBullet"/>
      </w:pPr>
      <w:r>
        <w:t>B. 胃十二指肠穿孔</w:t>
      </w:r>
    </w:p>
    <w:p>
      <w:pPr>
        <w:pStyle w:val="ListBullet"/>
      </w:pPr>
      <w:r>
        <w:t>C. 急性胆管炎</w:t>
      </w:r>
    </w:p>
    <w:p>
      <w:pPr>
        <w:pStyle w:val="ListBullet"/>
      </w:pPr>
      <w:r>
        <w:t>D. 急性胃炎</w:t>
      </w:r>
    </w:p>
    <w:p>
      <w:pPr>
        <w:pStyle w:val="Heading4"/>
      </w:pPr>
      <w:r>
        <w:t>答案</w:t>
      </w:r>
    </w:p>
    <w:p>
      <w:r>
        <w:t>正确答案: B</w:t>
      </w:r>
    </w:p>
    <w:p>
      <w:pPr>
        <w:pStyle w:val="Heading4"/>
      </w:pPr>
      <w:r>
        <w:t>解析</w:t>
      </w:r>
    </w:p>
    <w:p>
      <w:r>
        <w:t>患者有长期非甾体抗炎药使用史，突然出现剧烈腹痛并迅速扩散至全腹部，伴有恶心和呕吐症状。这些特征与胃十二指肠穿孔的临床表现相符，而没有黄疸或腰背部放射性疼痛排除了急性胆管炎和急性胰腺炎的可能性。</w:t>
      </w:r>
    </w:p>
    <w:p>
      <w:pPr>
        <w:pStyle w:val="Heading3"/>
      </w:pPr>
      <w:r>
        <w:t>子问题 217.2</w:t>
      </w:r>
    </w:p>
    <w:p>
      <w:r>
        <w:t>在诊断过程中，医生应优先进行哪项检查以确认诊断？</w:t>
      </w:r>
    </w:p>
    <w:p>
      <w:pPr>
        <w:pStyle w:val="ListBullet"/>
      </w:pPr>
      <w:r>
        <w:t>A. 腹部CT扫描</w:t>
      </w:r>
    </w:p>
    <w:p>
      <w:pPr>
        <w:pStyle w:val="ListBullet"/>
      </w:pPr>
      <w:r>
        <w:t>B. 胃镜检查</w:t>
      </w:r>
    </w:p>
    <w:p>
      <w:pPr>
        <w:pStyle w:val="ListBullet"/>
      </w:pPr>
      <w:r>
        <w:t>C. 血清淀粉酶检测</w:t>
      </w:r>
    </w:p>
    <w:p>
      <w:pPr>
        <w:pStyle w:val="ListBullet"/>
      </w:pPr>
      <w:r>
        <w:t>D. 肝功能测试</w:t>
      </w:r>
    </w:p>
    <w:p>
      <w:pPr>
        <w:pStyle w:val="Heading4"/>
      </w:pPr>
      <w:r>
        <w:t>答案</w:t>
      </w:r>
    </w:p>
    <w:p>
      <w:r>
        <w:t>正确答案: A</w:t>
      </w:r>
    </w:p>
    <w:p>
      <w:pPr>
        <w:pStyle w:val="Heading4"/>
      </w:pPr>
      <w:r>
        <w:t>解析</w:t>
      </w:r>
    </w:p>
    <w:p>
      <w:r>
        <w:t>腹部CT扫描可以清晰显示腹腔内是否存在游离气体，这是诊断胃十二指肠穿孔的重要依据。而胃镜、血清淀粉酶和肝功能测试虽然对其他疾病有帮助，但对于此病例来说不是首选检查方法。</w:t>
      </w:r>
    </w:p>
    <w:p>
      <w:pPr>
        <w:pStyle w:val="Heading3"/>
      </w:pPr>
      <w:r>
        <w:t>子问题 217.3</w:t>
      </w:r>
    </w:p>
    <w:p>
      <w:r>
        <w:t>在确诊后，医生应采取的首要治疗措施是什么？</w:t>
      </w:r>
    </w:p>
    <w:p>
      <w:pPr>
        <w:pStyle w:val="ListBullet"/>
      </w:pPr>
      <w:r>
        <w:t>A. 抗生素治疗</w:t>
      </w:r>
    </w:p>
    <w:p>
      <w:pPr>
        <w:pStyle w:val="ListBullet"/>
      </w:pPr>
      <w:r>
        <w:t>B. 手术修补穿孔部位</w:t>
      </w:r>
    </w:p>
    <w:p>
      <w:pPr>
        <w:pStyle w:val="ListBullet"/>
      </w:pPr>
      <w:r>
        <w:t>C. 禁食和胃肠减压</w:t>
      </w:r>
    </w:p>
    <w:p>
      <w:pPr>
        <w:pStyle w:val="ListBullet"/>
      </w:pPr>
      <w:r>
        <w:t>D. 静脉输液补充营养</w:t>
      </w:r>
    </w:p>
    <w:p>
      <w:pPr>
        <w:pStyle w:val="Heading4"/>
      </w:pPr>
      <w:r>
        <w:t>答案</w:t>
      </w:r>
    </w:p>
    <w:p>
      <w:r>
        <w:t>正确答案: B</w:t>
      </w:r>
    </w:p>
    <w:p>
      <w:pPr>
        <w:pStyle w:val="Heading4"/>
      </w:pPr>
      <w:r>
        <w:t>解析</w:t>
      </w:r>
    </w:p>
    <w:p>
      <w:r>
        <w:t>胃十二指肠穿孔一旦确诊，首要的治疗方法是通过手术修补穿孔部位以防止腹膜炎等严重并发症的发生。其他选项如抗生素治疗、禁食和胃肠减压以及静脉输液都是辅助措施而非主要治疗手段。</w:t>
      </w:r>
    </w:p>
    <w:p>
      <w:pPr>
        <w:pStyle w:val="Heading2"/>
      </w:pPr>
      <w:r>
        <w:t>问题 218</w:t>
      </w:r>
    </w:p>
    <w:p>
      <w:r>
        <w:t>一名58岁男性患者，有长期高血压病史，近一个月出现间歇性胸痛和呼吸困难，体检时发现血压为160/95mmHg，心电图显示ST段抬高，胸部X光片提示上纵隔影增宽。以下是该患者可能的诊断问题：</w:t>
      </w:r>
    </w:p>
    <w:p>
      <w:pPr>
        <w:pStyle w:val="Heading3"/>
      </w:pPr>
      <w:r>
        <w:t>子问题 218.1</w:t>
      </w:r>
    </w:p>
    <w:p>
      <w:r>
        <w:t>根据上述症状和检查结果，最有可能的初步诊断是什么？</w:t>
      </w:r>
    </w:p>
    <w:p>
      <w:pPr>
        <w:pStyle w:val="ListBullet"/>
      </w:pPr>
      <w:r>
        <w:t>A. 冠状动脉粥样硬化性心脏病</w:t>
      </w:r>
    </w:p>
    <w:p>
      <w:pPr>
        <w:pStyle w:val="ListBullet"/>
      </w:pPr>
      <w:r>
        <w:t>B. 主动脉夹层</w:t>
      </w:r>
    </w:p>
    <w:p>
      <w:pPr>
        <w:pStyle w:val="ListBullet"/>
      </w:pPr>
      <w:r>
        <w:t>C. 急性心肌梗死</w:t>
      </w:r>
    </w:p>
    <w:p>
      <w:pPr>
        <w:pStyle w:val="ListBullet"/>
      </w:pPr>
      <w:r>
        <w:t>D. 肺栓塞</w:t>
      </w:r>
    </w:p>
    <w:p>
      <w:pPr>
        <w:pStyle w:val="Heading4"/>
      </w:pPr>
      <w:r>
        <w:t>答案</w:t>
      </w:r>
    </w:p>
    <w:p>
      <w:r>
        <w:t>正确答案: B</w:t>
      </w:r>
    </w:p>
    <w:p>
      <w:pPr>
        <w:pStyle w:val="Heading4"/>
      </w:pPr>
      <w:r>
        <w:t>解析</w:t>
      </w:r>
    </w:p>
    <w:p>
      <w:r>
        <w:t>患者有长期高血压病史，间歇性胸痛和呼吸困难，以及X光片显示的上纵隔影增宽，这些都指向主动脉夹层的可能性较大。</w:t>
      </w:r>
    </w:p>
    <w:p>
      <w:pPr>
        <w:pStyle w:val="Heading2"/>
      </w:pPr>
      <w:r>
        <w:t>问题 219</w:t>
      </w:r>
    </w:p>
    <w:p>
      <w:r>
        <w:t>一名40岁男性患者，因持续出现搏动性耳鸣和听力下降前来就诊。CT增强扫描显示肿物明显强化，并且最大强化时间早于颈静脉晚于颈动脉。以下是该患者可能的诊断问题：</w:t>
      </w:r>
    </w:p>
    <w:p>
      <w:pPr>
        <w:pStyle w:val="Heading3"/>
      </w:pPr>
      <w:r>
        <w:t>子问题 219.1</w:t>
      </w:r>
    </w:p>
    <w:p>
      <w:r>
        <w:t>根据上述症状及影像学表现，最有可能的诊断是什么？</w:t>
      </w:r>
    </w:p>
    <w:p>
      <w:pPr>
        <w:pStyle w:val="ListBullet"/>
      </w:pPr>
      <w:r>
        <w:t>A. 听神经瘤</w:t>
      </w:r>
    </w:p>
    <w:p>
      <w:pPr>
        <w:pStyle w:val="ListBullet"/>
      </w:pPr>
      <w:r>
        <w:t>B. 中耳血管球瘤</w:t>
      </w:r>
    </w:p>
    <w:p>
      <w:pPr>
        <w:pStyle w:val="ListBullet"/>
      </w:pPr>
      <w:r>
        <w:t>C. 慢性化脓性中耳炎</w:t>
      </w:r>
    </w:p>
    <w:p>
      <w:pPr>
        <w:pStyle w:val="ListBullet"/>
      </w:pPr>
      <w:r>
        <w:t>D. 颞骨骨折</w:t>
      </w:r>
    </w:p>
    <w:p>
      <w:pPr>
        <w:pStyle w:val="Heading4"/>
      </w:pPr>
      <w:r>
        <w:t>答案</w:t>
      </w:r>
    </w:p>
    <w:p>
      <w:r>
        <w:t>正确答案: B</w:t>
      </w:r>
    </w:p>
    <w:p>
      <w:pPr>
        <w:pStyle w:val="Heading4"/>
      </w:pPr>
      <w:r>
        <w:t>解析</w:t>
      </w:r>
    </w:p>
    <w:p>
      <w:r>
        <w:t>搏动性耳鸣和听力下降，结合CT增强扫描肿物明显强化且最大强化时间早于颈静脉晚于颈动脉的特征，符合中耳血管球瘤的表现。</w:t>
      </w:r>
    </w:p>
    <w:p>
      <w:pPr>
        <w:pStyle w:val="Heading2"/>
      </w:pPr>
      <w:r>
        <w:t>问题 220</w:t>
      </w:r>
    </w:p>
    <w:p>
      <w:r>
        <w:t>对于2型糖尿病患者出现尿潴留症状，最可能的原因是什么？</w:t>
      </w:r>
    </w:p>
    <w:p>
      <w:pPr>
        <w:pStyle w:val="ListBullet"/>
      </w:pPr>
      <w:r>
        <w:t>A. 糖尿病微血管病变影响肾脏功能</w:t>
      </w:r>
    </w:p>
    <w:p>
      <w:pPr>
        <w:pStyle w:val="ListBullet"/>
      </w:pPr>
      <w:r>
        <w:t>B. 糖尿病自主神经病变导致膀胱功能障碍</w:t>
      </w:r>
    </w:p>
    <w:p>
      <w:pPr>
        <w:pStyle w:val="ListBullet"/>
      </w:pPr>
      <w:r>
        <w:t>C. 周围神经病变引起的感觉丧失</w:t>
      </w:r>
    </w:p>
    <w:p>
      <w:pPr>
        <w:pStyle w:val="ListBullet"/>
      </w:pPr>
      <w:r>
        <w:t>D. 山梨醇旁路代谢增强导致的组织损伤</w:t>
      </w:r>
    </w:p>
    <w:p>
      <w:pPr>
        <w:pStyle w:val="Heading3"/>
      </w:pPr>
      <w:r>
        <w:t>答案</w:t>
      </w:r>
    </w:p>
    <w:p>
      <w:r>
        <w:t>正确答案: B</w:t>
      </w:r>
    </w:p>
    <w:p>
      <w:pPr>
        <w:pStyle w:val="Heading3"/>
      </w:pPr>
      <w:r>
        <w:t>解析</w:t>
      </w:r>
    </w:p>
    <w:p>
      <w:r>
        <w:t>2型糖尿病患者出现尿潴留症状，最可能的原因是糖尿病自主神经病变，这种并发症会影响膀胱的功能，从而可能导致尿潴留。</w:t>
      </w:r>
    </w:p>
    <w:p>
      <w:pPr>
        <w:pStyle w:val="Heading2"/>
      </w:pPr>
      <w:r>
        <w:t>问题 221</w:t>
      </w:r>
    </w:p>
    <w:p>
      <w:r>
        <w:t>对于伴有疼痛的血尿患者，以下哪项检查结果最有助于区分出血的具体部位？</w:t>
      </w:r>
    </w:p>
    <w:p>
      <w:pPr>
        <w:pStyle w:val="ListBullet"/>
      </w:pPr>
      <w:r>
        <w:t>A. 血液常规检查</w:t>
      </w:r>
    </w:p>
    <w:p>
      <w:pPr>
        <w:pStyle w:val="ListBullet"/>
      </w:pPr>
      <w:r>
        <w:t>B. 尿三杯试验</w:t>
      </w:r>
    </w:p>
    <w:p>
      <w:pPr>
        <w:pStyle w:val="ListBullet"/>
      </w:pPr>
      <w:r>
        <w:t>C. 腹部CT扫描</w:t>
      </w:r>
    </w:p>
    <w:p>
      <w:pPr>
        <w:pStyle w:val="ListBullet"/>
      </w:pPr>
      <w:r>
        <w:t>D. 肾功能检测</w:t>
      </w:r>
    </w:p>
    <w:p>
      <w:pPr>
        <w:pStyle w:val="Heading3"/>
      </w:pPr>
      <w:r>
        <w:t>答案</w:t>
      </w:r>
    </w:p>
    <w:p>
      <w:r>
        <w:t>正确答案: B</w:t>
      </w:r>
    </w:p>
    <w:p>
      <w:pPr>
        <w:pStyle w:val="Heading3"/>
      </w:pPr>
      <w:r>
        <w:t>解析</w:t>
      </w:r>
    </w:p>
    <w:p>
      <w:r>
        <w:t>尿三杯试验通过观察初始、中间和终末段尿液的性状，有助于区分出血的具体部位。全程血尿表明出血发生在膀胱及其以上部位；初始血尿提示前尿道出血；终末血尿可能来源于膀胱三角区、后尿道等区域。</w:t>
      </w:r>
    </w:p>
    <w:p>
      <w:pPr>
        <w:pStyle w:val="Heading2"/>
      </w:pPr>
      <w:r>
        <w:t>问题 222</w:t>
      </w:r>
    </w:p>
    <w:p>
      <w:r>
        <w:t>一名45岁男性患者，近期出现持续性的皮肤瘙痒，并且在体检中发现腹膜后淋巴结肿大。根据这些症状，最可能的诊断是？</w:t>
      </w:r>
    </w:p>
    <w:p>
      <w:pPr>
        <w:pStyle w:val="ListBullet"/>
      </w:pPr>
      <w:r>
        <w:t>A. 霍奇金淋巴瘤</w:t>
      </w:r>
    </w:p>
    <w:p>
      <w:pPr>
        <w:pStyle w:val="ListBullet"/>
      </w:pPr>
      <w:r>
        <w:t>B. 非霍奇金淋巴瘤</w:t>
      </w:r>
    </w:p>
    <w:p>
      <w:pPr>
        <w:pStyle w:val="ListBullet"/>
      </w:pPr>
      <w:r>
        <w:t>C. 慢性淋巴细胞白血病</w:t>
      </w:r>
    </w:p>
    <w:p>
      <w:pPr>
        <w:pStyle w:val="ListBullet"/>
      </w:pPr>
      <w:r>
        <w:t>D. 多发性骨髓瘤</w:t>
      </w:r>
    </w:p>
    <w:p>
      <w:pPr>
        <w:pStyle w:val="Heading3"/>
      </w:pPr>
      <w:r>
        <w:t>答案</w:t>
      </w:r>
    </w:p>
    <w:p>
      <w:r>
        <w:t>正确答案: A</w:t>
      </w:r>
    </w:p>
    <w:p>
      <w:pPr>
        <w:pStyle w:val="Heading3"/>
      </w:pPr>
      <w:r>
        <w:t>解析</w:t>
      </w:r>
    </w:p>
    <w:p>
      <w:r>
        <w:t>皮肤瘙痒和腹膜后淋巴结肿大是霍奇金淋巴瘤的常见症状，而这些特征在其他选项中并不典型。</w:t>
      </w:r>
    </w:p>
    <w:p>
      <w:pPr>
        <w:pStyle w:val="Heading2"/>
      </w:pPr>
      <w:r>
        <w:t>问题 223</w:t>
      </w:r>
    </w:p>
    <w:p>
      <w:r>
        <w:t>一位30岁女性患者，主诉干咳和午后低热已持续数周。体检发现双肺呼吸音清晰，无啰音。胸腔穿刺抽液检查显示为渗出性积液。根据上述临床表现及实验室检查结果，最可能的诊断是什么？</w:t>
      </w:r>
    </w:p>
    <w:p>
      <w:pPr>
        <w:pStyle w:val="ListBullet"/>
      </w:pPr>
      <w:r>
        <w:t>A. 肺炎</w:t>
      </w:r>
    </w:p>
    <w:p>
      <w:pPr>
        <w:pStyle w:val="ListBullet"/>
      </w:pPr>
      <w:r>
        <w:t>B. 肺癌</w:t>
      </w:r>
    </w:p>
    <w:p>
      <w:pPr>
        <w:pStyle w:val="ListBullet"/>
      </w:pPr>
      <w:r>
        <w:t>C. 结核性胸膜炎</w:t>
      </w:r>
    </w:p>
    <w:p>
      <w:pPr>
        <w:pStyle w:val="ListBullet"/>
      </w:pPr>
      <w:r>
        <w:t>D. 心力衰竭</w:t>
      </w:r>
    </w:p>
    <w:p>
      <w:pPr>
        <w:pStyle w:val="Heading3"/>
      </w:pPr>
      <w:r>
        <w:t>答案</w:t>
      </w:r>
    </w:p>
    <w:p>
      <w:r>
        <w:t>正确答案: C</w:t>
      </w:r>
    </w:p>
    <w:p>
      <w:pPr>
        <w:pStyle w:val="Heading3"/>
      </w:pPr>
      <w:r>
        <w:t>解析</w:t>
      </w:r>
    </w:p>
    <w:p>
      <w:r>
        <w:t>患者出现干咳和午后低热的症状，并且胸腔穿刺抽液检查显示为渗出性积液，这些信息指向结核性胸膜炎的诊断。</w:t>
      </w:r>
    </w:p>
    <w:p>
      <w:pPr>
        <w:pStyle w:val="Heading2"/>
      </w:pPr>
      <w:r>
        <w:t>问题 224</w:t>
      </w:r>
    </w:p>
    <w:p>
      <w:r>
        <w:t>小脑幕切迹疝的典型症状之一是什么？</w:t>
      </w:r>
    </w:p>
    <w:p>
      <w:pPr>
        <w:pStyle w:val="ListBullet"/>
      </w:pPr>
      <w:r>
        <w:t>A. 四肢无力</w:t>
      </w:r>
    </w:p>
    <w:p>
      <w:pPr>
        <w:pStyle w:val="ListBullet"/>
      </w:pPr>
      <w:r>
        <w:t>B. 瞳孔散大</w:t>
      </w:r>
    </w:p>
    <w:p>
      <w:pPr>
        <w:pStyle w:val="ListBullet"/>
      </w:pPr>
      <w:r>
        <w:t>C. 意识模糊</w:t>
      </w:r>
    </w:p>
    <w:p>
      <w:pPr>
        <w:pStyle w:val="ListBullet"/>
      </w:pPr>
      <w:r>
        <w:t>D. 言语不清</w:t>
      </w:r>
    </w:p>
    <w:p>
      <w:pPr>
        <w:pStyle w:val="Heading3"/>
      </w:pPr>
      <w:r>
        <w:t>答案</w:t>
      </w:r>
    </w:p>
    <w:p>
      <w:r>
        <w:t>正确答案: B</w:t>
      </w:r>
    </w:p>
    <w:p>
      <w:pPr>
        <w:pStyle w:val="Heading3"/>
      </w:pPr>
      <w:r>
        <w:t>解析</w:t>
      </w:r>
    </w:p>
    <w:p>
      <w:r>
        <w:t>小脑幕切迹疝是由于颅内压增高导致的一侧大脑半球的海马回、钩回通过小脑幕切迹被挤向下方，压迫脑干和动眼神经，引起瞳孔散大等症状。</w:t>
      </w:r>
    </w:p>
    <w:p>
      <w:pPr>
        <w:pStyle w:val="Heading2"/>
      </w:pPr>
      <w:r>
        <w:t>问题 225</w:t>
      </w:r>
    </w:p>
    <w:p>
      <w:r>
        <w:t>对于一位胃肠道出血患者，首选的诊断方法是什么？</w:t>
      </w:r>
    </w:p>
    <w:p>
      <w:pPr>
        <w:pStyle w:val="ListBullet"/>
      </w:pPr>
      <w:r>
        <w:t>A. 腹部CT扫描</w:t>
      </w:r>
    </w:p>
    <w:p>
      <w:pPr>
        <w:pStyle w:val="ListBullet"/>
      </w:pPr>
      <w:r>
        <w:t>B. 急诊胃镜检查</w:t>
      </w:r>
    </w:p>
    <w:p>
      <w:pPr>
        <w:pStyle w:val="ListBullet"/>
      </w:pPr>
      <w:r>
        <w:t>C. 血液常规检测</w:t>
      </w:r>
    </w:p>
    <w:p>
      <w:pPr>
        <w:pStyle w:val="ListBullet"/>
      </w:pPr>
      <w:r>
        <w:t>D. X线钡餐造影</w:t>
      </w:r>
    </w:p>
    <w:p>
      <w:pPr>
        <w:pStyle w:val="Heading3"/>
      </w:pPr>
      <w:r>
        <w:t>答案</w:t>
      </w:r>
    </w:p>
    <w:p>
      <w:r>
        <w:t>正确答案: B</w:t>
      </w:r>
    </w:p>
    <w:p>
      <w:pPr>
        <w:pStyle w:val="Heading3"/>
      </w:pPr>
      <w:r>
        <w:t>解析</w:t>
      </w:r>
    </w:p>
    <w:p>
      <w:r>
        <w:t>急诊胃镜检查是胃肠道出血患者首选的诊断方法，可以直观地观察到出血部位，并进行必要的止血治疗。</w:t>
      </w:r>
    </w:p>
    <w:p>
      <w:pPr>
        <w:pStyle w:val="Heading2"/>
      </w:pPr>
      <w:r>
        <w:t>问题 226</w:t>
      </w:r>
    </w:p>
    <w:p>
      <w:r>
        <w:t>一名58岁男性患者，主诉腰痛、肉眼可见的血尿，并伴有间歇性低热及慢性腹痛。实验室检查显示白细胞计数升高，腹部CT扫描发现肾脏区域有异常肿块。以下是该患者可能的诊断问题：</w:t>
      </w:r>
    </w:p>
    <w:p>
      <w:pPr>
        <w:pStyle w:val="Heading3"/>
      </w:pPr>
      <w:r>
        <w:t>子问题 226.1</w:t>
      </w:r>
    </w:p>
    <w:p>
      <w:r>
        <w:t>根据上述症状和检查结果，最有可能的初步诊断是什么？</w:t>
      </w:r>
    </w:p>
    <w:p>
      <w:pPr>
        <w:pStyle w:val="ListBullet"/>
      </w:pPr>
      <w:r>
        <w:t>A. 肾癌</w:t>
      </w:r>
    </w:p>
    <w:p>
      <w:pPr>
        <w:pStyle w:val="ListBullet"/>
      </w:pPr>
      <w:r>
        <w:t>B. 慢性肾盂肾炎</w:t>
      </w:r>
    </w:p>
    <w:p>
      <w:pPr>
        <w:pStyle w:val="ListBullet"/>
      </w:pPr>
      <w:r>
        <w:t>C. 肠结核</w:t>
      </w:r>
    </w:p>
    <w:p>
      <w:pPr>
        <w:pStyle w:val="ListBullet"/>
      </w:pPr>
      <w:r>
        <w:t>D. 膀胱结石</w:t>
      </w:r>
    </w:p>
    <w:p>
      <w:pPr>
        <w:pStyle w:val="Heading4"/>
      </w:pPr>
      <w:r>
        <w:t>答案</w:t>
      </w:r>
    </w:p>
    <w:p>
      <w:r>
        <w:t>正确答案: A</w:t>
      </w:r>
    </w:p>
    <w:p>
      <w:pPr>
        <w:pStyle w:val="Heading4"/>
      </w:pPr>
      <w:r>
        <w:t>解析</w:t>
      </w:r>
    </w:p>
    <w:p>
      <w:r>
        <w:t>患者年龄为50-70岁之间，出现肉眼血尿和腰痛是肾癌的常见症状。此外，腹部CT扫描发现肾脏区域有异常肿块进一步支持了这一诊断。慢性腹痛、低热可能是肿瘤引起的全身反应，但这些症状并非特异性，需要结合其他检查结果综合判断。</w:t>
      </w:r>
    </w:p>
    <w:p>
      <w:pPr>
        <w:pStyle w:val="Heading3"/>
      </w:pPr>
      <w:r>
        <w:t>子问题 226.2</w:t>
      </w:r>
    </w:p>
    <w:p>
      <w:r>
        <w:t>如果该患者被确诊为肾癌，下一步最可能的治疗方案是什么？</w:t>
      </w:r>
    </w:p>
    <w:p>
      <w:pPr>
        <w:pStyle w:val="ListBullet"/>
      </w:pPr>
      <w:r>
        <w:t>A. 手术切除</w:t>
      </w:r>
    </w:p>
    <w:p>
      <w:pPr>
        <w:pStyle w:val="ListBullet"/>
      </w:pPr>
      <w:r>
        <w:t>B. 抗生素疗法</w:t>
      </w:r>
    </w:p>
    <w:p>
      <w:pPr>
        <w:pStyle w:val="ListBullet"/>
      </w:pPr>
      <w:r>
        <w:t>C. 放疗</w:t>
      </w:r>
    </w:p>
    <w:p>
      <w:pPr>
        <w:pStyle w:val="ListBullet"/>
      </w:pPr>
      <w:r>
        <w:t>D. 化疗</w:t>
      </w:r>
    </w:p>
    <w:p>
      <w:pPr>
        <w:pStyle w:val="Heading4"/>
      </w:pPr>
      <w:r>
        <w:t>答案</w:t>
      </w:r>
    </w:p>
    <w:p>
      <w:r>
        <w:t>正确答案: A</w:t>
      </w:r>
    </w:p>
    <w:p>
      <w:pPr>
        <w:pStyle w:val="Heading4"/>
      </w:pPr>
      <w:r>
        <w:t>解析</w:t>
      </w:r>
    </w:p>
    <w:p>
      <w:r>
        <w:t>对于肾癌，首选治疗方法通常是手术切除肿瘤。抗生素疗法适用于感染性疾病如慢性或急性肾盂肾炎；而放疗和化疗通常作为辅助治疗手段使用，在某些情况下用于晚期肾癌的治疗。</w:t>
      </w:r>
    </w:p>
    <w:p>
      <w:pPr>
        <w:pStyle w:val="Heading3"/>
      </w:pPr>
      <w:r>
        <w:t>子问题 226.3</w:t>
      </w:r>
    </w:p>
    <w:p>
      <w:r>
        <w:t>患者出现肉眼血尿最可能的原因是什么？</w:t>
      </w:r>
    </w:p>
    <w:p>
      <w:pPr>
        <w:pStyle w:val="ListBullet"/>
      </w:pPr>
      <w:r>
        <w:t>A. 膀胱结石</w:t>
      </w:r>
    </w:p>
    <w:p>
      <w:pPr>
        <w:pStyle w:val="ListBullet"/>
      </w:pPr>
      <w:r>
        <w:t>B. 前列腺增生</w:t>
      </w:r>
    </w:p>
    <w:p>
      <w:pPr>
        <w:pStyle w:val="ListBullet"/>
      </w:pPr>
      <w:r>
        <w:t>C. 肾癌</w:t>
      </w:r>
    </w:p>
    <w:p>
      <w:pPr>
        <w:pStyle w:val="ListBullet"/>
      </w:pPr>
      <w:r>
        <w:t>D. 肠结核</w:t>
      </w:r>
    </w:p>
    <w:p>
      <w:pPr>
        <w:pStyle w:val="Heading4"/>
      </w:pPr>
      <w:r>
        <w:t>答案</w:t>
      </w:r>
    </w:p>
    <w:p>
      <w:r>
        <w:t>正确答案: C</w:t>
      </w:r>
    </w:p>
    <w:p>
      <w:pPr>
        <w:pStyle w:val="Heading4"/>
      </w:pPr>
      <w:r>
        <w:t>解析</w:t>
      </w:r>
    </w:p>
    <w:p>
      <w:r>
        <w:t>在上述情况下，肉眼可见的血尿与肾癌最为相关。虽然膀胱结石也可能导致血尿，但患者还伴有腰痛和腹部CT发现肾脏区域异常肿块，这些信息更指向肾癌而非单纯由膀胱结石引起的症状。</w:t>
      </w:r>
    </w:p>
    <w:p>
      <w:pPr>
        <w:pStyle w:val="Heading2"/>
      </w:pPr>
      <w:r>
        <w:t>问题 227</w:t>
      </w:r>
    </w:p>
    <w:p>
      <w:r>
        <w:t>一名45岁女性患者，近期出现夜间咳嗽加剧，伴有喘息声及胸闷感，体检时双肺可闻及散在哮鸣音，胸片显示双肺透亮度增加。请问最可能的诊断是什么？</w:t>
      </w:r>
    </w:p>
    <w:p>
      <w:pPr>
        <w:pStyle w:val="ListBullet"/>
      </w:pPr>
      <w:r>
        <w:t>A. 慢性阻塞性肺疾病(COPD)</w:t>
      </w:r>
    </w:p>
    <w:p>
      <w:pPr>
        <w:pStyle w:val="ListBullet"/>
      </w:pPr>
      <w:r>
        <w:t>B. 支气管哮喘</w:t>
      </w:r>
    </w:p>
    <w:p>
      <w:pPr>
        <w:pStyle w:val="ListBullet"/>
      </w:pPr>
      <w:r>
        <w:t>C. 肺炎</w:t>
      </w:r>
    </w:p>
    <w:p>
      <w:pPr>
        <w:pStyle w:val="ListBullet"/>
      </w:pPr>
      <w:r>
        <w:t>D. 心力衰竭</w:t>
      </w:r>
    </w:p>
    <w:p>
      <w:pPr>
        <w:pStyle w:val="Heading3"/>
      </w:pPr>
      <w:r>
        <w:t>答案</w:t>
      </w:r>
    </w:p>
    <w:p>
      <w:r>
        <w:t>正确答案: B</w:t>
      </w:r>
    </w:p>
    <w:p>
      <w:pPr>
        <w:pStyle w:val="Heading3"/>
      </w:pPr>
      <w:r>
        <w:t>解析</w:t>
      </w:r>
    </w:p>
    <w:p>
      <w:r>
        <w:t>该患者出现夜间咳嗽加剧、喘息声及胸闷感，体检时双肺可闻及散在哮鸣音，且胸片显示双肺透亮度增加。这些症状和体征符合支气管哮喘的特征性表现，因此最可能的诊断是支气管哮喘。</w:t>
      </w:r>
    </w:p>
    <w:p>
      <w:pPr>
        <w:pStyle w:val="Heading2"/>
      </w:pPr>
      <w:r>
        <w:t>问题 228</w:t>
      </w:r>
    </w:p>
    <w:p>
      <w:r>
        <w:t>对于伴有股动脉狭窄的糖尿病足患者，首选的治疗方法是什么？</w:t>
      </w:r>
    </w:p>
    <w:p>
      <w:pPr>
        <w:pStyle w:val="ListBullet"/>
      </w:pPr>
      <w:r>
        <w:t>A. 抗生素治疗</w:t>
      </w:r>
    </w:p>
    <w:p>
      <w:pPr>
        <w:pStyle w:val="ListBullet"/>
      </w:pPr>
      <w:r>
        <w:t>B. 血管腔内成形术如球囊扩张术或支架置入术</w:t>
      </w:r>
    </w:p>
    <w:p>
      <w:pPr>
        <w:pStyle w:val="ListBullet"/>
      </w:pPr>
      <w:r>
        <w:t>C. 神经修复手术</w:t>
      </w:r>
    </w:p>
    <w:p>
      <w:pPr>
        <w:pStyle w:val="ListBullet"/>
      </w:pPr>
      <w:r>
        <w:t>D. 高压氧治疗</w:t>
      </w:r>
    </w:p>
    <w:p>
      <w:pPr>
        <w:pStyle w:val="Heading3"/>
      </w:pPr>
      <w:r>
        <w:t>答案</w:t>
      </w:r>
    </w:p>
    <w:p>
      <w:r>
        <w:t>正确答案: B</w:t>
      </w:r>
    </w:p>
    <w:p>
      <w:pPr>
        <w:pStyle w:val="Heading3"/>
      </w:pPr>
      <w:r>
        <w:t>解析</w:t>
      </w:r>
    </w:p>
    <w:p>
      <w:r>
        <w:t>对于伴有股动脉狭窄的糖尿病足患者，首选治疗方法是通过血管腔内成形术如球囊扩张术或支架置入术来改善血流，促进伤口愈合。</w:t>
      </w:r>
    </w:p>
    <w:p>
      <w:pPr>
        <w:pStyle w:val="Heading2"/>
      </w:pPr>
      <w:r>
        <w:t>问题 229</w:t>
      </w:r>
    </w:p>
    <w:p>
      <w:r>
        <w:t>一名35岁男性患者因尿道狭窄就诊，病史中提到他曾遭受过一次严重的外部创伤，并且最近出现了排尿困难和血尿的症状。体检发现尿道口有轻微的红肿。以下是该患者的分析问题：</w:t>
      </w:r>
    </w:p>
    <w:p>
      <w:pPr>
        <w:pStyle w:val="Heading3"/>
      </w:pPr>
      <w:r>
        <w:t>子问题 229.1</w:t>
      </w:r>
    </w:p>
    <w:p>
      <w:r>
        <w:t>根据上述症状，导致该患者尿道狭窄最可能的原因是什么？</w:t>
      </w:r>
    </w:p>
    <w:p>
      <w:pPr>
        <w:pStyle w:val="ListBullet"/>
      </w:pPr>
      <w:r>
        <w:t>A. 膀胱结石</w:t>
      </w:r>
    </w:p>
    <w:p>
      <w:pPr>
        <w:pStyle w:val="ListBullet"/>
      </w:pPr>
      <w:r>
        <w:t>B. 医源性损伤</w:t>
      </w:r>
    </w:p>
    <w:p>
      <w:pPr>
        <w:pStyle w:val="ListBullet"/>
      </w:pPr>
      <w:r>
        <w:t>C. 外部创伤</w:t>
      </w:r>
    </w:p>
    <w:p>
      <w:pPr>
        <w:pStyle w:val="ListBullet"/>
      </w:pPr>
      <w:r>
        <w:t>D. 先天性因素</w:t>
      </w:r>
    </w:p>
    <w:p>
      <w:pPr>
        <w:pStyle w:val="Heading4"/>
      </w:pPr>
      <w:r>
        <w:t>答案</w:t>
      </w:r>
    </w:p>
    <w:p>
      <w:r>
        <w:t>正确答案: C</w:t>
      </w:r>
    </w:p>
    <w:p>
      <w:pPr>
        <w:pStyle w:val="Heading4"/>
      </w:pPr>
      <w:r>
        <w:t>解析</w:t>
      </w:r>
    </w:p>
    <w:p>
      <w:r>
        <w:t>患者的病史中提到曾遭受过严重的外部创伤，这与题干提供的知识库内容一致，即由外部创伤引起的尿道狭窄属于外伤性损伤。</w:t>
      </w:r>
    </w:p>
    <w:p>
      <w:pPr>
        <w:pStyle w:val="Heading2"/>
      </w:pPr>
      <w:r>
        <w:t>问题 230</w:t>
      </w:r>
    </w:p>
    <w:p>
      <w:r>
        <w:t>一名28岁男性患者，近期出现反复口腔溃疡、生殖器溃疡以及视力模糊等症状。实验室检查显示白细胞计数正常，但存在轻度贫血。眼科检查发现有前葡萄膜炎的表现。以下是该患者可能的诊断问题：</w:t>
      </w:r>
    </w:p>
    <w:p>
      <w:pPr>
        <w:pStyle w:val="Heading3"/>
      </w:pPr>
      <w:r>
        <w:t>子问题 230.1</w:t>
      </w:r>
    </w:p>
    <w:p>
      <w:r>
        <w:t>根据上述症状和检查结果，最有可能的诊断是什么？</w:t>
      </w:r>
    </w:p>
    <w:p>
      <w:pPr>
        <w:pStyle w:val="ListBullet"/>
      </w:pPr>
      <w:r>
        <w:t>A. 系统性红斑狼疮(SLE)</w:t>
      </w:r>
    </w:p>
    <w:p>
      <w:pPr>
        <w:pStyle w:val="ListBullet"/>
      </w:pPr>
      <w:r>
        <w:t>B. 干燥综合征（Sjögren's syndrome）</w:t>
      </w:r>
    </w:p>
    <w:p>
      <w:pPr>
        <w:pStyle w:val="ListBullet"/>
      </w:pPr>
      <w:r>
        <w:t>C. 白塞病</w:t>
      </w:r>
    </w:p>
    <w:p>
      <w:pPr>
        <w:pStyle w:val="ListBullet"/>
      </w:pPr>
      <w:r>
        <w:t>D. 克罗恩病</w:t>
      </w:r>
    </w:p>
    <w:p>
      <w:pPr>
        <w:pStyle w:val="Heading4"/>
      </w:pPr>
      <w:r>
        <w:t>答案</w:t>
      </w:r>
    </w:p>
    <w:p>
      <w:r>
        <w:t>正确答案: C</w:t>
      </w:r>
    </w:p>
    <w:p>
      <w:pPr>
        <w:pStyle w:val="Heading4"/>
      </w:pPr>
      <w:r>
        <w:t>解析</w:t>
      </w:r>
    </w:p>
    <w:p>
      <w:r>
        <w:t>患者的症状包括反复的口腔溃疡、生殖器溃疡以及眼部炎症，这些是白塞病的典型表现。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